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FDADF6" w14:textId="2D40D420" w:rsidR="18CC9C4B" w:rsidRDefault="18CC9C4B" w:rsidP="18CC9C4B">
      <w:pPr>
        <w:spacing w:line="360" w:lineRule="auto"/>
        <w:rPr>
          <w:rFonts w:ascii="Times New Roman" w:hAnsi="Times New Roman" w:cs="Times New Roman"/>
          <w:b/>
          <w:bCs/>
          <w:sz w:val="24"/>
          <w:szCs w:val="24"/>
        </w:rPr>
      </w:pPr>
      <w:bookmarkStart w:id="0" w:name="_GoBack"/>
      <w:bookmarkEnd w:id="0"/>
      <w:r w:rsidRPr="18CC9C4B">
        <w:rPr>
          <w:rFonts w:ascii="Times New Roman" w:hAnsi="Times New Roman" w:cs="Times New Roman"/>
          <w:b/>
          <w:bCs/>
          <w:sz w:val="24"/>
          <w:szCs w:val="24"/>
        </w:rPr>
        <w:t>BEST FILE, corrected 1</w:t>
      </w:r>
      <w:r w:rsidR="0083376A">
        <w:rPr>
          <w:rFonts w:ascii="Times New Roman" w:hAnsi="Times New Roman" w:cs="Times New Roman"/>
          <w:b/>
          <w:bCs/>
          <w:sz w:val="24"/>
          <w:szCs w:val="24"/>
        </w:rPr>
        <w:t>3</w:t>
      </w:r>
      <w:r w:rsidRPr="18CC9C4B">
        <w:rPr>
          <w:rFonts w:ascii="Times New Roman" w:hAnsi="Times New Roman" w:cs="Times New Roman"/>
          <w:b/>
          <w:bCs/>
          <w:sz w:val="24"/>
          <w:szCs w:val="24"/>
        </w:rPr>
        <w:t>.2.2020</w:t>
      </w:r>
    </w:p>
    <w:p w14:paraId="18478A4B" w14:textId="11F6E1EF" w:rsidR="00EB1CEF" w:rsidRDefault="00EB1CEF" w:rsidP="18CC9C4B">
      <w:pPr>
        <w:spacing w:line="360" w:lineRule="auto"/>
        <w:rPr>
          <w:rFonts w:ascii="Times New Roman" w:hAnsi="Times New Roman" w:cs="Times New Roman"/>
          <w:sz w:val="24"/>
          <w:szCs w:val="24"/>
        </w:rPr>
      </w:pPr>
      <w:r w:rsidRPr="00EB1CEF">
        <w:rPr>
          <w:rFonts w:ascii="Times New Roman" w:hAnsi="Times New Roman" w:cs="Times New Roman"/>
          <w:sz w:val="24"/>
          <w:szCs w:val="24"/>
        </w:rPr>
        <w:t>&lt;Deleted by scribe&gt;</w:t>
      </w:r>
    </w:p>
    <w:p w14:paraId="474649B1" w14:textId="7F8F58F1" w:rsidR="00EB1CEF" w:rsidRPr="00EB1CEF" w:rsidRDefault="00EB1CEF" w:rsidP="18CC9C4B">
      <w:pPr>
        <w:spacing w:line="360" w:lineRule="auto"/>
        <w:rPr>
          <w:rFonts w:ascii="Times New Roman" w:hAnsi="Times New Roman" w:cs="Times New Roman"/>
          <w:sz w:val="24"/>
          <w:szCs w:val="24"/>
        </w:rPr>
      </w:pPr>
      <w:r>
        <w:rPr>
          <w:rFonts w:ascii="Times New Roman" w:hAnsi="Times New Roman" w:cs="Times New Roman"/>
          <w:sz w:val="24"/>
          <w:szCs w:val="24"/>
        </w:rPr>
        <w:t>[Supplied by editors]</w:t>
      </w:r>
    </w:p>
    <w:p w14:paraId="5D4B6783" w14:textId="115242BC" w:rsidR="00B35E70" w:rsidRPr="001B4A86" w:rsidRDefault="00275F9A" w:rsidP="00CB20ED">
      <w:pPr>
        <w:spacing w:line="360" w:lineRule="auto"/>
        <w:rPr>
          <w:rFonts w:ascii="Times New Roman" w:hAnsi="Times New Roman" w:cs="Times New Roman"/>
          <w:sz w:val="24"/>
          <w:szCs w:val="24"/>
        </w:rPr>
      </w:pPr>
      <w:r w:rsidRPr="001B4A86">
        <w:rPr>
          <w:rFonts w:ascii="Times New Roman" w:hAnsi="Times New Roman" w:cs="Times New Roman"/>
          <w:b/>
          <w:sz w:val="24"/>
          <w:szCs w:val="24"/>
        </w:rPr>
        <w:t>(1r)</w:t>
      </w:r>
      <w:r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Liber d</w:t>
      </w:r>
      <w:r w:rsidR="002F7EC4" w:rsidRPr="001B4A86">
        <w:rPr>
          <w:rFonts w:ascii="Times New Roman" w:hAnsi="Times New Roman" w:cs="Times New Roman"/>
          <w:sz w:val="24"/>
          <w:szCs w:val="24"/>
        </w:rPr>
        <w:t>e T</w:t>
      </w:r>
      <w:r w:rsidR="00D70289" w:rsidRPr="001B4A86">
        <w:rPr>
          <w:rFonts w:ascii="Times New Roman" w:hAnsi="Times New Roman" w:cs="Times New Roman"/>
          <w:sz w:val="24"/>
          <w:szCs w:val="24"/>
        </w:rPr>
        <w:t xml:space="preserve">erra </w:t>
      </w:r>
      <w:r w:rsidR="002F7EC4" w:rsidRPr="001B4A86">
        <w:rPr>
          <w:rFonts w:ascii="Times New Roman" w:hAnsi="Times New Roman" w:cs="Times New Roman"/>
          <w:sz w:val="24"/>
          <w:szCs w:val="24"/>
        </w:rPr>
        <w:t>S</w:t>
      </w:r>
      <w:r w:rsidR="00D70289" w:rsidRPr="001B4A86">
        <w:rPr>
          <w:rFonts w:ascii="Times New Roman" w:hAnsi="Times New Roman" w:cs="Times New Roman"/>
          <w:sz w:val="24"/>
          <w:szCs w:val="24"/>
        </w:rPr>
        <w:t>ancta</w:t>
      </w:r>
      <w:r w:rsidR="0030411B" w:rsidRPr="001B4A86">
        <w:rPr>
          <w:rFonts w:ascii="Times New Roman" w:hAnsi="Times New Roman" w:cs="Times New Roman"/>
          <w:sz w:val="24"/>
          <w:szCs w:val="24"/>
        </w:rPr>
        <w:t>.</w:t>
      </w:r>
      <w:r w:rsidR="00DA0685" w:rsidRPr="001B4A86">
        <w:rPr>
          <w:rFonts w:ascii="Times New Roman" w:hAnsi="Times New Roman" w:cs="Times New Roman"/>
          <w:sz w:val="24"/>
          <w:szCs w:val="24"/>
        </w:rPr>
        <w:t xml:space="preserve"> </w:t>
      </w:r>
    </w:p>
    <w:p w14:paraId="7669E75A" w14:textId="2AB5BB5F" w:rsidR="000E54B0" w:rsidRPr="001B4A86" w:rsidRDefault="00D70289" w:rsidP="00CB20ED">
      <w:pPr>
        <w:spacing w:line="360" w:lineRule="auto"/>
        <w:rPr>
          <w:rFonts w:ascii="Times New Roman" w:hAnsi="Times New Roman" w:cs="Times New Roman"/>
          <w:sz w:val="24"/>
          <w:szCs w:val="24"/>
        </w:rPr>
      </w:pPr>
      <w:r w:rsidRPr="001B4A86">
        <w:rPr>
          <w:rFonts w:ascii="Times New Roman" w:hAnsi="Times New Roman" w:cs="Times New Roman"/>
          <w:sz w:val="24"/>
          <w:szCs w:val="24"/>
        </w:rPr>
        <w:t>Cum in veteribus hystoriis legamus</w:t>
      </w:r>
      <w:r w:rsidR="0030411B" w:rsidRPr="001B4A86">
        <w:rPr>
          <w:rFonts w:ascii="Times New Roman" w:hAnsi="Times New Roman" w:cs="Times New Roman"/>
          <w:sz w:val="24"/>
          <w:szCs w:val="24"/>
        </w:rPr>
        <w:t>,</w:t>
      </w:r>
      <w:r w:rsidRPr="001B4A86">
        <w:rPr>
          <w:rFonts w:ascii="Times New Roman" w:hAnsi="Times New Roman" w:cs="Times New Roman"/>
          <w:sz w:val="24"/>
          <w:szCs w:val="24"/>
        </w:rPr>
        <w:t xml:space="preserve"> sicut dicit beatus Ieronimus</w:t>
      </w:r>
      <w:r w:rsidR="0030411B" w:rsidRPr="001B4A86">
        <w:rPr>
          <w:rFonts w:ascii="Times New Roman" w:hAnsi="Times New Roman" w:cs="Times New Roman"/>
          <w:sz w:val="24"/>
          <w:szCs w:val="24"/>
        </w:rPr>
        <w:t>,</w:t>
      </w:r>
      <w:r w:rsidRPr="001B4A86">
        <w:rPr>
          <w:rFonts w:ascii="Times New Roman" w:hAnsi="Times New Roman" w:cs="Times New Roman"/>
          <w:sz w:val="24"/>
          <w:szCs w:val="24"/>
        </w:rPr>
        <w:t xml:space="preserve"> quosdam lustrasse provincias</w:t>
      </w:r>
      <w:r w:rsidR="0030411B" w:rsidRPr="001B4A86">
        <w:rPr>
          <w:rFonts w:ascii="Times New Roman" w:hAnsi="Times New Roman" w:cs="Times New Roman"/>
          <w:sz w:val="24"/>
          <w:szCs w:val="24"/>
        </w:rPr>
        <w:t>,</w:t>
      </w:r>
      <w:r w:rsidRPr="001B4A86">
        <w:rPr>
          <w:rFonts w:ascii="Times New Roman" w:hAnsi="Times New Roman" w:cs="Times New Roman"/>
          <w:sz w:val="24"/>
          <w:szCs w:val="24"/>
        </w:rPr>
        <w:t xml:space="preserve"> maria transfretasse</w:t>
      </w:r>
      <w:r w:rsidR="0030411B" w:rsidRPr="001B4A86">
        <w:rPr>
          <w:rFonts w:ascii="Times New Roman" w:hAnsi="Times New Roman" w:cs="Times New Roman"/>
          <w:sz w:val="24"/>
          <w:szCs w:val="24"/>
        </w:rPr>
        <w:t>,</w:t>
      </w:r>
      <w:r w:rsidRPr="001B4A86">
        <w:rPr>
          <w:rFonts w:ascii="Times New Roman" w:hAnsi="Times New Roman" w:cs="Times New Roman"/>
          <w:sz w:val="24"/>
          <w:szCs w:val="24"/>
        </w:rPr>
        <w:t xml:space="preserve"> ut ea que ex libris noverant coram positi viderent</w:t>
      </w:r>
      <w:r w:rsidR="0030411B" w:rsidRPr="001B4A86">
        <w:rPr>
          <w:rFonts w:ascii="Times New Roman" w:hAnsi="Times New Roman" w:cs="Times New Roman"/>
          <w:sz w:val="24"/>
          <w:szCs w:val="24"/>
        </w:rPr>
        <w:t>, ut Plato Menphiticos vates et E</w:t>
      </w:r>
      <w:r w:rsidRPr="001B4A86">
        <w:rPr>
          <w:rFonts w:ascii="Times New Roman" w:hAnsi="Times New Roman" w:cs="Times New Roman"/>
          <w:sz w:val="24"/>
          <w:szCs w:val="24"/>
        </w:rPr>
        <w:t>gyptum</w:t>
      </w:r>
      <w:r w:rsidR="0030411B" w:rsidRPr="001B4A86">
        <w:rPr>
          <w:rFonts w:ascii="Times New Roman" w:hAnsi="Times New Roman" w:cs="Times New Roman"/>
          <w:sz w:val="24"/>
          <w:szCs w:val="24"/>
        </w:rPr>
        <w:t>, Apollonius qui P</w:t>
      </w:r>
      <w:r w:rsidRPr="001B4A86">
        <w:rPr>
          <w:rFonts w:ascii="Times New Roman" w:hAnsi="Times New Roman" w:cs="Times New Roman"/>
          <w:sz w:val="24"/>
          <w:szCs w:val="24"/>
        </w:rPr>
        <w:t>ersas intravit</w:t>
      </w:r>
      <w:r w:rsidR="0030411B" w:rsidRPr="001B4A86">
        <w:rPr>
          <w:rFonts w:ascii="Times New Roman" w:hAnsi="Times New Roman" w:cs="Times New Roman"/>
          <w:sz w:val="24"/>
          <w:szCs w:val="24"/>
        </w:rPr>
        <w:t>, transivit C</w:t>
      </w:r>
      <w:r w:rsidRPr="001B4A86">
        <w:rPr>
          <w:rFonts w:ascii="Times New Roman" w:hAnsi="Times New Roman" w:cs="Times New Roman"/>
          <w:sz w:val="24"/>
          <w:szCs w:val="24"/>
        </w:rPr>
        <w:t>aucasum</w:t>
      </w:r>
      <w:r w:rsidR="0030411B" w:rsidRPr="001B4A86">
        <w:rPr>
          <w:rFonts w:ascii="Times New Roman" w:hAnsi="Times New Roman" w:cs="Times New Roman"/>
          <w:sz w:val="24"/>
          <w:szCs w:val="24"/>
        </w:rPr>
        <w:t>, Albanos Scithas Massagethas Indiam B</w:t>
      </w:r>
      <w:r w:rsidRPr="001B4A86">
        <w:rPr>
          <w:rFonts w:ascii="Times New Roman" w:hAnsi="Times New Roman" w:cs="Times New Roman"/>
          <w:sz w:val="24"/>
          <w:szCs w:val="24"/>
        </w:rPr>
        <w:t>ragmanos</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quoque</w:t>
      </w:r>
      <w:r w:rsidR="0030411B" w:rsidRPr="001B4A86">
        <w:rPr>
          <w:rFonts w:ascii="Times New Roman" w:hAnsi="Times New Roman" w:cs="Times New Roman"/>
          <w:sz w:val="24"/>
          <w:szCs w:val="24"/>
        </w:rPr>
        <w:t>, ut Yartham videret et tandem E</w:t>
      </w:r>
      <w:r w:rsidRPr="001B4A86">
        <w:rPr>
          <w:rFonts w:ascii="Times New Roman" w:hAnsi="Times New Roman" w:cs="Times New Roman"/>
          <w:sz w:val="24"/>
          <w:szCs w:val="24"/>
        </w:rPr>
        <w:t>gyptum intravit ut famosam</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mensam solis videret in sabulo</w:t>
      </w:r>
      <w:r w:rsidR="0030411B" w:rsidRPr="001B4A86">
        <w:rPr>
          <w:rFonts w:ascii="Times New Roman" w:hAnsi="Times New Roman" w:cs="Times New Roman"/>
          <w:sz w:val="24"/>
          <w:szCs w:val="24"/>
        </w:rPr>
        <w:t>. Quid mirum si C</w:t>
      </w:r>
      <w:r w:rsidRPr="001B4A86">
        <w:rPr>
          <w:rFonts w:ascii="Times New Roman" w:hAnsi="Times New Roman" w:cs="Times New Roman"/>
          <w:sz w:val="24"/>
          <w:szCs w:val="24"/>
        </w:rPr>
        <w:t xml:space="preserve">hristiani terram illam quam </w:t>
      </w:r>
      <w:r w:rsidR="0030411B" w:rsidRPr="001B4A86">
        <w:rPr>
          <w:rFonts w:ascii="Times New Roman" w:hAnsi="Times New Roman" w:cs="Times New Roman"/>
          <w:sz w:val="24"/>
          <w:szCs w:val="24"/>
        </w:rPr>
        <w:t>C</w:t>
      </w:r>
      <w:r w:rsidRPr="001B4A86">
        <w:rPr>
          <w:rFonts w:ascii="Times New Roman" w:hAnsi="Times New Roman" w:cs="Times New Roman"/>
          <w:sz w:val="24"/>
          <w:szCs w:val="24"/>
        </w:rPr>
        <w:t>hristi sonant ecclesie universe videre et visitare desiderant</w:t>
      </w:r>
      <w:r w:rsidR="0030411B" w:rsidRPr="001B4A86">
        <w:rPr>
          <w:rFonts w:ascii="Times New Roman" w:hAnsi="Times New Roman" w:cs="Times New Roman"/>
          <w:sz w:val="24"/>
          <w:szCs w:val="24"/>
        </w:rPr>
        <w:t>?</w:t>
      </w:r>
      <w:r w:rsidRPr="001B4A86">
        <w:rPr>
          <w:rFonts w:ascii="Times New Roman" w:hAnsi="Times New Roman" w:cs="Times New Roman"/>
          <w:sz w:val="24"/>
          <w:szCs w:val="24"/>
        </w:rPr>
        <w:t xml:space="preserve"> Vanerabantur</w:t>
      </w:r>
      <w:r w:rsidR="005E194F">
        <w:rPr>
          <w:rStyle w:val="FootnoteReference"/>
          <w:rFonts w:ascii="Times New Roman" w:hAnsi="Times New Roman" w:cs="Times New Roman"/>
          <w:sz w:val="24"/>
          <w:szCs w:val="24"/>
        </w:rPr>
        <w:footnoteReference w:id="1"/>
      </w:r>
      <w:r w:rsidRPr="001B4A86">
        <w:rPr>
          <w:rFonts w:ascii="Times New Roman" w:hAnsi="Times New Roman" w:cs="Times New Roman"/>
          <w:sz w:val="24"/>
          <w:szCs w:val="24"/>
        </w:rPr>
        <w:t xml:space="preserve"> antiqui sancta sanctorum quia ibi erat archa testamenti et cherubin cum propiciatorio et manna et virga </w:t>
      </w:r>
      <w:r w:rsidR="00275F9A" w:rsidRPr="001B4A86">
        <w:rPr>
          <w:rFonts w:ascii="Times New Roman" w:hAnsi="Times New Roman" w:cs="Times New Roman"/>
          <w:sz w:val="24"/>
          <w:szCs w:val="24"/>
        </w:rPr>
        <w:t>A</w:t>
      </w:r>
      <w:r w:rsidRPr="001B4A86">
        <w:rPr>
          <w:rFonts w:ascii="Times New Roman" w:hAnsi="Times New Roman" w:cs="Times New Roman"/>
          <w:sz w:val="24"/>
          <w:szCs w:val="24"/>
        </w:rPr>
        <w:t xml:space="preserve">aron que fronduerat que omnia erant umbra futuri. Nonne aput nos venerabilis est sepulchrum dulcis Ihesu quod quociens quis ingreditur tociens involutum syndone mentis videt oculis salvatorem et paululum procedens videt lapidem revolutum angelum in eo sedentem et sudarium cum lintheaminibus mulieribus ostendentem. </w:t>
      </w:r>
    </w:p>
    <w:p w14:paraId="18404FBD" w14:textId="1CF29E05" w:rsidR="009A569E" w:rsidRPr="001B4A86" w:rsidRDefault="000E54B0"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Quis C</w:t>
      </w:r>
      <w:r w:rsidR="00D70289" w:rsidRPr="001B4A86">
        <w:rPr>
          <w:rFonts w:ascii="Times New Roman" w:hAnsi="Times New Roman" w:cs="Times New Roman"/>
          <w:sz w:val="24"/>
          <w:szCs w:val="24"/>
        </w:rPr>
        <w:t>hristianus hiis visis non festinet venire in</w:t>
      </w:r>
      <w:r w:rsidR="0030411B" w:rsidRPr="001B4A86">
        <w:rPr>
          <w:rFonts w:ascii="Times New Roman" w:hAnsi="Times New Roman" w:cs="Times New Roman"/>
          <w:sz w:val="24"/>
          <w:szCs w:val="24"/>
        </w:rPr>
        <w:t xml:space="preserve"> B</w:t>
      </w:r>
      <w:r w:rsidR="00D70289" w:rsidRPr="001B4A86">
        <w:rPr>
          <w:rFonts w:ascii="Times New Roman" w:hAnsi="Times New Roman" w:cs="Times New Roman"/>
          <w:sz w:val="24"/>
          <w:szCs w:val="24"/>
        </w:rPr>
        <w:t>ethleem</w:t>
      </w:r>
      <w:r w:rsidR="0030411B"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contemplans puerum in presepio</w:t>
      </w:r>
      <w:r w:rsidRPr="001B4A86">
        <w:rPr>
          <w:rFonts w:ascii="Times New Roman" w:hAnsi="Times New Roman" w:cs="Times New Roman"/>
          <w:sz w:val="24"/>
          <w:szCs w:val="24"/>
        </w:rPr>
        <w:t xml:space="preserve"> vagientem</w:t>
      </w:r>
      <w:r w:rsidR="009A569E" w:rsidRPr="001B4A86">
        <w:rPr>
          <w:rFonts w:ascii="Times New Roman" w:hAnsi="Times New Roman" w:cs="Times New Roman"/>
          <w:sz w:val="24"/>
          <w:szCs w:val="24"/>
        </w:rPr>
        <w:t>,</w:t>
      </w:r>
      <w:r w:rsidRPr="001B4A86">
        <w:rPr>
          <w:rFonts w:ascii="Times New Roman" w:hAnsi="Times New Roman" w:cs="Times New Roman"/>
          <w:sz w:val="24"/>
          <w:szCs w:val="24"/>
        </w:rPr>
        <w:t xml:space="preserve"> M</w:t>
      </w:r>
      <w:r w:rsidR="00D70289" w:rsidRPr="001B4A86">
        <w:rPr>
          <w:rFonts w:ascii="Times New Roman" w:hAnsi="Times New Roman" w:cs="Times New Roman"/>
          <w:sz w:val="24"/>
          <w:szCs w:val="24"/>
        </w:rPr>
        <w:t>ariam in diversorio sub rupe concava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que usque hodie cernitur</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parientem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angelos </w:t>
      </w:r>
      <w:r w:rsidRPr="001B4A86">
        <w:rPr>
          <w:rFonts w:ascii="Times New Roman" w:hAnsi="Times New Roman" w:cs="Times New Roman"/>
          <w:sz w:val="24"/>
          <w:szCs w:val="24"/>
        </w:rPr>
        <w:t>presentibus pastoribus gloriam D</w:t>
      </w:r>
      <w:r w:rsidR="00D70289" w:rsidRPr="001B4A86">
        <w:rPr>
          <w:rFonts w:ascii="Times New Roman" w:hAnsi="Times New Roman" w:cs="Times New Roman"/>
          <w:sz w:val="24"/>
          <w:szCs w:val="24"/>
        </w:rPr>
        <w:t>eo et pacem hominibus decantantes</w:t>
      </w:r>
      <w:r w:rsidRPr="001B4A86">
        <w:rPr>
          <w:rFonts w:ascii="Times New Roman" w:hAnsi="Times New Roman" w:cs="Times New Roman"/>
          <w:sz w:val="24"/>
          <w:szCs w:val="24"/>
        </w:rPr>
        <w:t>,</w:t>
      </w:r>
      <w:r w:rsidR="009A569E" w:rsidRPr="001B4A86">
        <w:rPr>
          <w:rFonts w:ascii="Times New Roman" w:hAnsi="Times New Roman" w:cs="Times New Roman"/>
          <w:sz w:val="24"/>
          <w:szCs w:val="24"/>
        </w:rPr>
        <w:t xml:space="preserve"> et, </w:t>
      </w:r>
      <w:r w:rsidR="00D70289" w:rsidRPr="001B4A86">
        <w:rPr>
          <w:rFonts w:ascii="Times New Roman" w:hAnsi="Times New Roman" w:cs="Times New Roman"/>
          <w:sz w:val="24"/>
          <w:szCs w:val="24"/>
        </w:rPr>
        <w:t>quod amplius mirandum est</w:t>
      </w:r>
      <w:r w:rsidR="009A569E"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quomodo tres illi magi maiestate preclari ante presepium proni ruant non habens tectum desuper nisi rupem de</w:t>
      </w:r>
      <w:r w:rsidR="009A569E" w:rsidRPr="001B4A86">
        <w:rPr>
          <w:rFonts w:ascii="Times New Roman" w:hAnsi="Times New Roman" w:cs="Times New Roman"/>
          <w:sz w:val="24"/>
          <w:szCs w:val="24"/>
        </w:rPr>
        <w:t xml:space="preserve">pendentem. </w:t>
      </w:r>
    </w:p>
    <w:p w14:paraId="10954BA8" w14:textId="18E1ED3A" w:rsidR="0030411B" w:rsidRPr="001B4A86" w:rsidRDefault="009A569E"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Rede</w:t>
      </w:r>
      <w:r w:rsidR="000E54B0" w:rsidRPr="001B4A86">
        <w:rPr>
          <w:rFonts w:ascii="Times New Roman" w:hAnsi="Times New Roman" w:cs="Times New Roman"/>
          <w:sz w:val="24"/>
          <w:szCs w:val="24"/>
        </w:rPr>
        <w:t>at post hec in Ierusalem ut videat et audiat in templo I</w:t>
      </w:r>
      <w:r w:rsidR="00D70289" w:rsidRPr="001B4A86">
        <w:rPr>
          <w:rFonts w:ascii="Times New Roman" w:hAnsi="Times New Roman" w:cs="Times New Roman"/>
          <w:sz w:val="24"/>
          <w:szCs w:val="24"/>
        </w:rPr>
        <w:t>hesum predicantem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Pr="001B4A86">
        <w:rPr>
          <w:rFonts w:ascii="Times New Roman" w:hAnsi="Times New Roman" w:cs="Times New Roman"/>
          <w:sz w:val="24"/>
          <w:szCs w:val="24"/>
        </w:rPr>
        <w:t>in Monte O</w:t>
      </w:r>
      <w:r w:rsidR="00D70289" w:rsidRPr="001B4A86">
        <w:rPr>
          <w:rFonts w:ascii="Times New Roman" w:hAnsi="Times New Roman" w:cs="Times New Roman"/>
          <w:sz w:val="24"/>
          <w:szCs w:val="24"/>
        </w:rPr>
        <w:t>liveti discipulos instruentem</w:t>
      </w:r>
      <w:r w:rsidRPr="001B4A86">
        <w:rPr>
          <w:rFonts w:ascii="Times New Roman" w:hAnsi="Times New Roman" w:cs="Times New Roman"/>
          <w:sz w:val="24"/>
          <w:szCs w:val="24"/>
        </w:rPr>
        <w:t>, in Monte S</w:t>
      </w:r>
      <w:r w:rsidR="00D70289" w:rsidRPr="001B4A86">
        <w:rPr>
          <w:rFonts w:ascii="Times New Roman" w:hAnsi="Times New Roman" w:cs="Times New Roman"/>
          <w:sz w:val="24"/>
          <w:szCs w:val="24"/>
        </w:rPr>
        <w:t>yon cenantem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discipulorum pedes lavantem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corpus suum sanguinem tradentem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Pr="001B4A86">
        <w:rPr>
          <w:rFonts w:ascii="Times New Roman" w:hAnsi="Times New Roman" w:cs="Times New Roman"/>
          <w:sz w:val="24"/>
          <w:szCs w:val="24"/>
        </w:rPr>
        <w:t>in G</w:t>
      </w:r>
      <w:r w:rsidR="00D70289" w:rsidRPr="001B4A86">
        <w:rPr>
          <w:rFonts w:ascii="Times New Roman" w:hAnsi="Times New Roman" w:cs="Times New Roman"/>
          <w:sz w:val="24"/>
          <w:szCs w:val="24"/>
        </w:rPr>
        <w:t>ethsemani orantem sudore sanguineo defluentem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traditorem osculante</w:t>
      </w:r>
      <w:r w:rsidRPr="001B4A86">
        <w:rPr>
          <w:rFonts w:ascii="Times New Roman" w:hAnsi="Times New Roman" w:cs="Times New Roman"/>
          <w:sz w:val="24"/>
          <w:szCs w:val="24"/>
        </w:rPr>
        <w:t>m,</w:t>
      </w:r>
      <w:r w:rsidR="00D70289" w:rsidRPr="001B4A86">
        <w:rPr>
          <w:rFonts w:ascii="Times New Roman" w:hAnsi="Times New Roman" w:cs="Times New Roman"/>
          <w:sz w:val="24"/>
          <w:szCs w:val="24"/>
        </w:rPr>
        <w:t xml:space="preserve"> captum trahi</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illudi</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conspui</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iudicatum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crucem baiulantem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sub pondere crucis in porta civitatis ut hodie cernitur deficientem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Cyreneum Symonem succendentem</w:t>
      </w:r>
      <w:r w:rsidRPr="001B4A86">
        <w:rPr>
          <w:rFonts w:ascii="Times New Roman" w:hAnsi="Times New Roman" w:cs="Times New Roman"/>
          <w:sz w:val="24"/>
          <w:szCs w:val="24"/>
        </w:rPr>
        <w:t>, in C</w:t>
      </w:r>
      <w:r w:rsidR="00D70289" w:rsidRPr="001B4A86">
        <w:rPr>
          <w:rFonts w:ascii="Times New Roman" w:hAnsi="Times New Roman" w:cs="Times New Roman"/>
          <w:sz w:val="24"/>
          <w:szCs w:val="24"/>
        </w:rPr>
        <w:t xml:space="preserve">alvaria pro nobis passionis mysteria celebrantem. Horum omnium locorum et singulorum adhuc ita plana et manifesta exstat memoria sicut </w:t>
      </w:r>
      <w:r w:rsidR="002713C4" w:rsidRPr="001B4A86">
        <w:rPr>
          <w:rFonts w:ascii="Times New Roman" w:hAnsi="Times New Roman" w:cs="Times New Roman"/>
          <w:b/>
          <w:sz w:val="24"/>
          <w:szCs w:val="24"/>
        </w:rPr>
        <w:t>(1v)</w:t>
      </w:r>
      <w:r w:rsidR="002713C4"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 xml:space="preserve">illo die </w:t>
      </w:r>
      <w:r w:rsidR="00D70289" w:rsidRPr="001B4A86">
        <w:rPr>
          <w:rFonts w:ascii="Times New Roman" w:hAnsi="Times New Roman" w:cs="Times New Roman"/>
          <w:sz w:val="24"/>
          <w:szCs w:val="24"/>
        </w:rPr>
        <w:lastRenderedPageBreak/>
        <w:t>exstitit quando presencialiter erant facta</w:t>
      </w:r>
      <w:r w:rsidR="0030411B"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Certe in</w:t>
      </w:r>
      <w:r w:rsidR="003D053B"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hac civitate tot sunt dominice passionis et sanctis loca insignia quod nullo modo sufficit dies ad singula utiliter perlustra</w:t>
      </w:r>
      <w:r w:rsidR="002713C4" w:rsidRPr="001B4A86">
        <w:rPr>
          <w:rFonts w:ascii="Times New Roman" w:hAnsi="Times New Roman" w:cs="Times New Roman"/>
          <w:sz w:val="24"/>
          <w:szCs w:val="24"/>
        </w:rPr>
        <w:t>n</w:t>
      </w:r>
      <w:r w:rsidR="00D70289" w:rsidRPr="001B4A86">
        <w:rPr>
          <w:rFonts w:ascii="Times New Roman" w:hAnsi="Times New Roman" w:cs="Times New Roman"/>
          <w:sz w:val="24"/>
          <w:szCs w:val="24"/>
        </w:rPr>
        <w:t>da</w:t>
      </w:r>
      <w:r w:rsidR="0030411B"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4A8424AD" w14:textId="06E1C5A0" w:rsidR="00C55EC0" w:rsidRPr="001B4A86" w:rsidRDefault="0BDF0357" w:rsidP="00CB20ED">
      <w:pPr>
        <w:spacing w:line="360" w:lineRule="auto"/>
        <w:ind w:firstLine="720"/>
        <w:rPr>
          <w:rFonts w:ascii="Times New Roman" w:hAnsi="Times New Roman" w:cs="Times New Roman"/>
          <w:sz w:val="24"/>
          <w:szCs w:val="24"/>
        </w:rPr>
      </w:pPr>
      <w:r w:rsidRPr="0BDF0357">
        <w:rPr>
          <w:rFonts w:ascii="Times New Roman" w:hAnsi="Times New Roman" w:cs="Times New Roman"/>
          <w:sz w:val="24"/>
          <w:szCs w:val="24"/>
        </w:rPr>
        <w:t>Sunt preterea quedam que in locis illis devocionem augent ampliorem. Quis enim enarrare sufficiat quot monachi, quot moniales de Georgia, de Armenia maiore et minore, Caldea, Syria, Media, Persya, India, Ethyopia, Nubia, Nabenia, Maromea Jacobite, Nestoriani, Greci, Syri et aliarum nacionum nunc turmatim, centeni, ducenteni plus et minus discurrentes per loca singula in spiritu vehementi, osculantur terram, venerantur loca in quibus dulcem Ihesum sedisse, stetisse vel fecisse quimpiam</w:t>
      </w:r>
      <w:r w:rsidR="00D70289" w:rsidRPr="0BDF0357">
        <w:rPr>
          <w:rStyle w:val="FootnoteReference"/>
          <w:rFonts w:ascii="Times New Roman" w:hAnsi="Times New Roman" w:cs="Times New Roman"/>
          <w:sz w:val="24"/>
          <w:szCs w:val="24"/>
        </w:rPr>
        <w:footnoteReference w:id="2"/>
      </w:r>
      <w:r w:rsidRPr="0BDF0357">
        <w:rPr>
          <w:rFonts w:ascii="Times New Roman" w:hAnsi="Times New Roman" w:cs="Times New Roman"/>
          <w:sz w:val="24"/>
          <w:szCs w:val="24"/>
        </w:rPr>
        <w:t xml:space="preserve"> operis audierunt, nunc tundunt pectus nunc fletus, nunc gemitus, nunc suspiria emittentes, gestu corporis et devotionis, quam foris ostendunt et absque dubio intus habent. In lacrimas provocant plerumque eciam Sarracenos. </w:t>
      </w:r>
    </w:p>
    <w:p w14:paraId="27CCCE67" w14:textId="097E811E" w:rsidR="00B664AC" w:rsidRPr="001B4A86" w:rsidRDefault="0BDF0357" w:rsidP="00CB20ED">
      <w:pPr>
        <w:spacing w:line="360" w:lineRule="auto"/>
        <w:ind w:firstLine="720"/>
        <w:rPr>
          <w:rFonts w:ascii="Times New Roman" w:hAnsi="Times New Roman" w:cs="Times New Roman"/>
          <w:sz w:val="24"/>
          <w:szCs w:val="24"/>
        </w:rPr>
      </w:pPr>
      <w:r w:rsidRPr="0BDF0357">
        <w:rPr>
          <w:rFonts w:ascii="Times New Roman" w:hAnsi="Times New Roman" w:cs="Times New Roman"/>
          <w:sz w:val="24"/>
          <w:szCs w:val="24"/>
        </w:rPr>
        <w:t>Eia domine Deus, video secundum veteres hystorias Abraham terram, domumque patris et cognationem dereliquentem, ad terram hanc festinantem, inter Bethel et Hay tabernaculum figentem, in Geraris, Bersabee et Ebron commorantem. Video Ezechielem deserentem flumina Babylonis, et ut veniat in Ierusalem inter celum et terram capillo capitis portatum illuc transvolantem. Quid dicam de Virgine gloriosa, que, postquam ad eam angelica facta est promissio, licet sciret uterum suum tabernaculum</w:t>
      </w:r>
      <w:r w:rsidR="00D162AC" w:rsidRPr="0BDF0357">
        <w:rPr>
          <w:rStyle w:val="FootnoteReference"/>
          <w:rFonts w:ascii="Times New Roman" w:hAnsi="Times New Roman" w:cs="Times New Roman"/>
          <w:sz w:val="24"/>
          <w:szCs w:val="24"/>
        </w:rPr>
        <w:footnoteReference w:id="3"/>
      </w:r>
      <w:r w:rsidRPr="0BDF0357">
        <w:rPr>
          <w:rFonts w:ascii="Times New Roman" w:hAnsi="Times New Roman" w:cs="Times New Roman"/>
          <w:sz w:val="24"/>
          <w:szCs w:val="24"/>
        </w:rPr>
        <w:t xml:space="preserve"> Dei factum, non est contenta spaciosis et speciosis campestribus Galilee, sed statim cum festinatione montana Iudee conscendit, volens locis sanctuaribus propinquare? Quid de patriarcha lacob, Iosep et fratribus eius dicam, qui quia vivi in terra ista esse non poterant elegerunt mortui sepeliri? Quid plura ingemiscere possumus nostri temporis populi Christiani qui tot et tanta tantorum habentes exempla tardi sumus de manibus inimicorum eruere terram quam consecravit suo sanguine Ihesus Christus, et quam cotidie resonat </w:t>
      </w:r>
      <w:r w:rsidRPr="0BDF0357">
        <w:rPr>
          <w:rFonts w:ascii="Times New Roman" w:hAnsi="Times New Roman" w:cs="Times New Roman"/>
          <w:b/>
          <w:bCs/>
          <w:sz w:val="24"/>
          <w:szCs w:val="24"/>
        </w:rPr>
        <w:t>(2r)</w:t>
      </w:r>
      <w:r w:rsidRPr="0BDF0357">
        <w:rPr>
          <w:rFonts w:ascii="Times New Roman" w:hAnsi="Times New Roman" w:cs="Times New Roman"/>
          <w:sz w:val="24"/>
          <w:szCs w:val="24"/>
        </w:rPr>
        <w:t xml:space="preserve"> ecclesia universa. Quem enim hora diei vel noctis per totum anni circulum in qua non recolit cantando legendo psallendo predicando et meditando omnis devotus Christianus que facta sunt vel scripta in hac terra et civitatibus et locis eius. </w:t>
      </w:r>
    </w:p>
    <w:p w14:paraId="77170721" w14:textId="217EA6B7" w:rsidR="00B664AC" w:rsidRPr="001B4A86" w:rsidRDefault="00B664AC"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Verum ego B</w:t>
      </w:r>
      <w:r w:rsidR="00D70289" w:rsidRPr="001B4A86">
        <w:rPr>
          <w:rFonts w:ascii="Times New Roman" w:hAnsi="Times New Roman" w:cs="Times New Roman"/>
          <w:sz w:val="24"/>
          <w:szCs w:val="24"/>
        </w:rPr>
        <w:t xml:space="preserve">urchardus ordinis predicatorum </w:t>
      </w:r>
      <w:r w:rsidR="00CB20ED" w:rsidRPr="001B4A86">
        <w:rPr>
          <w:rFonts w:ascii="Times New Roman" w:hAnsi="Times New Roman" w:cs="Times New Roman"/>
          <w:sz w:val="24"/>
          <w:szCs w:val="24"/>
        </w:rPr>
        <w:t>v</w:t>
      </w:r>
      <w:r w:rsidR="00D70289" w:rsidRPr="001B4A86">
        <w:rPr>
          <w:rFonts w:ascii="Times New Roman" w:hAnsi="Times New Roman" w:cs="Times New Roman"/>
          <w:sz w:val="24"/>
          <w:szCs w:val="24"/>
        </w:rPr>
        <w:t>idens quosdam</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affici desiderio ea saltem aliqualiter</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ymaginari que non possunt presentialiter intueri</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cupiens eorum desiderio satisfacere quantum possum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terram</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ipsam quam pedibus meis pluries pertransivi</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quantum potui consideravi et notavi diligenter et studiose descripsi</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hec lectorem scire volens quod nichil in hac descriptione posui nisi</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quod vel presencialiter in locis ipsis</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existens vidi</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vel stans in montibus aliquibus vel locis aliis oportunis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ubi accessum habere non potui</w:t>
      </w:r>
      <w:r w:rsidR="00C72F0B" w:rsidRPr="001B4A86">
        <w:rPr>
          <w:rFonts w:ascii="Times New Roman" w:hAnsi="Times New Roman" w:cs="Times New Roman"/>
          <w:sz w:val="24"/>
          <w:szCs w:val="24"/>
        </w:rPr>
        <w:t>, a</w:t>
      </w:r>
      <w:r w:rsidRPr="001B4A86">
        <w:rPr>
          <w:rFonts w:ascii="Times New Roman" w:hAnsi="Times New Roman" w:cs="Times New Roman"/>
          <w:sz w:val="24"/>
          <w:szCs w:val="24"/>
        </w:rPr>
        <w:t xml:space="preserve"> Surianis vel S</w:t>
      </w:r>
      <w:r w:rsidR="00D70289" w:rsidRPr="001B4A86">
        <w:rPr>
          <w:rFonts w:ascii="Times New Roman" w:hAnsi="Times New Roman" w:cs="Times New Roman"/>
          <w:sz w:val="24"/>
          <w:szCs w:val="24"/>
        </w:rPr>
        <w:t>arracenis aut aliis terre ipsius habitatoribus</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diligentissime quod querebam interrogans annotavi</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Totam enim terram </w:t>
      </w:r>
      <w:r w:rsidRPr="001B4A86">
        <w:rPr>
          <w:rFonts w:ascii="Times New Roman" w:hAnsi="Times New Roman" w:cs="Times New Roman"/>
          <w:sz w:val="24"/>
          <w:szCs w:val="24"/>
        </w:rPr>
        <w:t>ipsam a D</w:t>
      </w:r>
      <w:r w:rsidR="00D70289" w:rsidRPr="001B4A86">
        <w:rPr>
          <w:rFonts w:ascii="Times New Roman" w:hAnsi="Times New Roman" w:cs="Times New Roman"/>
          <w:sz w:val="24"/>
          <w:szCs w:val="24"/>
        </w:rPr>
        <w:t>an usque Bersabee</w:t>
      </w:r>
      <w:r w:rsidRPr="001B4A86">
        <w:rPr>
          <w:rFonts w:ascii="Times New Roman" w:hAnsi="Times New Roman" w:cs="Times New Roman"/>
          <w:sz w:val="24"/>
          <w:szCs w:val="24"/>
        </w:rPr>
        <w:t>, a Mari Mortuo usque ad Mare M</w:t>
      </w:r>
      <w:r w:rsidR="00D70289" w:rsidRPr="001B4A86">
        <w:rPr>
          <w:rFonts w:ascii="Times New Roman" w:hAnsi="Times New Roman" w:cs="Times New Roman"/>
          <w:sz w:val="24"/>
          <w:szCs w:val="24"/>
        </w:rPr>
        <w:t>agnum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qui sunt eius termini</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aut pedibus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ut dictum est</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perambulavi</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vel oculis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ubi accessum habere non</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potui diligenter </w:t>
      </w:r>
      <w:r w:rsidRPr="001B4A86">
        <w:rPr>
          <w:rFonts w:ascii="Times New Roman" w:hAnsi="Times New Roman" w:cs="Times New Roman"/>
          <w:sz w:val="24"/>
          <w:szCs w:val="24"/>
        </w:rPr>
        <w:t>considera</w:t>
      </w:r>
      <w:r w:rsidR="00CE2206" w:rsidRPr="001B4A86">
        <w:rPr>
          <w:rFonts w:ascii="Times New Roman" w:hAnsi="Times New Roman" w:cs="Times New Roman"/>
          <w:sz w:val="24"/>
          <w:szCs w:val="24"/>
        </w:rPr>
        <w:t>vi</w:t>
      </w:r>
      <w:r w:rsidRPr="001B4A86">
        <w:rPr>
          <w:rFonts w:ascii="Times New Roman" w:hAnsi="Times New Roman" w:cs="Times New Roman"/>
          <w:sz w:val="24"/>
          <w:szCs w:val="24"/>
        </w:rPr>
        <w:t>.</w:t>
      </w:r>
    </w:p>
    <w:p w14:paraId="4979624B" w14:textId="6F4A540F" w:rsidR="00B664AC" w:rsidRPr="001B4A86" w:rsidRDefault="00B664AC"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A</w:t>
      </w:r>
      <w:r w:rsidR="00D70289" w:rsidRPr="001B4A86">
        <w:rPr>
          <w:rFonts w:ascii="Times New Roman" w:hAnsi="Times New Roman" w:cs="Times New Roman"/>
          <w:sz w:val="24"/>
          <w:szCs w:val="24"/>
        </w:rPr>
        <w:t>dvertens autem quomodo possem hec utiliter describere ita ut possent a legentibus ymaginatione facili conprehendi</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cogitavi centrum aliquod in ea ponere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circa illud totam terram modo debito ordinare</w:t>
      </w:r>
      <w:r w:rsidRPr="001B4A86">
        <w:rPr>
          <w:rFonts w:ascii="Times New Roman" w:hAnsi="Times New Roman" w:cs="Times New Roman"/>
          <w:sz w:val="24"/>
          <w:szCs w:val="24"/>
        </w:rPr>
        <w:t xml:space="preserve">, </w:t>
      </w:r>
      <w:r w:rsidR="00D162AC" w:rsidRPr="001B4A86">
        <w:rPr>
          <w:rFonts w:ascii="Times New Roman" w:hAnsi="Times New Roman" w:cs="Times New Roman"/>
          <w:sz w:val="24"/>
          <w:szCs w:val="24"/>
        </w:rPr>
        <w:t xml:space="preserve">et ad </w:t>
      </w:r>
      <w:r w:rsidRPr="001B4A86">
        <w:rPr>
          <w:rFonts w:ascii="Times New Roman" w:hAnsi="Times New Roman" w:cs="Times New Roman"/>
          <w:sz w:val="24"/>
          <w:szCs w:val="24"/>
        </w:rPr>
        <w:t>ho</w:t>
      </w:r>
      <w:r w:rsidR="00D162AC" w:rsidRPr="001B4A86">
        <w:rPr>
          <w:rFonts w:ascii="Times New Roman" w:hAnsi="Times New Roman" w:cs="Times New Roman"/>
          <w:sz w:val="24"/>
          <w:szCs w:val="24"/>
        </w:rPr>
        <w:t>c</w:t>
      </w:r>
      <w:r w:rsidRPr="001B4A86">
        <w:rPr>
          <w:rFonts w:ascii="Times New Roman" w:hAnsi="Times New Roman" w:cs="Times New Roman"/>
          <w:sz w:val="24"/>
          <w:szCs w:val="24"/>
        </w:rPr>
        <w:t xml:space="preserve"> elegi ci</w:t>
      </w:r>
      <w:r w:rsidR="00D162AC" w:rsidRPr="001B4A86">
        <w:rPr>
          <w:rFonts w:ascii="Times New Roman" w:hAnsi="Times New Roman" w:cs="Times New Roman"/>
          <w:sz w:val="24"/>
          <w:szCs w:val="24"/>
        </w:rPr>
        <w:t xml:space="preserve">vitatem </w:t>
      </w:r>
      <w:r w:rsidRPr="001B4A86">
        <w:rPr>
          <w:rFonts w:ascii="Times New Roman" w:hAnsi="Times New Roman" w:cs="Times New Roman"/>
          <w:sz w:val="24"/>
          <w:szCs w:val="24"/>
        </w:rPr>
        <w:t>A</w:t>
      </w:r>
      <w:r w:rsidR="00D162AC" w:rsidRPr="001B4A86">
        <w:rPr>
          <w:rFonts w:ascii="Times New Roman" w:hAnsi="Times New Roman" w:cs="Times New Roman"/>
          <w:sz w:val="24"/>
          <w:szCs w:val="24"/>
        </w:rPr>
        <w:t>cconen[sem]</w:t>
      </w:r>
      <w:r w:rsidR="00D70289" w:rsidRPr="001B4A86">
        <w:rPr>
          <w:rFonts w:ascii="Times New Roman" w:hAnsi="Times New Roman" w:cs="Times New Roman"/>
          <w:sz w:val="24"/>
          <w:szCs w:val="24"/>
        </w:rPr>
        <w:t xml:space="preserve"> tamquam plus aliis nominatam</w:t>
      </w:r>
      <w:r w:rsidRPr="001B4A86">
        <w:rPr>
          <w:rFonts w:ascii="Times New Roman" w:hAnsi="Times New Roman" w:cs="Times New Roman"/>
          <w:sz w:val="24"/>
          <w:szCs w:val="24"/>
        </w:rPr>
        <w:t>. Q</w:t>
      </w:r>
      <w:r w:rsidR="00D70289" w:rsidRPr="001B4A86">
        <w:rPr>
          <w:rFonts w:ascii="Times New Roman" w:hAnsi="Times New Roman" w:cs="Times New Roman"/>
          <w:sz w:val="24"/>
          <w:szCs w:val="24"/>
        </w:rPr>
        <w:t>ue tamen non est in medio</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sed in occidentali eius fine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supra mare sita</w:t>
      </w:r>
      <w:r w:rsidRPr="001B4A86">
        <w:rPr>
          <w:rFonts w:ascii="Times New Roman" w:hAnsi="Times New Roman" w:cs="Times New Roman"/>
          <w:sz w:val="24"/>
          <w:szCs w:val="24"/>
        </w:rPr>
        <w:t>. E</w:t>
      </w:r>
      <w:r w:rsidR="00D70289" w:rsidRPr="001B4A86">
        <w:rPr>
          <w:rFonts w:ascii="Times New Roman" w:hAnsi="Times New Roman" w:cs="Times New Roman"/>
          <w:sz w:val="24"/>
          <w:szCs w:val="24"/>
        </w:rPr>
        <w:t>t ab ipsa prot</w:t>
      </w:r>
      <w:r w:rsidR="00D162AC" w:rsidRPr="001B4A86">
        <w:rPr>
          <w:rFonts w:ascii="Times New Roman" w:hAnsi="Times New Roman" w:cs="Times New Roman"/>
          <w:sz w:val="24"/>
          <w:szCs w:val="24"/>
        </w:rPr>
        <w:t>r</w:t>
      </w:r>
      <w:r w:rsidR="00D70289" w:rsidRPr="001B4A86">
        <w:rPr>
          <w:rFonts w:ascii="Times New Roman" w:hAnsi="Times New Roman" w:cs="Times New Roman"/>
          <w:sz w:val="24"/>
          <w:szCs w:val="24"/>
        </w:rPr>
        <w:t>axi quatuor lineas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quatuor mundi partibus </w:t>
      </w:r>
      <w:r w:rsidRPr="001B4A86">
        <w:rPr>
          <w:rFonts w:ascii="Times New Roman" w:hAnsi="Times New Roman" w:cs="Times New Roman"/>
          <w:sz w:val="24"/>
          <w:szCs w:val="24"/>
        </w:rPr>
        <w:t>respondents,</w:t>
      </w:r>
      <w:r w:rsidR="00D70289" w:rsidRPr="001B4A86">
        <w:rPr>
          <w:rFonts w:ascii="Times New Roman" w:hAnsi="Times New Roman" w:cs="Times New Roman"/>
          <w:sz w:val="24"/>
          <w:szCs w:val="24"/>
        </w:rPr>
        <w:t xml:space="preserve"> et quamlibet quartam divisi in tria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ut responderent duodecim divisiones iste </w:t>
      </w:r>
      <w:r w:rsidR="00FA0D40" w:rsidRPr="001B4A86">
        <w:rPr>
          <w:rFonts w:ascii="Times New Roman" w:hAnsi="Times New Roman" w:cs="Times New Roman"/>
          <w:sz w:val="24"/>
          <w:szCs w:val="24"/>
        </w:rPr>
        <w:t>12</w:t>
      </w:r>
      <w:r w:rsidR="00D70289" w:rsidRPr="001B4A86">
        <w:rPr>
          <w:rFonts w:ascii="Times New Roman" w:hAnsi="Times New Roman" w:cs="Times New Roman"/>
          <w:sz w:val="24"/>
          <w:szCs w:val="24"/>
        </w:rPr>
        <w:t xml:space="preserve"> ventis celi</w:t>
      </w:r>
      <w:r w:rsidRPr="001B4A86">
        <w:rPr>
          <w:rFonts w:ascii="Times New Roman" w:hAnsi="Times New Roman" w:cs="Times New Roman"/>
          <w:sz w:val="24"/>
          <w:szCs w:val="24"/>
        </w:rPr>
        <w:t>. E</w:t>
      </w:r>
      <w:r w:rsidR="00D70289" w:rsidRPr="001B4A86">
        <w:rPr>
          <w:rFonts w:ascii="Times New Roman" w:hAnsi="Times New Roman" w:cs="Times New Roman"/>
          <w:sz w:val="24"/>
          <w:szCs w:val="24"/>
        </w:rPr>
        <w:t>t in singulis divisionibus posui civitates et loca in scripturis magis nota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ut singulorum locorum situs et dispositio posset de</w:t>
      </w:r>
      <w:r w:rsidR="00D162AC"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facili reperiri</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ad quam partem mundi esset </w:t>
      </w:r>
      <w:r w:rsidRPr="001B4A86">
        <w:rPr>
          <w:rFonts w:ascii="Times New Roman" w:hAnsi="Times New Roman" w:cs="Times New Roman"/>
          <w:sz w:val="24"/>
          <w:szCs w:val="24"/>
        </w:rPr>
        <w:t>collocat</w:t>
      </w:r>
      <w:r w:rsidR="0058374D">
        <w:rPr>
          <w:rFonts w:ascii="Times New Roman" w:hAnsi="Times New Roman" w:cs="Times New Roman"/>
          <w:sz w:val="24"/>
          <w:szCs w:val="24"/>
        </w:rPr>
        <w:t>a</w:t>
      </w:r>
      <w:r w:rsidR="00CB20ED" w:rsidRPr="001B4A86">
        <w:rPr>
          <w:rStyle w:val="FootnoteReference"/>
          <w:rFonts w:ascii="Times New Roman" w:hAnsi="Times New Roman" w:cs="Times New Roman"/>
          <w:sz w:val="24"/>
          <w:szCs w:val="24"/>
        </w:rPr>
        <w:footnoteReference w:id="4"/>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50BCA0E6" w14:textId="71772A7D" w:rsidR="00AF7D60" w:rsidRPr="001B4A86" w:rsidRDefault="0BDF0357" w:rsidP="00CB20ED">
      <w:pPr>
        <w:spacing w:line="360" w:lineRule="auto"/>
        <w:ind w:firstLine="720"/>
        <w:rPr>
          <w:rFonts w:ascii="Times New Roman" w:hAnsi="Times New Roman" w:cs="Times New Roman"/>
          <w:sz w:val="24"/>
          <w:szCs w:val="24"/>
        </w:rPr>
      </w:pPr>
      <w:r w:rsidRPr="0BDF0357">
        <w:rPr>
          <w:rFonts w:ascii="Times New Roman" w:hAnsi="Times New Roman" w:cs="Times New Roman"/>
          <w:color w:val="FF0000"/>
          <w:sz w:val="24"/>
          <w:szCs w:val="24"/>
        </w:rPr>
        <w:t xml:space="preserve">Descripcio Terre Sancte </w:t>
      </w:r>
      <w:r w:rsidRPr="0BDF0357">
        <w:rPr>
          <w:rFonts w:ascii="Times New Roman" w:hAnsi="Times New Roman" w:cs="Times New Roman"/>
          <w:sz w:val="24"/>
          <w:szCs w:val="24"/>
        </w:rPr>
        <w:t>Sciendum autem est in principio quod terra</w:t>
      </w:r>
      <w:r w:rsidR="002713C4" w:rsidRPr="0BDF0357">
        <w:rPr>
          <w:rStyle w:val="FootnoteReference"/>
          <w:rFonts w:ascii="Times New Roman" w:hAnsi="Times New Roman" w:cs="Times New Roman"/>
          <w:sz w:val="24"/>
          <w:szCs w:val="24"/>
        </w:rPr>
        <w:footnoteReference w:id="5"/>
      </w:r>
      <w:r w:rsidRPr="0BDF0357">
        <w:rPr>
          <w:rFonts w:ascii="Times New Roman" w:hAnsi="Times New Roman" w:cs="Times New Roman"/>
          <w:sz w:val="24"/>
          <w:szCs w:val="24"/>
        </w:rPr>
        <w:t xml:space="preserve"> ista, quam sanctam dicimus, que cecidit in sortem duodecim tribuum Israel, pro parte aliqua dicebatur regnum Iudee, que erat duarum tribuum scilicet Iude </w:t>
      </w:r>
      <w:r w:rsidRPr="0BDF0357">
        <w:rPr>
          <w:rFonts w:ascii="Times New Roman" w:hAnsi="Times New Roman" w:cs="Times New Roman"/>
          <w:b/>
          <w:bCs/>
          <w:sz w:val="24"/>
          <w:szCs w:val="24"/>
        </w:rPr>
        <w:t>(2v)</w:t>
      </w:r>
      <w:r w:rsidRPr="0BDF0357">
        <w:rPr>
          <w:rFonts w:ascii="Times New Roman" w:hAnsi="Times New Roman" w:cs="Times New Roman"/>
          <w:sz w:val="24"/>
          <w:szCs w:val="24"/>
        </w:rPr>
        <w:t xml:space="preserve"> et Beniamin, pro parte altera dicebatur regnum Samarie civitatis scilicet, que nunc Sebaste dicitur, et erat caput 10 tribuum reliquarum, que Israel dicebantur. Utrumque tamen regnum istud cum tota terra Phylistiim dicebatur Palestina. Que erat pars Syrie sicut Saxonia vel Francia partes sunt Teutonie, et Lambardia et Tuscia partes Ytalie. </w:t>
      </w:r>
    </w:p>
    <w:p w14:paraId="31E582B9" w14:textId="56C9714D" w:rsidR="00784301"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Ad hoc autem plenius intell</w:t>
      </w:r>
      <w:r w:rsidR="00AF7D60" w:rsidRPr="001B4A86">
        <w:rPr>
          <w:rFonts w:ascii="Times New Roman" w:hAnsi="Times New Roman" w:cs="Times New Roman"/>
          <w:sz w:val="24"/>
          <w:szCs w:val="24"/>
        </w:rPr>
        <w:t>igendum nota quod plures sunt S</w:t>
      </w:r>
      <w:r w:rsidRPr="001B4A86">
        <w:rPr>
          <w:rFonts w:ascii="Times New Roman" w:hAnsi="Times New Roman" w:cs="Times New Roman"/>
          <w:sz w:val="24"/>
          <w:szCs w:val="24"/>
        </w:rPr>
        <w:t xml:space="preserve">yrie diversis scilicet nominibus nuncupate. Tota enim terra que est a </w:t>
      </w:r>
      <w:r w:rsidR="004C4921" w:rsidRPr="001B4A86">
        <w:rPr>
          <w:rFonts w:ascii="Times New Roman" w:hAnsi="Times New Roman" w:cs="Times New Roman"/>
          <w:sz w:val="24"/>
          <w:szCs w:val="24"/>
        </w:rPr>
        <w:t>Tygride fluvio usque ad E</w:t>
      </w:r>
      <w:r w:rsidRPr="001B4A86">
        <w:rPr>
          <w:rFonts w:ascii="Times New Roman" w:hAnsi="Times New Roman" w:cs="Times New Roman"/>
          <w:sz w:val="24"/>
          <w:szCs w:val="24"/>
        </w:rPr>
        <w:t xml:space="preserve">gyptum generaliter Syria nuncupatur. Pars tamen eius prima que est inter fluvios </w:t>
      </w:r>
      <w:r w:rsidR="00AF7D60" w:rsidRPr="001B4A86">
        <w:rPr>
          <w:rFonts w:ascii="Times New Roman" w:hAnsi="Times New Roman" w:cs="Times New Roman"/>
          <w:sz w:val="24"/>
          <w:szCs w:val="24"/>
        </w:rPr>
        <w:t>Eufraten et T</w:t>
      </w:r>
      <w:r w:rsidRPr="001B4A86">
        <w:rPr>
          <w:rFonts w:ascii="Times New Roman" w:hAnsi="Times New Roman" w:cs="Times New Roman"/>
          <w:sz w:val="24"/>
          <w:szCs w:val="24"/>
        </w:rPr>
        <w:t>ygrum et protenditur per longum ab aquilone in austrum</w:t>
      </w:r>
      <w:r w:rsidR="00AF7D60"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AF7D60" w:rsidRPr="001B4A86">
        <w:rPr>
          <w:rFonts w:ascii="Times New Roman" w:hAnsi="Times New Roman" w:cs="Times New Roman"/>
          <w:sz w:val="24"/>
          <w:szCs w:val="24"/>
        </w:rPr>
        <w:t>hoc est a monte T</w:t>
      </w:r>
      <w:r w:rsidRPr="001B4A86">
        <w:rPr>
          <w:rFonts w:ascii="Times New Roman" w:hAnsi="Times New Roman" w:cs="Times New Roman"/>
          <w:sz w:val="24"/>
          <w:szCs w:val="24"/>
        </w:rPr>
        <w:t xml:space="preserve">auro usque ad </w:t>
      </w:r>
      <w:r w:rsidR="00AF7D60" w:rsidRPr="001B4A86">
        <w:rPr>
          <w:rFonts w:ascii="Times New Roman" w:hAnsi="Times New Roman" w:cs="Times New Roman"/>
          <w:sz w:val="24"/>
          <w:szCs w:val="24"/>
        </w:rPr>
        <w:t>Mare Rubrum appellatur M</w:t>
      </w:r>
      <w:r w:rsidRPr="001B4A86">
        <w:rPr>
          <w:rFonts w:ascii="Times New Roman" w:hAnsi="Times New Roman" w:cs="Times New Roman"/>
          <w:sz w:val="24"/>
          <w:szCs w:val="24"/>
        </w:rPr>
        <w:t>esopotamia Syrie</w:t>
      </w:r>
      <w:r w:rsidR="00AF7D60" w:rsidRPr="001B4A86">
        <w:rPr>
          <w:rFonts w:ascii="Times New Roman" w:hAnsi="Times New Roman" w:cs="Times New Roman"/>
          <w:sz w:val="24"/>
          <w:szCs w:val="24"/>
        </w:rPr>
        <w:t>,</w:t>
      </w:r>
      <w:r w:rsidRPr="001B4A86">
        <w:rPr>
          <w:rFonts w:ascii="Times New Roman" w:hAnsi="Times New Roman" w:cs="Times New Roman"/>
          <w:sz w:val="24"/>
          <w:szCs w:val="24"/>
        </w:rPr>
        <w:t xml:space="preserve"> quasi media inter aquas</w:t>
      </w:r>
      <w:r w:rsidR="00AF7D60" w:rsidRPr="001B4A86">
        <w:rPr>
          <w:rFonts w:ascii="Times New Roman" w:hAnsi="Times New Roman" w:cs="Times New Roman"/>
          <w:sz w:val="24"/>
          <w:szCs w:val="24"/>
        </w:rPr>
        <w:t>,</w:t>
      </w:r>
      <w:r w:rsidRPr="001B4A86">
        <w:rPr>
          <w:rFonts w:ascii="Times New Roman" w:hAnsi="Times New Roman" w:cs="Times New Roman"/>
          <w:sz w:val="24"/>
          <w:szCs w:val="24"/>
        </w:rPr>
        <w:t xml:space="preserve"> et habet gentes multas</w:t>
      </w:r>
      <w:r w:rsidR="00AF7D60" w:rsidRPr="001B4A86">
        <w:rPr>
          <w:rFonts w:ascii="Times New Roman" w:hAnsi="Times New Roman" w:cs="Times New Roman"/>
          <w:sz w:val="24"/>
          <w:szCs w:val="24"/>
        </w:rPr>
        <w:t>, ut P</w:t>
      </w:r>
      <w:r w:rsidRPr="001B4A86">
        <w:rPr>
          <w:rFonts w:ascii="Times New Roman" w:hAnsi="Times New Roman" w:cs="Times New Roman"/>
          <w:sz w:val="24"/>
          <w:szCs w:val="24"/>
        </w:rPr>
        <w:t>artos</w:t>
      </w:r>
      <w:r w:rsidR="00AF7D60"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AF7D60" w:rsidRPr="001B4A86">
        <w:rPr>
          <w:rFonts w:ascii="Times New Roman" w:hAnsi="Times New Roman" w:cs="Times New Roman"/>
          <w:sz w:val="24"/>
          <w:szCs w:val="24"/>
        </w:rPr>
        <w:t>M</w:t>
      </w:r>
      <w:r w:rsidRPr="001B4A86">
        <w:rPr>
          <w:rFonts w:ascii="Times New Roman" w:hAnsi="Times New Roman" w:cs="Times New Roman"/>
          <w:sz w:val="24"/>
          <w:szCs w:val="24"/>
        </w:rPr>
        <w:t>edos</w:t>
      </w:r>
      <w:r w:rsidR="00AF7D60" w:rsidRPr="001B4A86">
        <w:rPr>
          <w:rFonts w:ascii="Times New Roman" w:hAnsi="Times New Roman" w:cs="Times New Roman"/>
          <w:sz w:val="24"/>
          <w:szCs w:val="24"/>
        </w:rPr>
        <w:t>. Quibus ab austro coniungitur Caldea in qua est B</w:t>
      </w:r>
      <w:r w:rsidRPr="001B4A86">
        <w:rPr>
          <w:rFonts w:ascii="Times New Roman" w:hAnsi="Times New Roman" w:cs="Times New Roman"/>
          <w:sz w:val="24"/>
          <w:szCs w:val="24"/>
        </w:rPr>
        <w:t>abilonia</w:t>
      </w:r>
      <w:r w:rsidR="00AF7D60" w:rsidRPr="001B4A86">
        <w:rPr>
          <w:rFonts w:ascii="Times New Roman" w:hAnsi="Times New Roman" w:cs="Times New Roman"/>
          <w:sz w:val="24"/>
          <w:szCs w:val="24"/>
        </w:rPr>
        <w:t>,</w:t>
      </w:r>
      <w:r w:rsidRPr="001B4A86">
        <w:rPr>
          <w:rFonts w:ascii="Times New Roman" w:hAnsi="Times New Roman" w:cs="Times New Roman"/>
          <w:sz w:val="24"/>
          <w:szCs w:val="24"/>
        </w:rPr>
        <w:t xml:space="preserve"> et illi ytidem ab austro adiacet </w:t>
      </w:r>
      <w:r w:rsidR="00AF7D60" w:rsidRPr="001B4A86">
        <w:rPr>
          <w:rFonts w:ascii="Times New Roman" w:hAnsi="Times New Roman" w:cs="Times New Roman"/>
          <w:sz w:val="24"/>
          <w:szCs w:val="24"/>
        </w:rPr>
        <w:t>A</w:t>
      </w:r>
      <w:r w:rsidR="00D162AC" w:rsidRPr="001B4A86">
        <w:rPr>
          <w:rFonts w:ascii="Times New Roman" w:hAnsi="Times New Roman" w:cs="Times New Roman"/>
          <w:sz w:val="24"/>
          <w:szCs w:val="24"/>
        </w:rPr>
        <w:t>rabia usque ad Mare R</w:t>
      </w:r>
      <w:r w:rsidRPr="001B4A86">
        <w:rPr>
          <w:rFonts w:ascii="Times New Roman" w:hAnsi="Times New Roman" w:cs="Times New Roman"/>
          <w:sz w:val="24"/>
          <w:szCs w:val="24"/>
        </w:rPr>
        <w:t>ub</w:t>
      </w:r>
      <w:r w:rsidR="00AF7D60" w:rsidRPr="001B4A86">
        <w:rPr>
          <w:rFonts w:ascii="Times New Roman" w:hAnsi="Times New Roman" w:cs="Times New Roman"/>
          <w:sz w:val="24"/>
          <w:szCs w:val="24"/>
        </w:rPr>
        <w:t>rum quod in locis illis Sinus A</w:t>
      </w:r>
      <w:r w:rsidRPr="001B4A86">
        <w:rPr>
          <w:rFonts w:ascii="Times New Roman" w:hAnsi="Times New Roman" w:cs="Times New Roman"/>
          <w:sz w:val="24"/>
          <w:szCs w:val="24"/>
        </w:rPr>
        <w:t>rabicus dicitur</w:t>
      </w:r>
      <w:r w:rsidR="00AF7D60" w:rsidRPr="001B4A86">
        <w:rPr>
          <w:rFonts w:ascii="Times New Roman" w:hAnsi="Times New Roman" w:cs="Times New Roman"/>
          <w:sz w:val="24"/>
          <w:szCs w:val="24"/>
        </w:rPr>
        <w:t>.</w:t>
      </w:r>
      <w:r w:rsidR="00D162AC" w:rsidRPr="001B4A86">
        <w:rPr>
          <w:rFonts w:ascii="Times New Roman" w:hAnsi="Times New Roman" w:cs="Times New Roman"/>
          <w:sz w:val="24"/>
          <w:szCs w:val="24"/>
        </w:rPr>
        <w:t xml:space="preserve"> Prima tamen pars totius huius M</w:t>
      </w:r>
      <w:r w:rsidRPr="001B4A86">
        <w:rPr>
          <w:rFonts w:ascii="Times New Roman" w:hAnsi="Times New Roman" w:cs="Times New Roman"/>
          <w:sz w:val="24"/>
          <w:szCs w:val="24"/>
        </w:rPr>
        <w:t>esopotamie</w:t>
      </w:r>
      <w:r w:rsidR="00D162AC" w:rsidRPr="001B4A86">
        <w:rPr>
          <w:rFonts w:ascii="Times New Roman" w:hAnsi="Times New Roman" w:cs="Times New Roman"/>
          <w:sz w:val="24"/>
          <w:szCs w:val="24"/>
        </w:rPr>
        <w:t>,</w:t>
      </w:r>
      <w:r w:rsidRPr="001B4A86">
        <w:rPr>
          <w:rFonts w:ascii="Times New Roman" w:hAnsi="Times New Roman" w:cs="Times New Roman"/>
          <w:sz w:val="24"/>
          <w:szCs w:val="24"/>
        </w:rPr>
        <w:t xml:space="preserve"> que aquilonem respicit</w:t>
      </w:r>
      <w:r w:rsidR="00D162AC" w:rsidRPr="001B4A86">
        <w:rPr>
          <w:rFonts w:ascii="Times New Roman" w:hAnsi="Times New Roman" w:cs="Times New Roman"/>
          <w:sz w:val="24"/>
          <w:szCs w:val="24"/>
        </w:rPr>
        <w:t>, in qua est civitas E</w:t>
      </w:r>
      <w:r w:rsidRPr="001B4A86">
        <w:rPr>
          <w:rFonts w:ascii="Times New Roman" w:hAnsi="Times New Roman" w:cs="Times New Roman"/>
          <w:sz w:val="24"/>
          <w:szCs w:val="24"/>
        </w:rPr>
        <w:t>dissa que antiquitus Rages</w:t>
      </w:r>
      <w:r w:rsidR="00D162AC" w:rsidRPr="001B4A86">
        <w:rPr>
          <w:rFonts w:ascii="Times New Roman" w:hAnsi="Times New Roman" w:cs="Times New Roman"/>
          <w:sz w:val="24"/>
          <w:szCs w:val="24"/>
        </w:rPr>
        <w:t>, nunc R</w:t>
      </w:r>
      <w:r w:rsidRPr="001B4A86">
        <w:rPr>
          <w:rFonts w:ascii="Times New Roman" w:hAnsi="Times New Roman" w:cs="Times New Roman"/>
          <w:sz w:val="24"/>
          <w:szCs w:val="24"/>
        </w:rPr>
        <w:t>ase dicitur</w:t>
      </w:r>
      <w:r w:rsidR="009A4326" w:rsidRPr="001B4A86">
        <w:rPr>
          <w:rFonts w:ascii="Times New Roman" w:hAnsi="Times New Roman" w:cs="Times New Roman"/>
          <w:sz w:val="24"/>
          <w:szCs w:val="24"/>
        </w:rPr>
        <w:t>, specialiter Mesopothamia S</w:t>
      </w:r>
      <w:r w:rsidRPr="001B4A86">
        <w:rPr>
          <w:rFonts w:ascii="Times New Roman" w:hAnsi="Times New Roman" w:cs="Times New Roman"/>
          <w:sz w:val="24"/>
          <w:szCs w:val="24"/>
        </w:rPr>
        <w:t xml:space="preserve">yrie nuncupatur et hec </w:t>
      </w:r>
      <w:r w:rsidR="009A4326" w:rsidRPr="001B4A86">
        <w:rPr>
          <w:rFonts w:ascii="Times New Roman" w:hAnsi="Times New Roman" w:cs="Times New Roman"/>
          <w:sz w:val="24"/>
          <w:szCs w:val="24"/>
        </w:rPr>
        <w:t>est Syria P</w:t>
      </w:r>
      <w:r w:rsidRPr="001B4A86">
        <w:rPr>
          <w:rFonts w:ascii="Times New Roman" w:hAnsi="Times New Roman" w:cs="Times New Roman"/>
          <w:sz w:val="24"/>
          <w:szCs w:val="24"/>
        </w:rPr>
        <w:t>rima</w:t>
      </w:r>
      <w:r w:rsidR="009A4326" w:rsidRPr="001B4A86">
        <w:rPr>
          <w:rFonts w:ascii="Times New Roman" w:hAnsi="Times New Roman" w:cs="Times New Roman"/>
          <w:sz w:val="24"/>
          <w:szCs w:val="24"/>
        </w:rPr>
        <w:t xml:space="preserve">. </w:t>
      </w:r>
    </w:p>
    <w:p w14:paraId="0AB97CC5" w14:textId="01E5D8F4" w:rsidR="000C4105" w:rsidRPr="001B4A86" w:rsidRDefault="009A4326"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Secunda est S</w:t>
      </w:r>
      <w:r w:rsidR="00D70289" w:rsidRPr="001B4A86">
        <w:rPr>
          <w:rFonts w:ascii="Times New Roman" w:hAnsi="Times New Roman" w:cs="Times New Roman"/>
          <w:sz w:val="24"/>
          <w:szCs w:val="24"/>
        </w:rPr>
        <w:t>yr</w:t>
      </w:r>
      <w:r w:rsidRPr="001B4A86">
        <w:rPr>
          <w:rFonts w:ascii="Times New Roman" w:hAnsi="Times New Roman" w:cs="Times New Roman"/>
          <w:sz w:val="24"/>
          <w:szCs w:val="24"/>
        </w:rPr>
        <w:t>ia Celes que incipit a flumine E</w:t>
      </w:r>
      <w:r w:rsidR="00D70289" w:rsidRPr="001B4A86">
        <w:rPr>
          <w:rFonts w:ascii="Times New Roman" w:hAnsi="Times New Roman" w:cs="Times New Roman"/>
          <w:sz w:val="24"/>
          <w:szCs w:val="24"/>
        </w:rPr>
        <w:t>ufrate et</w:t>
      </w:r>
      <w:r w:rsidRPr="001B4A86">
        <w:rPr>
          <w:rFonts w:ascii="Times New Roman" w:hAnsi="Times New Roman" w:cs="Times New Roman"/>
          <w:sz w:val="24"/>
          <w:szCs w:val="24"/>
        </w:rPr>
        <w:t xml:space="preserve"> terminatur in rivo V</w:t>
      </w:r>
      <w:r w:rsidR="00D70289" w:rsidRPr="001B4A86">
        <w:rPr>
          <w:rFonts w:ascii="Times New Roman" w:hAnsi="Times New Roman" w:cs="Times New Roman"/>
          <w:sz w:val="24"/>
          <w:szCs w:val="24"/>
        </w:rPr>
        <w:t>alanie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qui fluit </w:t>
      </w:r>
      <w:r w:rsidRPr="001B4A86">
        <w:rPr>
          <w:rFonts w:ascii="Times New Roman" w:hAnsi="Times New Roman" w:cs="Times New Roman"/>
          <w:sz w:val="24"/>
          <w:szCs w:val="24"/>
        </w:rPr>
        <w:t>sub castro M</w:t>
      </w:r>
      <w:r w:rsidR="00D70289" w:rsidRPr="001B4A86">
        <w:rPr>
          <w:rFonts w:ascii="Times New Roman" w:hAnsi="Times New Roman" w:cs="Times New Roman"/>
          <w:sz w:val="24"/>
          <w:szCs w:val="24"/>
        </w:rPr>
        <w:t>argad</w:t>
      </w:r>
      <w:r w:rsidRPr="001B4A86">
        <w:rPr>
          <w:rFonts w:ascii="Times New Roman" w:hAnsi="Times New Roman" w:cs="Times New Roman"/>
          <w:sz w:val="24"/>
          <w:szCs w:val="24"/>
        </w:rPr>
        <w:t xml:space="preserve">, et cadit in </w:t>
      </w:r>
      <w:r w:rsidR="004C4921" w:rsidRPr="001B4A86">
        <w:rPr>
          <w:rFonts w:ascii="Times New Roman" w:hAnsi="Times New Roman" w:cs="Times New Roman"/>
          <w:sz w:val="24"/>
          <w:szCs w:val="24"/>
        </w:rPr>
        <w:t>M</w:t>
      </w:r>
      <w:r w:rsidRPr="001B4A86">
        <w:rPr>
          <w:rFonts w:ascii="Times New Roman" w:hAnsi="Times New Roman" w:cs="Times New Roman"/>
          <w:sz w:val="24"/>
          <w:szCs w:val="24"/>
        </w:rPr>
        <w:t xml:space="preserve">are </w:t>
      </w:r>
      <w:r w:rsidR="004C4921" w:rsidRPr="001B4A86">
        <w:rPr>
          <w:rFonts w:ascii="Times New Roman" w:hAnsi="Times New Roman" w:cs="Times New Roman"/>
          <w:sz w:val="24"/>
          <w:szCs w:val="24"/>
        </w:rPr>
        <w:t>M</w:t>
      </w:r>
      <w:r w:rsidRPr="001B4A86">
        <w:rPr>
          <w:rFonts w:ascii="Times New Roman" w:hAnsi="Times New Roman" w:cs="Times New Roman"/>
          <w:sz w:val="24"/>
          <w:szCs w:val="24"/>
        </w:rPr>
        <w:t>agnum in villa V</w:t>
      </w:r>
      <w:r w:rsidR="00D70289" w:rsidRPr="001B4A86">
        <w:rPr>
          <w:rFonts w:ascii="Times New Roman" w:hAnsi="Times New Roman" w:cs="Times New Roman"/>
          <w:sz w:val="24"/>
          <w:szCs w:val="24"/>
        </w:rPr>
        <w:t>alanie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 qua est sedes episcopalis per 1 leucam a predicto castro distante</w:t>
      </w:r>
      <w:r w:rsidRPr="001B4A86">
        <w:rPr>
          <w:rFonts w:ascii="Times New Roman" w:hAnsi="Times New Roman" w:cs="Times New Roman"/>
          <w:sz w:val="24"/>
          <w:szCs w:val="24"/>
        </w:rPr>
        <w:t>. In hac Celes Syria est civitas A</w:t>
      </w:r>
      <w:r w:rsidR="00D70289" w:rsidRPr="001B4A86">
        <w:rPr>
          <w:rFonts w:ascii="Times New Roman" w:hAnsi="Times New Roman" w:cs="Times New Roman"/>
          <w:sz w:val="24"/>
          <w:szCs w:val="24"/>
        </w:rPr>
        <w:t>ntyochia cum urbibus suis suffraganeis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scilicet</w:t>
      </w:r>
      <w:r w:rsidRPr="001B4A86">
        <w:rPr>
          <w:rFonts w:ascii="Times New Roman" w:hAnsi="Times New Roman" w:cs="Times New Roman"/>
          <w:sz w:val="24"/>
          <w:szCs w:val="24"/>
        </w:rPr>
        <w:t xml:space="preserve"> L</w:t>
      </w:r>
      <w:r w:rsidR="00D70289" w:rsidRPr="001B4A86">
        <w:rPr>
          <w:rFonts w:ascii="Times New Roman" w:hAnsi="Times New Roman" w:cs="Times New Roman"/>
          <w:sz w:val="24"/>
          <w:szCs w:val="24"/>
        </w:rPr>
        <w:t>aodicia</w:t>
      </w:r>
      <w:r w:rsidRPr="001B4A86">
        <w:rPr>
          <w:rFonts w:ascii="Times New Roman" w:hAnsi="Times New Roman" w:cs="Times New Roman"/>
          <w:sz w:val="24"/>
          <w:szCs w:val="24"/>
        </w:rPr>
        <w:t>, A</w:t>
      </w:r>
      <w:r w:rsidR="00D70289" w:rsidRPr="001B4A86">
        <w:rPr>
          <w:rFonts w:ascii="Times New Roman" w:hAnsi="Times New Roman" w:cs="Times New Roman"/>
          <w:sz w:val="24"/>
          <w:szCs w:val="24"/>
        </w:rPr>
        <w:t>pamia et aliis multis</w:t>
      </w:r>
      <w:r w:rsidR="000C4105" w:rsidRPr="001B4A86">
        <w:rPr>
          <w:rFonts w:ascii="Times New Roman" w:hAnsi="Times New Roman" w:cs="Times New Roman"/>
          <w:sz w:val="24"/>
          <w:szCs w:val="24"/>
        </w:rPr>
        <w:t>.</w:t>
      </w:r>
    </w:p>
    <w:p w14:paraId="08F43550" w14:textId="5D7B63B3" w:rsidR="000C4105" w:rsidRPr="001B4A86" w:rsidRDefault="001A3E1A"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Tertia est Syria P</w:t>
      </w:r>
      <w:r w:rsidR="00D70289" w:rsidRPr="001B4A86">
        <w:rPr>
          <w:rFonts w:ascii="Times New Roman" w:hAnsi="Times New Roman" w:cs="Times New Roman"/>
          <w:sz w:val="24"/>
          <w:szCs w:val="24"/>
        </w:rPr>
        <w:t>henicis</w:t>
      </w:r>
      <w:r w:rsidRPr="001B4A86">
        <w:rPr>
          <w:rFonts w:ascii="Times New Roman" w:hAnsi="Times New Roman" w:cs="Times New Roman"/>
          <w:sz w:val="24"/>
          <w:szCs w:val="24"/>
        </w:rPr>
        <w:t xml:space="preserve"> que incipit a predicto fluvio V</w:t>
      </w:r>
      <w:r w:rsidR="00D70289" w:rsidRPr="001B4A86">
        <w:rPr>
          <w:rFonts w:ascii="Times New Roman" w:hAnsi="Times New Roman" w:cs="Times New Roman"/>
          <w:sz w:val="24"/>
          <w:szCs w:val="24"/>
        </w:rPr>
        <w:t xml:space="preserve">alamie ab aquilone et extenditur versus austrum </w:t>
      </w:r>
      <w:r w:rsidRPr="001B4A86">
        <w:rPr>
          <w:rFonts w:ascii="Times New Roman" w:hAnsi="Times New Roman" w:cs="Times New Roman"/>
          <w:sz w:val="24"/>
          <w:szCs w:val="24"/>
        </w:rPr>
        <w:t>usque ad Petram I</w:t>
      </w:r>
      <w:r w:rsidR="00D70289" w:rsidRPr="001B4A86">
        <w:rPr>
          <w:rFonts w:ascii="Times New Roman" w:hAnsi="Times New Roman" w:cs="Times New Roman"/>
          <w:sz w:val="24"/>
          <w:szCs w:val="24"/>
        </w:rPr>
        <w:t xml:space="preserve">ncisam sive </w:t>
      </w:r>
      <w:r w:rsidRPr="001B4A86">
        <w:rPr>
          <w:rFonts w:ascii="Times New Roman" w:hAnsi="Times New Roman" w:cs="Times New Roman"/>
          <w:sz w:val="24"/>
          <w:szCs w:val="24"/>
        </w:rPr>
        <w:t>Districtum sub monte C</w:t>
      </w:r>
      <w:r w:rsidR="00D70289" w:rsidRPr="001B4A86">
        <w:rPr>
          <w:rFonts w:ascii="Times New Roman" w:hAnsi="Times New Roman" w:cs="Times New Roman"/>
          <w:sz w:val="24"/>
          <w:szCs w:val="24"/>
        </w:rPr>
        <w:t>armelo</w:t>
      </w:r>
      <w:r w:rsidRPr="001B4A86">
        <w:rPr>
          <w:rFonts w:ascii="Times New Roman" w:hAnsi="Times New Roman" w:cs="Times New Roman"/>
          <w:sz w:val="24"/>
          <w:szCs w:val="24"/>
        </w:rPr>
        <w:t>. Q</w:t>
      </w:r>
      <w:r w:rsidR="00D70289" w:rsidRPr="001B4A86">
        <w:rPr>
          <w:rFonts w:ascii="Times New Roman" w:hAnsi="Times New Roman" w:cs="Times New Roman"/>
          <w:sz w:val="24"/>
          <w:szCs w:val="24"/>
        </w:rPr>
        <w:t xml:space="preserve">ui locus </w:t>
      </w:r>
      <w:r w:rsidRPr="001B4A86">
        <w:rPr>
          <w:rFonts w:ascii="Times New Roman" w:hAnsi="Times New Roman" w:cs="Times New Roman"/>
          <w:sz w:val="24"/>
          <w:szCs w:val="24"/>
        </w:rPr>
        <w:t>hodie Castrum P</w:t>
      </w:r>
      <w:r w:rsidR="00D70289" w:rsidRPr="001B4A86">
        <w:rPr>
          <w:rFonts w:ascii="Times New Roman" w:hAnsi="Times New Roman" w:cs="Times New Roman"/>
          <w:sz w:val="24"/>
          <w:szCs w:val="24"/>
        </w:rPr>
        <w:t>eregrinorum dicitur et est milicie templum</w:t>
      </w:r>
      <w:r w:rsidR="0050674D" w:rsidRPr="001B4A86">
        <w:rPr>
          <w:rStyle w:val="FootnoteReference"/>
          <w:rFonts w:ascii="Times New Roman" w:hAnsi="Times New Roman" w:cs="Times New Roman"/>
          <w:sz w:val="24"/>
          <w:szCs w:val="24"/>
        </w:rPr>
        <w:footnoteReference w:id="6"/>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 ista sunt civitates multe</w:t>
      </w:r>
      <w:r w:rsidR="008E714D" w:rsidRPr="001B4A86">
        <w:rPr>
          <w:rFonts w:ascii="Times New Roman" w:hAnsi="Times New Roman" w:cs="Times New Roman"/>
          <w:sz w:val="24"/>
          <w:szCs w:val="24"/>
        </w:rPr>
        <w:t>, scilicet M</w:t>
      </w:r>
      <w:r w:rsidR="00D70289" w:rsidRPr="001B4A86">
        <w:rPr>
          <w:rFonts w:ascii="Times New Roman" w:hAnsi="Times New Roman" w:cs="Times New Roman"/>
          <w:sz w:val="24"/>
          <w:szCs w:val="24"/>
        </w:rPr>
        <w:t>argad</w:t>
      </w:r>
      <w:r w:rsidR="008E714D" w:rsidRPr="001B4A86">
        <w:rPr>
          <w:rFonts w:ascii="Times New Roman" w:hAnsi="Times New Roman" w:cs="Times New Roman"/>
          <w:sz w:val="24"/>
          <w:szCs w:val="24"/>
        </w:rPr>
        <w:t>, A</w:t>
      </w:r>
      <w:r w:rsidR="00D70289" w:rsidRPr="001B4A86">
        <w:rPr>
          <w:rFonts w:ascii="Times New Roman" w:hAnsi="Times New Roman" w:cs="Times New Roman"/>
          <w:sz w:val="24"/>
          <w:szCs w:val="24"/>
        </w:rPr>
        <w:t>nteradum</w:t>
      </w:r>
      <w:r w:rsidR="008E714D" w:rsidRPr="001B4A86">
        <w:rPr>
          <w:rFonts w:ascii="Times New Roman" w:hAnsi="Times New Roman" w:cs="Times New Roman"/>
          <w:sz w:val="24"/>
          <w:szCs w:val="24"/>
        </w:rPr>
        <w:t>, T</w:t>
      </w:r>
      <w:r w:rsidR="00D70289" w:rsidRPr="001B4A86">
        <w:rPr>
          <w:rFonts w:ascii="Times New Roman" w:hAnsi="Times New Roman" w:cs="Times New Roman"/>
          <w:sz w:val="24"/>
          <w:szCs w:val="24"/>
        </w:rPr>
        <w:t>ripolis</w:t>
      </w:r>
      <w:r w:rsidR="008E714D" w:rsidRPr="001B4A86">
        <w:rPr>
          <w:rFonts w:ascii="Times New Roman" w:hAnsi="Times New Roman" w:cs="Times New Roman"/>
          <w:sz w:val="24"/>
          <w:szCs w:val="24"/>
        </w:rPr>
        <w:t>, B</w:t>
      </w:r>
      <w:r w:rsidR="00D70289" w:rsidRPr="001B4A86">
        <w:rPr>
          <w:rFonts w:ascii="Times New Roman" w:hAnsi="Times New Roman" w:cs="Times New Roman"/>
          <w:sz w:val="24"/>
          <w:szCs w:val="24"/>
        </w:rPr>
        <w:t>ericum</w:t>
      </w:r>
      <w:r w:rsidR="008E714D"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Sydon</w:t>
      </w:r>
      <w:r w:rsidR="008E714D"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Tyrus</w:t>
      </w:r>
      <w:r w:rsidR="008E714D" w:rsidRPr="001B4A86">
        <w:rPr>
          <w:rFonts w:ascii="Times New Roman" w:hAnsi="Times New Roman" w:cs="Times New Roman"/>
          <w:sz w:val="24"/>
          <w:szCs w:val="24"/>
        </w:rPr>
        <w:t>, Accon et C</w:t>
      </w:r>
      <w:r w:rsidR="00D70289" w:rsidRPr="001B4A86">
        <w:rPr>
          <w:rFonts w:ascii="Times New Roman" w:hAnsi="Times New Roman" w:cs="Times New Roman"/>
          <w:sz w:val="24"/>
          <w:szCs w:val="24"/>
        </w:rPr>
        <w:t>apharnaum</w:t>
      </w:r>
      <w:r w:rsidR="008E714D"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8E714D" w:rsidRPr="001B4A86">
        <w:rPr>
          <w:rFonts w:ascii="Times New Roman" w:hAnsi="Times New Roman" w:cs="Times New Roman"/>
          <w:sz w:val="24"/>
          <w:szCs w:val="24"/>
        </w:rPr>
        <w:t>et appellatur Syria Phenicis a P</w:t>
      </w:r>
      <w:r w:rsidR="00D70289" w:rsidRPr="001B4A86">
        <w:rPr>
          <w:rFonts w:ascii="Times New Roman" w:hAnsi="Times New Roman" w:cs="Times New Roman"/>
          <w:sz w:val="24"/>
          <w:szCs w:val="24"/>
        </w:rPr>
        <w:t>henice</w:t>
      </w:r>
      <w:r w:rsidR="008E714D" w:rsidRPr="001B4A86">
        <w:rPr>
          <w:rFonts w:ascii="Times New Roman" w:hAnsi="Times New Roman" w:cs="Times New Roman"/>
          <w:sz w:val="24"/>
          <w:szCs w:val="24"/>
        </w:rPr>
        <w:t>, filio A</w:t>
      </w:r>
      <w:r w:rsidR="00D70289" w:rsidRPr="001B4A86">
        <w:rPr>
          <w:rFonts w:ascii="Times New Roman" w:hAnsi="Times New Roman" w:cs="Times New Roman"/>
          <w:sz w:val="24"/>
          <w:szCs w:val="24"/>
        </w:rPr>
        <w:t>genor</w:t>
      </w:r>
      <w:r w:rsidR="008E714D" w:rsidRPr="001B4A86">
        <w:rPr>
          <w:rFonts w:ascii="Times New Roman" w:hAnsi="Times New Roman" w:cs="Times New Roman"/>
          <w:sz w:val="24"/>
          <w:szCs w:val="24"/>
        </w:rPr>
        <w:t>is fratre C</w:t>
      </w:r>
      <w:r w:rsidR="00D70289" w:rsidRPr="001B4A86">
        <w:rPr>
          <w:rFonts w:ascii="Times New Roman" w:hAnsi="Times New Roman" w:cs="Times New Roman"/>
          <w:sz w:val="24"/>
          <w:szCs w:val="24"/>
        </w:rPr>
        <w:t>athmi</w:t>
      </w:r>
      <w:r w:rsidR="008E714D" w:rsidRPr="001B4A86">
        <w:rPr>
          <w:rFonts w:ascii="Times New Roman" w:hAnsi="Times New Roman" w:cs="Times New Roman"/>
          <w:sz w:val="24"/>
          <w:szCs w:val="24"/>
        </w:rPr>
        <w:t>, qui T</w:t>
      </w:r>
      <w:r w:rsidR="00D70289" w:rsidRPr="001B4A86">
        <w:rPr>
          <w:rFonts w:ascii="Times New Roman" w:hAnsi="Times New Roman" w:cs="Times New Roman"/>
          <w:sz w:val="24"/>
          <w:szCs w:val="24"/>
        </w:rPr>
        <w:t>yrum instauravit</w:t>
      </w:r>
      <w:r w:rsidR="008E714D"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metropolim huius terre constituit et terram suo nomine appellavit</w:t>
      </w:r>
      <w:r w:rsidR="000C4105"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0DE47091" w14:textId="77777777" w:rsidR="00A30C05"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Quarta est</w:t>
      </w:r>
      <w:r w:rsidR="005D61B5" w:rsidRPr="001B4A86">
        <w:rPr>
          <w:rFonts w:ascii="Times New Roman" w:hAnsi="Times New Roman" w:cs="Times New Roman"/>
          <w:sz w:val="24"/>
          <w:szCs w:val="24"/>
        </w:rPr>
        <w:t xml:space="preserve"> </w:t>
      </w:r>
      <w:r w:rsidR="005D61B5" w:rsidRPr="001B4A86">
        <w:rPr>
          <w:rFonts w:ascii="Times New Roman" w:hAnsi="Times New Roman" w:cs="Times New Roman"/>
          <w:b/>
          <w:bCs/>
          <w:sz w:val="24"/>
          <w:szCs w:val="24"/>
        </w:rPr>
        <w:t>(3r)</w:t>
      </w:r>
      <w:r w:rsidR="005D61B5" w:rsidRPr="001B4A86">
        <w:rPr>
          <w:rFonts w:ascii="Times New Roman" w:hAnsi="Times New Roman" w:cs="Times New Roman"/>
          <w:sz w:val="24"/>
          <w:szCs w:val="24"/>
        </w:rPr>
        <w:t xml:space="preserve"> Syria D</w:t>
      </w:r>
      <w:r w:rsidR="000C4105" w:rsidRPr="001B4A86">
        <w:rPr>
          <w:rFonts w:ascii="Times New Roman" w:hAnsi="Times New Roman" w:cs="Times New Roman"/>
          <w:sz w:val="24"/>
          <w:szCs w:val="24"/>
        </w:rPr>
        <w:t>amasci in qua est D</w:t>
      </w:r>
      <w:r w:rsidRPr="001B4A86">
        <w:rPr>
          <w:rFonts w:ascii="Times New Roman" w:hAnsi="Times New Roman" w:cs="Times New Roman"/>
          <w:sz w:val="24"/>
          <w:szCs w:val="24"/>
        </w:rPr>
        <w:t>amascus</w:t>
      </w:r>
      <w:r w:rsidR="000C4105" w:rsidRPr="001B4A86">
        <w:rPr>
          <w:rFonts w:ascii="Times New Roman" w:hAnsi="Times New Roman" w:cs="Times New Roman"/>
          <w:sz w:val="24"/>
          <w:szCs w:val="24"/>
        </w:rPr>
        <w:t>,</w:t>
      </w:r>
      <w:r w:rsidRPr="001B4A86">
        <w:rPr>
          <w:rFonts w:ascii="Times New Roman" w:hAnsi="Times New Roman" w:cs="Times New Roman"/>
          <w:sz w:val="24"/>
          <w:szCs w:val="24"/>
        </w:rPr>
        <w:t xml:space="preserve"> civitas metropolis</w:t>
      </w:r>
      <w:r w:rsidR="000C4105" w:rsidRPr="001B4A86">
        <w:rPr>
          <w:rFonts w:ascii="Times New Roman" w:hAnsi="Times New Roman" w:cs="Times New Roman"/>
          <w:sz w:val="24"/>
          <w:szCs w:val="24"/>
        </w:rPr>
        <w:t>. H</w:t>
      </w:r>
      <w:r w:rsidRPr="001B4A86">
        <w:rPr>
          <w:rFonts w:ascii="Times New Roman" w:hAnsi="Times New Roman" w:cs="Times New Roman"/>
          <w:sz w:val="24"/>
          <w:szCs w:val="24"/>
        </w:rPr>
        <w:t>ec pr</w:t>
      </w:r>
      <w:r w:rsidR="000C4105" w:rsidRPr="001B4A86">
        <w:rPr>
          <w:rFonts w:ascii="Times New Roman" w:hAnsi="Times New Roman" w:cs="Times New Roman"/>
          <w:sz w:val="24"/>
          <w:szCs w:val="24"/>
        </w:rPr>
        <w:t>edicte tercie Syrie P</w:t>
      </w:r>
      <w:r w:rsidRPr="001B4A86">
        <w:rPr>
          <w:rFonts w:ascii="Times New Roman" w:hAnsi="Times New Roman" w:cs="Times New Roman"/>
          <w:sz w:val="24"/>
          <w:szCs w:val="24"/>
        </w:rPr>
        <w:t>henicis ab oriente coniungitur</w:t>
      </w:r>
      <w:r w:rsidR="000C4105" w:rsidRPr="001B4A86">
        <w:rPr>
          <w:rFonts w:ascii="Times New Roman" w:hAnsi="Times New Roman" w:cs="Times New Roman"/>
          <w:sz w:val="24"/>
          <w:szCs w:val="24"/>
        </w:rPr>
        <w:t>.</w:t>
      </w:r>
      <w:r w:rsidRPr="001B4A86">
        <w:rPr>
          <w:rFonts w:ascii="Times New Roman" w:hAnsi="Times New Roman" w:cs="Times New Roman"/>
          <w:sz w:val="24"/>
          <w:szCs w:val="24"/>
        </w:rPr>
        <w:t xml:space="preserve"> Dicitur tamen ista q</w:t>
      </w:r>
      <w:r w:rsidR="005D61B5" w:rsidRPr="001B4A86">
        <w:rPr>
          <w:rFonts w:ascii="Times New Roman" w:hAnsi="Times New Roman" w:cs="Times New Roman"/>
          <w:sz w:val="24"/>
          <w:szCs w:val="24"/>
        </w:rPr>
        <w:t>uarta Syria etiam Syria L</w:t>
      </w:r>
      <w:r w:rsidRPr="001B4A86">
        <w:rPr>
          <w:rFonts w:ascii="Times New Roman" w:hAnsi="Times New Roman" w:cs="Times New Roman"/>
          <w:sz w:val="24"/>
          <w:szCs w:val="24"/>
        </w:rPr>
        <w:t>ybanica</w:t>
      </w:r>
      <w:r w:rsidR="005D61B5" w:rsidRPr="001B4A86">
        <w:rPr>
          <w:rFonts w:ascii="Times New Roman" w:hAnsi="Times New Roman" w:cs="Times New Roman"/>
          <w:sz w:val="24"/>
          <w:szCs w:val="24"/>
        </w:rPr>
        <w:t>, quia mons L</w:t>
      </w:r>
      <w:r w:rsidRPr="001B4A86">
        <w:rPr>
          <w:rFonts w:ascii="Times New Roman" w:hAnsi="Times New Roman" w:cs="Times New Roman"/>
          <w:sz w:val="24"/>
          <w:szCs w:val="24"/>
        </w:rPr>
        <w:t>ybani in ea preclarus habetur</w:t>
      </w:r>
      <w:r w:rsidR="00FE77A5" w:rsidRPr="001B4A86">
        <w:rPr>
          <w:rFonts w:ascii="Times New Roman" w:hAnsi="Times New Roman" w:cs="Times New Roman"/>
          <w:sz w:val="24"/>
          <w:szCs w:val="24"/>
        </w:rPr>
        <w:t>.</w:t>
      </w:r>
      <w:r w:rsidR="005D61B5" w:rsidRPr="001B4A86">
        <w:rPr>
          <w:rFonts w:ascii="Times New Roman" w:hAnsi="Times New Roman" w:cs="Times New Roman"/>
          <w:sz w:val="24"/>
          <w:szCs w:val="24"/>
        </w:rPr>
        <w:t xml:space="preserve"> </w:t>
      </w:r>
    </w:p>
    <w:p w14:paraId="3BD4B5F6" w14:textId="11AF754E" w:rsidR="00784301" w:rsidRPr="001B4A86" w:rsidRDefault="005D61B5"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Post istam quartam scilicet Syriam Phenicis sequitur Palestina que P</w:t>
      </w:r>
      <w:r w:rsidR="00D70289" w:rsidRPr="001B4A86">
        <w:rPr>
          <w:rFonts w:ascii="Times New Roman" w:hAnsi="Times New Roman" w:cs="Times New Roman"/>
          <w:sz w:val="24"/>
          <w:szCs w:val="24"/>
        </w:rPr>
        <w:t>hilistiim proprie nuncupatur</w:t>
      </w:r>
      <w:r w:rsidR="000C4105" w:rsidRPr="001B4A86">
        <w:rPr>
          <w:rFonts w:ascii="Times New Roman" w:hAnsi="Times New Roman" w:cs="Times New Roman"/>
          <w:sz w:val="24"/>
          <w:szCs w:val="24"/>
        </w:rPr>
        <w:t>.</w:t>
      </w:r>
      <w:r w:rsidR="00A30C05">
        <w:rPr>
          <w:rFonts w:ascii="Times New Roman" w:hAnsi="Times New Roman" w:cs="Times New Roman"/>
          <w:sz w:val="24"/>
          <w:szCs w:val="24"/>
        </w:rPr>
        <w:t xml:space="preserve"> </w:t>
      </w:r>
      <w:r w:rsidR="00D70289" w:rsidRPr="001B4A86">
        <w:rPr>
          <w:rFonts w:ascii="Times New Roman" w:hAnsi="Times New Roman" w:cs="Times New Roman"/>
          <w:sz w:val="24"/>
          <w:szCs w:val="24"/>
        </w:rPr>
        <w:t xml:space="preserve">Unde nota </w:t>
      </w:r>
      <w:r w:rsidR="000C4105" w:rsidRPr="001B4A86">
        <w:rPr>
          <w:rFonts w:ascii="Times New Roman" w:hAnsi="Times New Roman" w:cs="Times New Roman"/>
          <w:sz w:val="24"/>
          <w:szCs w:val="24"/>
        </w:rPr>
        <w:t>quod tres sunt P</w:t>
      </w:r>
      <w:r w:rsidR="00D70289" w:rsidRPr="001B4A86">
        <w:rPr>
          <w:rFonts w:ascii="Times New Roman" w:hAnsi="Times New Roman" w:cs="Times New Roman"/>
          <w:sz w:val="24"/>
          <w:szCs w:val="24"/>
        </w:rPr>
        <w:t>alestine</w:t>
      </w:r>
      <w:r w:rsidR="000C4105" w:rsidRPr="001B4A86">
        <w:rPr>
          <w:rFonts w:ascii="Times New Roman" w:hAnsi="Times New Roman" w:cs="Times New Roman"/>
          <w:sz w:val="24"/>
          <w:szCs w:val="24"/>
        </w:rPr>
        <w:t>, que tamen omnes sunt S</w:t>
      </w:r>
      <w:r w:rsidR="00D70289" w:rsidRPr="001B4A86">
        <w:rPr>
          <w:rFonts w:ascii="Times New Roman" w:hAnsi="Times New Roman" w:cs="Times New Roman"/>
          <w:sz w:val="24"/>
          <w:szCs w:val="24"/>
        </w:rPr>
        <w:t>yrie magne partes</w:t>
      </w:r>
      <w:r w:rsidR="000C4105" w:rsidRPr="001B4A86">
        <w:rPr>
          <w:rFonts w:ascii="Times New Roman" w:hAnsi="Times New Roman" w:cs="Times New Roman"/>
          <w:sz w:val="24"/>
          <w:szCs w:val="24"/>
        </w:rPr>
        <w:t>. Prima P</w:t>
      </w:r>
      <w:r w:rsidR="00D70289" w:rsidRPr="001B4A86">
        <w:rPr>
          <w:rFonts w:ascii="Times New Roman" w:hAnsi="Times New Roman" w:cs="Times New Roman"/>
          <w:sz w:val="24"/>
          <w:szCs w:val="24"/>
        </w:rPr>
        <w:t xml:space="preserve">alestina est cuius metropolis est </w:t>
      </w:r>
      <w:r w:rsidR="000C4105" w:rsidRPr="001B4A86">
        <w:rPr>
          <w:rFonts w:ascii="Times New Roman" w:hAnsi="Times New Roman" w:cs="Times New Roman"/>
          <w:sz w:val="24"/>
          <w:szCs w:val="24"/>
        </w:rPr>
        <w:t>I</w:t>
      </w:r>
      <w:r w:rsidR="00D70289" w:rsidRPr="001B4A86">
        <w:rPr>
          <w:rFonts w:ascii="Times New Roman" w:hAnsi="Times New Roman" w:cs="Times New Roman"/>
          <w:sz w:val="24"/>
          <w:szCs w:val="24"/>
        </w:rPr>
        <w:t>erusalem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cum omnibus montanis suis</w:t>
      </w:r>
      <w:r w:rsidR="000C4105"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0C4105" w:rsidRPr="001B4A86">
        <w:rPr>
          <w:rFonts w:ascii="Times New Roman" w:hAnsi="Times New Roman" w:cs="Times New Roman"/>
          <w:sz w:val="24"/>
          <w:szCs w:val="24"/>
        </w:rPr>
        <w:t>usque ad Mare M</w:t>
      </w:r>
      <w:r w:rsidR="00D70289" w:rsidRPr="001B4A86">
        <w:rPr>
          <w:rFonts w:ascii="Times New Roman" w:hAnsi="Times New Roman" w:cs="Times New Roman"/>
          <w:sz w:val="24"/>
          <w:szCs w:val="24"/>
        </w:rPr>
        <w:t xml:space="preserve">ortuum et usque ad </w:t>
      </w:r>
      <w:r w:rsidR="000C4105" w:rsidRPr="001B4A86">
        <w:rPr>
          <w:rFonts w:ascii="Times New Roman" w:hAnsi="Times New Roman" w:cs="Times New Roman"/>
          <w:sz w:val="24"/>
          <w:szCs w:val="24"/>
        </w:rPr>
        <w:t xml:space="preserve">desertum et </w:t>
      </w:r>
      <w:r w:rsidRPr="001B4A86">
        <w:rPr>
          <w:rFonts w:ascii="Times New Roman" w:hAnsi="Times New Roman" w:cs="Times New Roman"/>
          <w:sz w:val="24"/>
          <w:szCs w:val="24"/>
        </w:rPr>
        <w:t>C</w:t>
      </w:r>
      <w:r w:rsidR="000C4105" w:rsidRPr="001B4A86">
        <w:rPr>
          <w:rFonts w:ascii="Times New Roman" w:hAnsi="Times New Roman" w:cs="Times New Roman"/>
          <w:sz w:val="24"/>
          <w:szCs w:val="24"/>
        </w:rPr>
        <w:t>ades B</w:t>
      </w:r>
      <w:r w:rsidR="00D70289" w:rsidRPr="001B4A86">
        <w:rPr>
          <w:rFonts w:ascii="Times New Roman" w:hAnsi="Times New Roman" w:cs="Times New Roman"/>
          <w:sz w:val="24"/>
          <w:szCs w:val="24"/>
        </w:rPr>
        <w:t>arne</w:t>
      </w:r>
      <w:r w:rsidR="000C4105"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69145BE7" w14:textId="019A5B0B" w:rsidR="00784301" w:rsidRPr="001B4A86" w:rsidRDefault="0BDF0357" w:rsidP="00CB20ED">
      <w:pPr>
        <w:spacing w:line="360" w:lineRule="auto"/>
        <w:ind w:firstLine="720"/>
        <w:rPr>
          <w:rFonts w:ascii="Times New Roman" w:hAnsi="Times New Roman" w:cs="Times New Roman"/>
          <w:sz w:val="24"/>
          <w:szCs w:val="24"/>
        </w:rPr>
      </w:pPr>
      <w:r w:rsidRPr="0BDF0357">
        <w:rPr>
          <w:rFonts w:ascii="Times New Roman" w:hAnsi="Times New Roman" w:cs="Times New Roman"/>
          <w:sz w:val="24"/>
          <w:szCs w:val="24"/>
        </w:rPr>
        <w:t xml:space="preserve">Secunda cuius metropolis est Cesarea Palestine sive Cesarea Maritima cum tota terra Philistiim, incipiens a predicta Petra Incisa sive Castro Peregrinorum et se extendens usque Gazam contra austrum. </w:t>
      </w:r>
    </w:p>
    <w:p w14:paraId="766D18ED" w14:textId="77777777" w:rsidR="00784301"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Tertia est cuius </w:t>
      </w:r>
      <w:r w:rsidR="000C4105" w:rsidRPr="001B4A86">
        <w:rPr>
          <w:rFonts w:ascii="Times New Roman" w:hAnsi="Times New Roman" w:cs="Times New Roman"/>
          <w:sz w:val="24"/>
          <w:szCs w:val="24"/>
        </w:rPr>
        <w:t>metropolis est B</w:t>
      </w:r>
      <w:r w:rsidRPr="001B4A86">
        <w:rPr>
          <w:rFonts w:ascii="Times New Roman" w:hAnsi="Times New Roman" w:cs="Times New Roman"/>
          <w:sz w:val="24"/>
          <w:szCs w:val="24"/>
        </w:rPr>
        <w:t>ethsan</w:t>
      </w:r>
      <w:r w:rsidR="005D61B5" w:rsidRPr="001B4A86">
        <w:rPr>
          <w:rFonts w:ascii="Times New Roman" w:hAnsi="Times New Roman" w:cs="Times New Roman"/>
          <w:sz w:val="24"/>
          <w:szCs w:val="24"/>
        </w:rPr>
        <w:t>,</w:t>
      </w:r>
      <w:r w:rsidRPr="001B4A86">
        <w:rPr>
          <w:rFonts w:ascii="Times New Roman" w:hAnsi="Times New Roman" w:cs="Times New Roman"/>
          <w:sz w:val="24"/>
          <w:szCs w:val="24"/>
        </w:rPr>
        <w:t xml:space="preserve"> sita sub </w:t>
      </w:r>
      <w:r w:rsidR="000C4105" w:rsidRPr="001B4A86">
        <w:rPr>
          <w:rFonts w:ascii="Times New Roman" w:hAnsi="Times New Roman" w:cs="Times New Roman"/>
          <w:sz w:val="24"/>
          <w:szCs w:val="24"/>
        </w:rPr>
        <w:t>monte Gelboe iuxta I</w:t>
      </w:r>
      <w:r w:rsidRPr="001B4A86">
        <w:rPr>
          <w:rFonts w:ascii="Times New Roman" w:hAnsi="Times New Roman" w:cs="Times New Roman"/>
          <w:sz w:val="24"/>
          <w:szCs w:val="24"/>
        </w:rPr>
        <w:t>ordanem</w:t>
      </w:r>
      <w:r w:rsidR="005D61B5" w:rsidRPr="001B4A86">
        <w:rPr>
          <w:rFonts w:ascii="Times New Roman" w:hAnsi="Times New Roman" w:cs="Times New Roman"/>
          <w:sz w:val="24"/>
          <w:szCs w:val="24"/>
        </w:rPr>
        <w:t>. H</w:t>
      </w:r>
      <w:r w:rsidRPr="001B4A86">
        <w:rPr>
          <w:rFonts w:ascii="Times New Roman" w:hAnsi="Times New Roman" w:cs="Times New Roman"/>
          <w:sz w:val="24"/>
          <w:szCs w:val="24"/>
        </w:rPr>
        <w:t xml:space="preserve">ec </w:t>
      </w:r>
      <w:r w:rsidR="005D61B5" w:rsidRPr="001B4A86">
        <w:rPr>
          <w:rFonts w:ascii="Times New Roman" w:hAnsi="Times New Roman" w:cs="Times New Roman"/>
          <w:sz w:val="24"/>
          <w:szCs w:val="24"/>
        </w:rPr>
        <w:t>quondam S</w:t>
      </w:r>
      <w:r w:rsidRPr="001B4A86">
        <w:rPr>
          <w:rFonts w:ascii="Times New Roman" w:hAnsi="Times New Roman" w:cs="Times New Roman"/>
          <w:sz w:val="24"/>
          <w:szCs w:val="24"/>
        </w:rPr>
        <w:t>citopolis dicebatur</w:t>
      </w:r>
      <w:r w:rsidR="005D61B5" w:rsidRPr="001B4A86">
        <w:rPr>
          <w:rFonts w:ascii="Times New Roman" w:hAnsi="Times New Roman" w:cs="Times New Roman"/>
          <w:sz w:val="24"/>
          <w:szCs w:val="24"/>
        </w:rPr>
        <w:t>. Ista Palestina dicitur proprie Galilea sive Campus Magnus E</w:t>
      </w:r>
      <w:r w:rsidRPr="001B4A86">
        <w:rPr>
          <w:rFonts w:ascii="Times New Roman" w:hAnsi="Times New Roman" w:cs="Times New Roman"/>
          <w:sz w:val="24"/>
          <w:szCs w:val="24"/>
        </w:rPr>
        <w:t>sdrelon</w:t>
      </w:r>
      <w:r w:rsidR="005D61B5"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1DEC84EE" w14:textId="7B27102B" w:rsidR="00784301"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Sunt etiam tres &lt;aril</w:t>
      </w:r>
      <w:r w:rsidR="005D61B5" w:rsidRPr="001B4A86">
        <w:rPr>
          <w:rFonts w:ascii="Times New Roman" w:hAnsi="Times New Roman" w:cs="Times New Roman"/>
          <w:sz w:val="24"/>
          <w:szCs w:val="24"/>
        </w:rPr>
        <w:t>&gt; A</w:t>
      </w:r>
      <w:r w:rsidRPr="001B4A86">
        <w:rPr>
          <w:rFonts w:ascii="Times New Roman" w:hAnsi="Times New Roman" w:cs="Times New Roman"/>
          <w:sz w:val="24"/>
          <w:szCs w:val="24"/>
        </w:rPr>
        <w:t xml:space="preserve">rabie similiter maioris </w:t>
      </w:r>
      <w:r w:rsidR="005D61B5" w:rsidRPr="001B4A86">
        <w:rPr>
          <w:rFonts w:ascii="Times New Roman" w:hAnsi="Times New Roman" w:cs="Times New Roman"/>
          <w:sz w:val="24"/>
          <w:szCs w:val="24"/>
        </w:rPr>
        <w:t>S</w:t>
      </w:r>
      <w:r w:rsidRPr="001B4A86">
        <w:rPr>
          <w:rFonts w:ascii="Times New Roman" w:hAnsi="Times New Roman" w:cs="Times New Roman"/>
          <w:sz w:val="24"/>
          <w:szCs w:val="24"/>
        </w:rPr>
        <w:t>yr</w:t>
      </w:r>
      <w:r w:rsidR="00FE77A5" w:rsidRPr="001B4A86">
        <w:rPr>
          <w:rFonts w:ascii="Times New Roman" w:hAnsi="Times New Roman" w:cs="Times New Roman"/>
          <w:sz w:val="24"/>
          <w:szCs w:val="24"/>
        </w:rPr>
        <w:t>ie partes</w:t>
      </w:r>
      <w:r w:rsidR="005D61B5" w:rsidRPr="001B4A86">
        <w:rPr>
          <w:rFonts w:ascii="Times New Roman" w:hAnsi="Times New Roman" w:cs="Times New Roman"/>
          <w:sz w:val="24"/>
          <w:szCs w:val="24"/>
        </w:rPr>
        <w:t>.</w:t>
      </w:r>
      <w:r w:rsidR="00FE77A5" w:rsidRPr="001B4A86">
        <w:rPr>
          <w:rFonts w:ascii="Times New Roman" w:hAnsi="Times New Roman" w:cs="Times New Roman"/>
          <w:sz w:val="24"/>
          <w:szCs w:val="24"/>
        </w:rPr>
        <w:t xml:space="preserve"> Prima est cuius metro</w:t>
      </w:r>
      <w:r w:rsidR="005D61B5" w:rsidRPr="001B4A86">
        <w:rPr>
          <w:rFonts w:ascii="Times New Roman" w:hAnsi="Times New Roman" w:cs="Times New Roman"/>
          <w:sz w:val="24"/>
          <w:szCs w:val="24"/>
        </w:rPr>
        <w:t>polis est B</w:t>
      </w:r>
      <w:r w:rsidRPr="001B4A86">
        <w:rPr>
          <w:rFonts w:ascii="Times New Roman" w:hAnsi="Times New Roman" w:cs="Times New Roman"/>
          <w:sz w:val="24"/>
          <w:szCs w:val="24"/>
        </w:rPr>
        <w:t>ostron</w:t>
      </w:r>
      <w:r w:rsidR="005D61B5" w:rsidRPr="001B4A86">
        <w:rPr>
          <w:rFonts w:ascii="Times New Roman" w:hAnsi="Times New Roman" w:cs="Times New Roman"/>
          <w:sz w:val="24"/>
          <w:szCs w:val="24"/>
        </w:rPr>
        <w:t>, que nunc B</w:t>
      </w:r>
      <w:r w:rsidRPr="001B4A86">
        <w:rPr>
          <w:rFonts w:ascii="Times New Roman" w:hAnsi="Times New Roman" w:cs="Times New Roman"/>
          <w:sz w:val="24"/>
          <w:szCs w:val="24"/>
        </w:rPr>
        <w:t>usereth dicitur</w:t>
      </w:r>
      <w:r w:rsidR="005D61B5" w:rsidRPr="001B4A86">
        <w:rPr>
          <w:rFonts w:ascii="Times New Roman" w:hAnsi="Times New Roman" w:cs="Times New Roman"/>
          <w:sz w:val="24"/>
          <w:szCs w:val="24"/>
        </w:rPr>
        <w:t>, olim tamen B</w:t>
      </w:r>
      <w:r w:rsidRPr="001B4A86">
        <w:rPr>
          <w:rFonts w:ascii="Times New Roman" w:hAnsi="Times New Roman" w:cs="Times New Roman"/>
          <w:sz w:val="24"/>
          <w:szCs w:val="24"/>
        </w:rPr>
        <w:t>osrha dicebatur</w:t>
      </w:r>
      <w:r w:rsidR="00FE77A5" w:rsidRPr="001B4A86">
        <w:rPr>
          <w:rFonts w:ascii="Times New Roman" w:hAnsi="Times New Roman" w:cs="Times New Roman"/>
          <w:sz w:val="24"/>
          <w:szCs w:val="24"/>
        </w:rPr>
        <w:t>.</w:t>
      </w:r>
      <w:r w:rsidR="005D61B5" w:rsidRPr="001B4A86">
        <w:rPr>
          <w:rFonts w:ascii="Times New Roman" w:hAnsi="Times New Roman" w:cs="Times New Roman"/>
          <w:sz w:val="24"/>
          <w:szCs w:val="24"/>
        </w:rPr>
        <w:t xml:space="preserve"> H</w:t>
      </w:r>
      <w:r w:rsidRPr="001B4A86">
        <w:rPr>
          <w:rFonts w:ascii="Times New Roman" w:hAnsi="Times New Roman" w:cs="Times New Roman"/>
          <w:sz w:val="24"/>
          <w:szCs w:val="24"/>
        </w:rPr>
        <w:t>uic c</w:t>
      </w:r>
      <w:r w:rsidR="005D61B5" w:rsidRPr="001B4A86">
        <w:rPr>
          <w:rFonts w:ascii="Times New Roman" w:hAnsi="Times New Roman" w:cs="Times New Roman"/>
          <w:sz w:val="24"/>
          <w:szCs w:val="24"/>
        </w:rPr>
        <w:t>oniungitur Traconitis regio et Y</w:t>
      </w:r>
      <w:r w:rsidRPr="001B4A86">
        <w:rPr>
          <w:rFonts w:ascii="Times New Roman" w:hAnsi="Times New Roman" w:cs="Times New Roman"/>
          <w:sz w:val="24"/>
          <w:szCs w:val="24"/>
        </w:rPr>
        <w:t>thurea ab occidente</w:t>
      </w:r>
      <w:r w:rsidR="005D61B5" w:rsidRPr="001B4A86">
        <w:rPr>
          <w:rFonts w:ascii="Times New Roman" w:hAnsi="Times New Roman" w:cs="Times New Roman"/>
          <w:sz w:val="24"/>
          <w:szCs w:val="24"/>
        </w:rPr>
        <w:t>,</w:t>
      </w:r>
      <w:r w:rsidRPr="001B4A86">
        <w:rPr>
          <w:rFonts w:ascii="Times New Roman" w:hAnsi="Times New Roman" w:cs="Times New Roman"/>
          <w:sz w:val="24"/>
          <w:szCs w:val="24"/>
        </w:rPr>
        <w:t xml:space="preserve"> Damascus vero fere ab aquilone</w:t>
      </w:r>
      <w:r w:rsidR="005D61B5" w:rsidRPr="001B4A86">
        <w:rPr>
          <w:rFonts w:ascii="Times New Roman" w:hAnsi="Times New Roman" w:cs="Times New Roman"/>
          <w:sz w:val="24"/>
          <w:szCs w:val="24"/>
        </w:rPr>
        <w:t>,</w:t>
      </w:r>
      <w:r w:rsidRPr="001B4A86">
        <w:rPr>
          <w:rFonts w:ascii="Times New Roman" w:hAnsi="Times New Roman" w:cs="Times New Roman"/>
          <w:sz w:val="24"/>
          <w:szCs w:val="24"/>
        </w:rPr>
        <w:t xml:space="preserve"> quam ob ca</w:t>
      </w:r>
      <w:r w:rsidR="005D61B5" w:rsidRPr="001B4A86">
        <w:rPr>
          <w:rFonts w:ascii="Times New Roman" w:hAnsi="Times New Roman" w:cs="Times New Roman"/>
          <w:sz w:val="24"/>
          <w:szCs w:val="24"/>
        </w:rPr>
        <w:t>usam S</w:t>
      </w:r>
      <w:r w:rsidRPr="001B4A86">
        <w:rPr>
          <w:rFonts w:ascii="Times New Roman" w:hAnsi="Times New Roman" w:cs="Times New Roman"/>
          <w:sz w:val="24"/>
          <w:szCs w:val="24"/>
        </w:rPr>
        <w:t>yria</w:t>
      </w:r>
      <w:r w:rsidR="005D61B5" w:rsidRPr="001B4A86">
        <w:rPr>
          <w:rFonts w:ascii="Times New Roman" w:hAnsi="Times New Roman" w:cs="Times New Roman"/>
          <w:sz w:val="24"/>
          <w:szCs w:val="24"/>
        </w:rPr>
        <w:t xml:space="preserve"> Damasci aliquociens A</w:t>
      </w:r>
      <w:r w:rsidRPr="001B4A86">
        <w:rPr>
          <w:rFonts w:ascii="Times New Roman" w:hAnsi="Times New Roman" w:cs="Times New Roman"/>
          <w:sz w:val="24"/>
          <w:szCs w:val="24"/>
        </w:rPr>
        <w:t>rabia vocatur</w:t>
      </w:r>
      <w:r w:rsidR="00CE7AE9" w:rsidRPr="001B4A86">
        <w:rPr>
          <w:rFonts w:ascii="Times New Roman" w:hAnsi="Times New Roman" w:cs="Times New Roman"/>
          <w:sz w:val="24"/>
          <w:szCs w:val="24"/>
        </w:rPr>
        <w:t>.</w:t>
      </w:r>
      <w:r w:rsidR="00823C6E" w:rsidRPr="001B4A86">
        <w:rPr>
          <w:rFonts w:ascii="Times New Roman" w:hAnsi="Times New Roman" w:cs="Times New Roman"/>
          <w:sz w:val="24"/>
          <w:szCs w:val="24"/>
        </w:rPr>
        <w:t xml:space="preserve"> </w:t>
      </w:r>
      <w:r w:rsidR="005D61B5" w:rsidRPr="001B4A86">
        <w:rPr>
          <w:rFonts w:ascii="Times New Roman" w:hAnsi="Times New Roman" w:cs="Times New Roman"/>
          <w:sz w:val="24"/>
          <w:szCs w:val="24"/>
        </w:rPr>
        <w:t>Unde Aretha regio A</w:t>
      </w:r>
      <w:r w:rsidRPr="001B4A86">
        <w:rPr>
          <w:rFonts w:ascii="Times New Roman" w:hAnsi="Times New Roman" w:cs="Times New Roman"/>
          <w:sz w:val="24"/>
          <w:szCs w:val="24"/>
        </w:rPr>
        <w:t>rabie dicitur</w:t>
      </w:r>
      <w:r w:rsidR="005D61B5" w:rsidRPr="001B4A86">
        <w:rPr>
          <w:rFonts w:ascii="Times New Roman" w:hAnsi="Times New Roman" w:cs="Times New Roman"/>
          <w:sz w:val="24"/>
          <w:szCs w:val="24"/>
        </w:rPr>
        <w:t>, qui in rei veritate erat rex D</w:t>
      </w:r>
      <w:r w:rsidRPr="001B4A86">
        <w:rPr>
          <w:rFonts w:ascii="Times New Roman" w:hAnsi="Times New Roman" w:cs="Times New Roman"/>
          <w:sz w:val="24"/>
          <w:szCs w:val="24"/>
        </w:rPr>
        <w:t>amasci</w:t>
      </w:r>
      <w:r w:rsidR="00FE77A5" w:rsidRPr="001B4A86">
        <w:rPr>
          <w:rFonts w:ascii="Times New Roman" w:hAnsi="Times New Roman" w:cs="Times New Roman"/>
          <w:sz w:val="24"/>
          <w:szCs w:val="24"/>
        </w:rPr>
        <w:t>.</w:t>
      </w:r>
      <w:r w:rsidR="00CE7AE9" w:rsidRPr="001B4A86">
        <w:rPr>
          <w:rFonts w:ascii="Times New Roman" w:hAnsi="Times New Roman" w:cs="Times New Roman"/>
          <w:sz w:val="24"/>
          <w:szCs w:val="24"/>
        </w:rPr>
        <w:t xml:space="preserve"> </w:t>
      </w:r>
    </w:p>
    <w:p w14:paraId="45EE255D" w14:textId="77777777" w:rsidR="00784301" w:rsidRPr="001B4A86" w:rsidRDefault="00CE7AE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Secunda cuius metropolis est P</w:t>
      </w:r>
      <w:r w:rsidR="00D70289" w:rsidRPr="001B4A86">
        <w:rPr>
          <w:rFonts w:ascii="Times New Roman" w:hAnsi="Times New Roman" w:cs="Times New Roman"/>
          <w:sz w:val="24"/>
          <w:szCs w:val="24"/>
        </w:rPr>
        <w:t>etra civitas</w:t>
      </w:r>
      <w:r w:rsidRPr="001B4A86">
        <w:rPr>
          <w:rFonts w:ascii="Times New Roman" w:hAnsi="Times New Roman" w:cs="Times New Roman"/>
          <w:sz w:val="24"/>
          <w:szCs w:val="24"/>
        </w:rPr>
        <w:t>, olim R</w:t>
      </w:r>
      <w:r w:rsidR="00D70289" w:rsidRPr="001B4A86">
        <w:rPr>
          <w:rFonts w:ascii="Times New Roman" w:hAnsi="Times New Roman" w:cs="Times New Roman"/>
          <w:sz w:val="24"/>
          <w:szCs w:val="24"/>
        </w:rPr>
        <w:t>abach dicta</w:t>
      </w:r>
      <w:r w:rsidRPr="001B4A86">
        <w:rPr>
          <w:rFonts w:ascii="Times New Roman" w:hAnsi="Times New Roman" w:cs="Times New Roman"/>
          <w:sz w:val="24"/>
          <w:szCs w:val="24"/>
        </w:rPr>
        <w:t>, deinde A</w:t>
      </w:r>
      <w:r w:rsidR="00D70289" w:rsidRPr="001B4A86">
        <w:rPr>
          <w:rFonts w:ascii="Times New Roman" w:hAnsi="Times New Roman" w:cs="Times New Roman"/>
          <w:sz w:val="24"/>
          <w:szCs w:val="24"/>
        </w:rPr>
        <w:t>reopolis</w:t>
      </w:r>
      <w:r w:rsidRPr="001B4A86">
        <w:rPr>
          <w:rFonts w:ascii="Times New Roman" w:hAnsi="Times New Roman" w:cs="Times New Roman"/>
          <w:sz w:val="24"/>
          <w:szCs w:val="24"/>
        </w:rPr>
        <w:t>, i</w:t>
      </w:r>
      <w:r w:rsidR="00D70289" w:rsidRPr="001B4A86">
        <w:rPr>
          <w:rFonts w:ascii="Times New Roman" w:hAnsi="Times New Roman" w:cs="Times New Roman"/>
          <w:sz w:val="24"/>
          <w:szCs w:val="24"/>
        </w:rPr>
        <w:t xml:space="preserve">psa que in libro numeri </w:t>
      </w:r>
      <w:r w:rsidRPr="001B4A86">
        <w:rPr>
          <w:rFonts w:ascii="Times New Roman" w:hAnsi="Times New Roman" w:cs="Times New Roman"/>
          <w:sz w:val="24"/>
          <w:szCs w:val="24"/>
        </w:rPr>
        <w:t>vocatur A</w:t>
      </w:r>
      <w:r w:rsidR="00D70289" w:rsidRPr="001B4A86">
        <w:rPr>
          <w:rFonts w:ascii="Times New Roman" w:hAnsi="Times New Roman" w:cs="Times New Roman"/>
          <w:sz w:val="24"/>
          <w:szCs w:val="24"/>
        </w:rPr>
        <w:t>r</w:t>
      </w:r>
      <w:r w:rsidRPr="001B4A86">
        <w:rPr>
          <w:rFonts w:ascii="Times New Roman" w:hAnsi="Times New Roman" w:cs="Times New Roman"/>
          <w:sz w:val="24"/>
          <w:szCs w:val="24"/>
        </w:rPr>
        <w:t>, in oriente A</w:t>
      </w:r>
      <w:r w:rsidR="00D70289" w:rsidRPr="001B4A86">
        <w:rPr>
          <w:rFonts w:ascii="Times New Roman" w:hAnsi="Times New Roman" w:cs="Times New Roman"/>
          <w:sz w:val="24"/>
          <w:szCs w:val="24"/>
        </w:rPr>
        <w:t xml:space="preserve">rnen sita. </w:t>
      </w:r>
      <w:r w:rsidRPr="001B4A86">
        <w:rPr>
          <w:rFonts w:ascii="Times New Roman" w:hAnsi="Times New Roman" w:cs="Times New Roman"/>
          <w:sz w:val="24"/>
          <w:szCs w:val="24"/>
        </w:rPr>
        <w:t>Ista Arabia erat terra filiorum Amon licet civitas Ar f</w:t>
      </w:r>
      <w:r w:rsidR="00D70289" w:rsidRPr="001B4A86">
        <w:rPr>
          <w:rFonts w:ascii="Times New Roman" w:hAnsi="Times New Roman" w:cs="Times New Roman"/>
          <w:sz w:val="24"/>
          <w:szCs w:val="24"/>
        </w:rPr>
        <w:t xml:space="preserve">uerit de </w:t>
      </w:r>
      <w:r w:rsidRPr="001B4A86">
        <w:rPr>
          <w:rFonts w:ascii="Times New Roman" w:hAnsi="Times New Roman" w:cs="Times New Roman"/>
          <w:sz w:val="24"/>
          <w:szCs w:val="24"/>
        </w:rPr>
        <w:t>M</w:t>
      </w:r>
      <w:r w:rsidR="00D70289" w:rsidRPr="001B4A86">
        <w:rPr>
          <w:rFonts w:ascii="Times New Roman" w:hAnsi="Times New Roman" w:cs="Times New Roman"/>
          <w:sz w:val="24"/>
          <w:szCs w:val="24"/>
        </w:rPr>
        <w:t>oab</w:t>
      </w:r>
      <w:r w:rsidRPr="001B4A86">
        <w:rPr>
          <w:rFonts w:ascii="Times New Roman" w:hAnsi="Times New Roman" w:cs="Times New Roman"/>
          <w:sz w:val="24"/>
          <w:szCs w:val="24"/>
        </w:rPr>
        <w:t>. Item fuit de regno Seon regis E</w:t>
      </w:r>
      <w:r w:rsidR="00D70289" w:rsidRPr="001B4A86">
        <w:rPr>
          <w:rFonts w:ascii="Times New Roman" w:hAnsi="Times New Roman" w:cs="Times New Roman"/>
          <w:sz w:val="24"/>
          <w:szCs w:val="24"/>
        </w:rPr>
        <w:t xml:space="preserve">sebon et includebat regnum </w:t>
      </w:r>
      <w:r w:rsidRPr="001B4A86">
        <w:rPr>
          <w:rFonts w:ascii="Times New Roman" w:hAnsi="Times New Roman" w:cs="Times New Roman"/>
          <w:sz w:val="24"/>
          <w:szCs w:val="24"/>
        </w:rPr>
        <w:t>Og regis Basan et Montem Galaad et coniungitur prime A</w:t>
      </w:r>
      <w:r w:rsidR="00D70289" w:rsidRPr="001B4A86">
        <w:rPr>
          <w:rFonts w:ascii="Times New Roman" w:hAnsi="Times New Roman" w:cs="Times New Roman"/>
          <w:sz w:val="24"/>
          <w:szCs w:val="24"/>
        </w:rPr>
        <w:t>rabie a parte australi</w:t>
      </w:r>
      <w:r w:rsidR="00FE77A5"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35AB0298" w14:textId="5C1C2F4F" w:rsidR="00CE7AE9" w:rsidRPr="001B4A86" w:rsidRDefault="00CE7AE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Tertia est A</w:t>
      </w:r>
      <w:r w:rsidR="00D70289" w:rsidRPr="001B4A86">
        <w:rPr>
          <w:rFonts w:ascii="Times New Roman" w:hAnsi="Times New Roman" w:cs="Times New Roman"/>
          <w:sz w:val="24"/>
          <w:szCs w:val="24"/>
        </w:rPr>
        <w:t xml:space="preserve">rabia </w:t>
      </w:r>
      <w:r w:rsidRPr="001B4A86">
        <w:rPr>
          <w:rFonts w:ascii="Times New Roman" w:hAnsi="Times New Roman" w:cs="Times New Roman"/>
          <w:sz w:val="24"/>
          <w:szCs w:val="24"/>
        </w:rPr>
        <w:t>cuius metropolis est Mons Regalis qui nunc K</w:t>
      </w:r>
      <w:r w:rsidR="00D70289" w:rsidRPr="001B4A86">
        <w:rPr>
          <w:rFonts w:ascii="Times New Roman" w:hAnsi="Times New Roman" w:cs="Times New Roman"/>
          <w:sz w:val="24"/>
          <w:szCs w:val="24"/>
        </w:rPr>
        <w:t>rach dicitur</w:t>
      </w:r>
      <w:r w:rsidRPr="001B4A86">
        <w:rPr>
          <w:rFonts w:ascii="Times New Roman" w:hAnsi="Times New Roman" w:cs="Times New Roman"/>
          <w:sz w:val="24"/>
          <w:szCs w:val="24"/>
        </w:rPr>
        <w:t>, olim tamen P</w:t>
      </w:r>
      <w:r w:rsidR="00D70289" w:rsidRPr="001B4A86">
        <w:rPr>
          <w:rFonts w:ascii="Times New Roman" w:hAnsi="Times New Roman" w:cs="Times New Roman"/>
          <w:sz w:val="24"/>
          <w:szCs w:val="24"/>
        </w:rPr>
        <w:t xml:space="preserve">etra </w:t>
      </w:r>
      <w:r w:rsidRPr="001B4A86">
        <w:rPr>
          <w:rFonts w:ascii="Times New Roman" w:hAnsi="Times New Roman" w:cs="Times New Roman"/>
          <w:sz w:val="24"/>
          <w:szCs w:val="24"/>
        </w:rPr>
        <w:t>D</w:t>
      </w:r>
      <w:r w:rsidR="00D70289" w:rsidRPr="001B4A86">
        <w:rPr>
          <w:rFonts w:ascii="Times New Roman" w:hAnsi="Times New Roman" w:cs="Times New Roman"/>
          <w:sz w:val="24"/>
          <w:szCs w:val="24"/>
        </w:rPr>
        <w:t>eserti dicebatur</w:t>
      </w:r>
      <w:r w:rsidRPr="001B4A86">
        <w:rPr>
          <w:rFonts w:ascii="Times New Roman" w:hAnsi="Times New Roman" w:cs="Times New Roman"/>
          <w:sz w:val="24"/>
          <w:szCs w:val="24"/>
        </w:rPr>
        <w:t>, sita super M</w:t>
      </w:r>
      <w:r w:rsidR="00D70289" w:rsidRPr="001B4A86">
        <w:rPr>
          <w:rFonts w:ascii="Times New Roman" w:hAnsi="Times New Roman" w:cs="Times New Roman"/>
          <w:sz w:val="24"/>
          <w:szCs w:val="24"/>
        </w:rPr>
        <w:t xml:space="preserve">are </w:t>
      </w:r>
      <w:r w:rsidRPr="001B4A86">
        <w:rPr>
          <w:rFonts w:ascii="Times New Roman" w:hAnsi="Times New Roman" w:cs="Times New Roman"/>
          <w:sz w:val="24"/>
          <w:szCs w:val="24"/>
        </w:rPr>
        <w:t>M</w:t>
      </w:r>
      <w:r w:rsidR="00D70289" w:rsidRPr="001B4A86">
        <w:rPr>
          <w:rFonts w:ascii="Times New Roman" w:hAnsi="Times New Roman" w:cs="Times New Roman"/>
          <w:sz w:val="24"/>
          <w:szCs w:val="24"/>
        </w:rPr>
        <w:t>ortuum et continet sub se terram</w:t>
      </w:r>
      <w:r w:rsidRPr="001B4A86">
        <w:rPr>
          <w:rFonts w:ascii="Times New Roman" w:hAnsi="Times New Roman" w:cs="Times New Roman"/>
          <w:sz w:val="24"/>
          <w:szCs w:val="24"/>
        </w:rPr>
        <w:t xml:space="preserve"> M</w:t>
      </w:r>
      <w:r w:rsidR="00D70289" w:rsidRPr="001B4A86">
        <w:rPr>
          <w:rFonts w:ascii="Times New Roman" w:hAnsi="Times New Roman" w:cs="Times New Roman"/>
          <w:sz w:val="24"/>
          <w:szCs w:val="24"/>
        </w:rPr>
        <w:t>oab</w:t>
      </w:r>
      <w:r w:rsidRPr="001B4A86">
        <w:rPr>
          <w:rFonts w:ascii="Times New Roman" w:hAnsi="Times New Roman" w:cs="Times New Roman"/>
          <w:sz w:val="24"/>
          <w:szCs w:val="24"/>
        </w:rPr>
        <w:t>, que proprie Syria S</w:t>
      </w:r>
      <w:r w:rsidR="00D70289" w:rsidRPr="001B4A86">
        <w:rPr>
          <w:rFonts w:ascii="Times New Roman" w:hAnsi="Times New Roman" w:cs="Times New Roman"/>
          <w:sz w:val="24"/>
          <w:szCs w:val="24"/>
        </w:rPr>
        <w:t>obal dicitur</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totam </w:t>
      </w:r>
      <w:r w:rsidRPr="001B4A86">
        <w:rPr>
          <w:rFonts w:ascii="Times New Roman" w:hAnsi="Times New Roman" w:cs="Times New Roman"/>
          <w:sz w:val="24"/>
          <w:szCs w:val="24"/>
        </w:rPr>
        <w:t>Ydumeam sive M</w:t>
      </w:r>
      <w:r w:rsidR="00D70289" w:rsidRPr="001B4A86">
        <w:rPr>
          <w:rFonts w:ascii="Times New Roman" w:hAnsi="Times New Roman" w:cs="Times New Roman"/>
          <w:sz w:val="24"/>
          <w:szCs w:val="24"/>
        </w:rPr>
        <w:t xml:space="preserve">ontem Seyr et </w:t>
      </w:r>
      <w:r w:rsidRPr="001B4A86">
        <w:rPr>
          <w:rFonts w:ascii="Times New Roman" w:hAnsi="Times New Roman" w:cs="Times New Roman"/>
          <w:sz w:val="24"/>
          <w:szCs w:val="24"/>
        </w:rPr>
        <w:t>totam terram circa Mare Mortuum usque ad Cades B</w:t>
      </w:r>
      <w:r w:rsidR="00D70289" w:rsidRPr="001B4A86">
        <w:rPr>
          <w:rFonts w:ascii="Times New Roman" w:hAnsi="Times New Roman" w:cs="Times New Roman"/>
          <w:sz w:val="24"/>
          <w:szCs w:val="24"/>
        </w:rPr>
        <w:t xml:space="preserve">arne et </w:t>
      </w:r>
      <w:r w:rsidRPr="001B4A86">
        <w:rPr>
          <w:rFonts w:ascii="Times New Roman" w:hAnsi="Times New Roman" w:cs="Times New Roman"/>
          <w:sz w:val="24"/>
          <w:szCs w:val="24"/>
        </w:rPr>
        <w:t xml:space="preserve">Asasonthamar et Aquas Contradictionis </w:t>
      </w:r>
      <w:r w:rsidRPr="001B4A86">
        <w:rPr>
          <w:rFonts w:ascii="Times New Roman" w:hAnsi="Times New Roman" w:cs="Times New Roman"/>
          <w:b/>
          <w:bCs/>
          <w:sz w:val="24"/>
          <w:szCs w:val="24"/>
        </w:rPr>
        <w:t>(3v)</w:t>
      </w:r>
      <w:r w:rsidRPr="001B4A86">
        <w:rPr>
          <w:rFonts w:ascii="Times New Roman" w:hAnsi="Times New Roman" w:cs="Times New Roman"/>
          <w:sz w:val="24"/>
          <w:szCs w:val="24"/>
        </w:rPr>
        <w:t xml:space="preserve"> versus Mare R</w:t>
      </w:r>
      <w:r w:rsidR="00D70289" w:rsidRPr="001B4A86">
        <w:rPr>
          <w:rFonts w:ascii="Times New Roman" w:hAnsi="Times New Roman" w:cs="Times New Roman"/>
          <w:sz w:val="24"/>
          <w:szCs w:val="24"/>
        </w:rPr>
        <w:t xml:space="preserve">ubrum per latissimas </w:t>
      </w:r>
      <w:r w:rsidRPr="001B4A86">
        <w:rPr>
          <w:rFonts w:ascii="Times New Roman" w:hAnsi="Times New Roman" w:cs="Times New Roman"/>
          <w:sz w:val="24"/>
          <w:szCs w:val="24"/>
        </w:rPr>
        <w:t>solitudines usque ad flumen E</w:t>
      </w:r>
      <w:r w:rsidR="00D70289" w:rsidRPr="001B4A86">
        <w:rPr>
          <w:rFonts w:ascii="Times New Roman" w:hAnsi="Times New Roman" w:cs="Times New Roman"/>
          <w:sz w:val="24"/>
          <w:szCs w:val="24"/>
        </w:rPr>
        <w:t>ufratem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Pr="001B4A86">
        <w:rPr>
          <w:rFonts w:ascii="Times New Roman" w:hAnsi="Times New Roman" w:cs="Times New Roman"/>
          <w:sz w:val="24"/>
          <w:szCs w:val="24"/>
        </w:rPr>
        <w:t>Hec est A</w:t>
      </w:r>
      <w:r w:rsidR="00D70289" w:rsidRPr="001B4A86">
        <w:rPr>
          <w:rFonts w:ascii="Times New Roman" w:hAnsi="Times New Roman" w:cs="Times New Roman"/>
          <w:sz w:val="24"/>
          <w:szCs w:val="24"/>
        </w:rPr>
        <w:t>ra</w:t>
      </w:r>
      <w:r w:rsidRPr="001B4A86">
        <w:rPr>
          <w:rFonts w:ascii="Times New Roman" w:hAnsi="Times New Roman" w:cs="Times New Roman"/>
          <w:sz w:val="24"/>
          <w:szCs w:val="24"/>
        </w:rPr>
        <w:t>bia magna in qua est M</w:t>
      </w:r>
      <w:r w:rsidR="00D70289" w:rsidRPr="001B4A86">
        <w:rPr>
          <w:rFonts w:ascii="Times New Roman" w:hAnsi="Times New Roman" w:cs="Times New Roman"/>
          <w:sz w:val="24"/>
          <w:szCs w:val="24"/>
        </w:rPr>
        <w:t>elcha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Pr="001B4A86">
        <w:rPr>
          <w:rFonts w:ascii="Times New Roman" w:hAnsi="Times New Roman" w:cs="Times New Roman"/>
          <w:sz w:val="24"/>
          <w:szCs w:val="24"/>
        </w:rPr>
        <w:t>civitas sepultura detestabilis M</w:t>
      </w:r>
      <w:r w:rsidR="00D70289" w:rsidRPr="001B4A86">
        <w:rPr>
          <w:rFonts w:ascii="Times New Roman" w:hAnsi="Times New Roman" w:cs="Times New Roman"/>
          <w:sz w:val="24"/>
          <w:szCs w:val="24"/>
        </w:rPr>
        <w:t>achumeti</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790A0478" w14:textId="37EBC717" w:rsidR="00FE77A5" w:rsidRPr="001B4A86" w:rsidRDefault="00CE7AE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Huc</w:t>
      </w:r>
      <w:r w:rsidR="00D70289" w:rsidRPr="001B4A86">
        <w:rPr>
          <w:rFonts w:ascii="Times New Roman" w:hAnsi="Times New Roman" w:cs="Times New Roman"/>
          <w:sz w:val="24"/>
          <w:szCs w:val="24"/>
        </w:rPr>
        <w:t>usque de situ</w:t>
      </w:r>
      <w:r w:rsidRPr="001B4A86">
        <w:rPr>
          <w:rFonts w:ascii="Times New Roman" w:hAnsi="Times New Roman" w:cs="Times New Roman"/>
          <w:sz w:val="24"/>
          <w:szCs w:val="24"/>
        </w:rPr>
        <w:t xml:space="preserve"> terrarum Terre S</w:t>
      </w:r>
      <w:r w:rsidR="00D70289" w:rsidRPr="001B4A86">
        <w:rPr>
          <w:rFonts w:ascii="Times New Roman" w:hAnsi="Times New Roman" w:cs="Times New Roman"/>
          <w:sz w:val="24"/>
          <w:szCs w:val="24"/>
        </w:rPr>
        <w:t xml:space="preserve">ancte adiacentium dicta </w:t>
      </w:r>
      <w:r w:rsidRPr="001B4A86">
        <w:rPr>
          <w:rFonts w:ascii="Times New Roman" w:hAnsi="Times New Roman" w:cs="Times New Roman"/>
          <w:sz w:val="24"/>
          <w:szCs w:val="24"/>
        </w:rPr>
        <w:t>sufficient.</w:t>
      </w:r>
      <w:r w:rsidR="00D70289" w:rsidRPr="001B4A86">
        <w:rPr>
          <w:rFonts w:ascii="Times New Roman" w:hAnsi="Times New Roman" w:cs="Times New Roman"/>
          <w:sz w:val="24"/>
          <w:szCs w:val="24"/>
        </w:rPr>
        <w:t xml:space="preserve"> Que pro maiori parte de dictis venerabilis patris domini Jacobi de </w:t>
      </w:r>
      <w:r w:rsidRPr="001B4A86">
        <w:rPr>
          <w:rFonts w:ascii="Times New Roman" w:hAnsi="Times New Roman" w:cs="Times New Roman"/>
          <w:sz w:val="24"/>
          <w:szCs w:val="24"/>
        </w:rPr>
        <w:t>V</w:t>
      </w:r>
      <w:r w:rsidR="00D70289" w:rsidRPr="001B4A86">
        <w:rPr>
          <w:rFonts w:ascii="Times New Roman" w:hAnsi="Times New Roman" w:cs="Times New Roman"/>
          <w:sz w:val="24"/>
          <w:szCs w:val="24"/>
        </w:rPr>
        <w:t>itriaco</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sa</w:t>
      </w:r>
      <w:r w:rsidR="002F7EC4" w:rsidRPr="001B4A86">
        <w:rPr>
          <w:rFonts w:ascii="Times New Roman" w:hAnsi="Times New Roman" w:cs="Times New Roman"/>
          <w:sz w:val="24"/>
          <w:szCs w:val="24"/>
        </w:rPr>
        <w:t>ncte romane ecclesie legati in T</w:t>
      </w:r>
      <w:r w:rsidR="00D70289" w:rsidRPr="001B4A86">
        <w:rPr>
          <w:rFonts w:ascii="Times New Roman" w:hAnsi="Times New Roman" w:cs="Times New Roman"/>
          <w:sz w:val="24"/>
          <w:szCs w:val="24"/>
        </w:rPr>
        <w:t xml:space="preserve">erra </w:t>
      </w:r>
      <w:r w:rsidR="002F7EC4" w:rsidRPr="001B4A86">
        <w:rPr>
          <w:rFonts w:ascii="Times New Roman" w:hAnsi="Times New Roman" w:cs="Times New Roman"/>
          <w:sz w:val="24"/>
          <w:szCs w:val="24"/>
        </w:rPr>
        <w:t>S</w:t>
      </w:r>
      <w:r w:rsidR="00D70289" w:rsidRPr="001B4A86">
        <w:rPr>
          <w:rFonts w:ascii="Times New Roman" w:hAnsi="Times New Roman" w:cs="Times New Roman"/>
          <w:sz w:val="24"/>
          <w:szCs w:val="24"/>
        </w:rPr>
        <w:t>ancta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quamquam ego oculis meis plurima de hiis viderim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sunt assumpta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Ceterum ad particularem descriptionem ipsius terre</w:t>
      </w:r>
      <w:r w:rsidR="004C4921"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que in possessionem decem tribuum cessit</w:t>
      </w:r>
      <w:r w:rsidR="004C4921"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stilum vertamus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105A623D" w14:textId="12859418" w:rsidR="00C57E64" w:rsidRPr="001B4A86" w:rsidRDefault="0BDF0357" w:rsidP="00CB20ED">
      <w:pPr>
        <w:spacing w:line="360" w:lineRule="auto"/>
        <w:ind w:firstLine="720"/>
        <w:rPr>
          <w:rFonts w:ascii="Times New Roman" w:hAnsi="Times New Roman" w:cs="Times New Roman"/>
          <w:sz w:val="24"/>
          <w:szCs w:val="24"/>
        </w:rPr>
      </w:pPr>
      <w:r w:rsidRPr="0BDF0357">
        <w:rPr>
          <w:rFonts w:ascii="Times New Roman" w:hAnsi="Times New Roman" w:cs="Times New Roman"/>
          <w:i/>
          <w:iCs/>
          <w:smallCaps/>
          <w:sz w:val="24"/>
          <w:szCs w:val="24"/>
        </w:rPr>
        <w:t>prima divisio terre sancte</w:t>
      </w:r>
      <w:r w:rsidRPr="0BDF0357">
        <w:rPr>
          <w:rFonts w:ascii="Times New Roman" w:hAnsi="Times New Roman" w:cs="Times New Roman"/>
          <w:sz w:val="24"/>
          <w:szCs w:val="24"/>
        </w:rPr>
        <w:t xml:space="preserve"> Sciendum igitur primo sicut supra dictum est quod Terram Sanctam in 4 partes divisi. Que partes respondent 4 plagis celi, scilicet orienti, occidenti, meridiei et septentrioni, licet pars tota occidentalis respiciat Mare Magnum, et austri et aquilonis similiter partes ille que sunt collaterales occidenti. Et incipiam primo a directa linea que est a civitate Acconensi, que antiquitus Ptolomayda dicebatur, versus aquilonem procedendo per civitates et loca que sunt in litore Magni Maris sita.</w:t>
      </w:r>
    </w:p>
    <w:p w14:paraId="6A17829A" w14:textId="77777777" w:rsidR="00784301"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Primum igitur descriptionis </w:t>
      </w:r>
      <w:r w:rsidR="00832557" w:rsidRPr="001B4A86">
        <w:rPr>
          <w:rFonts w:ascii="Times New Roman" w:hAnsi="Times New Roman" w:cs="Times New Roman"/>
          <w:sz w:val="24"/>
          <w:szCs w:val="24"/>
        </w:rPr>
        <w:t>initium sumitur a civitate A</w:t>
      </w:r>
      <w:r w:rsidRPr="001B4A86">
        <w:rPr>
          <w:rFonts w:ascii="Times New Roman" w:hAnsi="Times New Roman" w:cs="Times New Roman"/>
          <w:sz w:val="24"/>
          <w:szCs w:val="24"/>
        </w:rPr>
        <w:t>cconensi per dir</w:t>
      </w:r>
      <w:r w:rsidR="00B5074C" w:rsidRPr="001B4A86">
        <w:rPr>
          <w:rFonts w:ascii="Times New Roman" w:hAnsi="Times New Roman" w:cs="Times New Roman"/>
          <w:sz w:val="24"/>
          <w:szCs w:val="24"/>
        </w:rPr>
        <w:t>ectam lineam procedendo versus T</w:t>
      </w:r>
      <w:r w:rsidRPr="001B4A86">
        <w:rPr>
          <w:rFonts w:ascii="Times New Roman" w:hAnsi="Times New Roman" w:cs="Times New Roman"/>
          <w:sz w:val="24"/>
          <w:szCs w:val="24"/>
        </w:rPr>
        <w:t>yrum et inde ad alias civitates sequentes de quibus suo loco dicetur</w:t>
      </w:r>
      <w:r w:rsidR="00832557"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832557" w:rsidRPr="001B4A86">
        <w:rPr>
          <w:rFonts w:ascii="Times New Roman" w:hAnsi="Times New Roman" w:cs="Times New Roman"/>
          <w:sz w:val="24"/>
          <w:szCs w:val="24"/>
        </w:rPr>
        <w:t>Sciendum tamen quod civitas A</w:t>
      </w:r>
      <w:r w:rsidR="00B5074C" w:rsidRPr="001B4A86">
        <w:rPr>
          <w:rFonts w:ascii="Times New Roman" w:hAnsi="Times New Roman" w:cs="Times New Roman"/>
          <w:sz w:val="24"/>
          <w:szCs w:val="24"/>
        </w:rPr>
        <w:t>ccon numquam fuit de Terra Sancta nec a filiis I</w:t>
      </w:r>
      <w:r w:rsidRPr="001B4A86">
        <w:rPr>
          <w:rFonts w:ascii="Times New Roman" w:hAnsi="Times New Roman" w:cs="Times New Roman"/>
          <w:sz w:val="24"/>
          <w:szCs w:val="24"/>
        </w:rPr>
        <w:t>srael possessa</w:t>
      </w:r>
      <w:r w:rsidR="00832557" w:rsidRPr="001B4A86">
        <w:rPr>
          <w:rFonts w:ascii="Times New Roman" w:hAnsi="Times New Roman" w:cs="Times New Roman"/>
          <w:sz w:val="24"/>
          <w:szCs w:val="24"/>
        </w:rPr>
        <w:t>,</w:t>
      </w:r>
      <w:r w:rsidRPr="001B4A86">
        <w:rPr>
          <w:rFonts w:ascii="Times New Roman" w:hAnsi="Times New Roman" w:cs="Times New Roman"/>
          <w:sz w:val="24"/>
          <w:szCs w:val="24"/>
        </w:rPr>
        <w:t xml:space="preserve"> lice</w:t>
      </w:r>
      <w:r w:rsidR="00B5074C" w:rsidRPr="001B4A86">
        <w:rPr>
          <w:rFonts w:ascii="Times New Roman" w:hAnsi="Times New Roman" w:cs="Times New Roman"/>
          <w:sz w:val="24"/>
          <w:szCs w:val="24"/>
        </w:rPr>
        <w:t>t in ditributione terre tribui A</w:t>
      </w:r>
      <w:r w:rsidRPr="001B4A86">
        <w:rPr>
          <w:rFonts w:ascii="Times New Roman" w:hAnsi="Times New Roman" w:cs="Times New Roman"/>
          <w:sz w:val="24"/>
          <w:szCs w:val="24"/>
        </w:rPr>
        <w:t>sser fuerit assignata</w:t>
      </w:r>
      <w:r w:rsidR="00832557" w:rsidRPr="001B4A86">
        <w:rPr>
          <w:rFonts w:ascii="Times New Roman" w:hAnsi="Times New Roman" w:cs="Times New Roman"/>
          <w:sz w:val="24"/>
          <w:szCs w:val="24"/>
        </w:rPr>
        <w:t>, quia A</w:t>
      </w:r>
      <w:r w:rsidRPr="001B4A86">
        <w:rPr>
          <w:rFonts w:ascii="Times New Roman" w:hAnsi="Times New Roman" w:cs="Times New Roman"/>
          <w:sz w:val="24"/>
          <w:szCs w:val="24"/>
        </w:rPr>
        <w:t>sserite numquam possiderunt eam</w:t>
      </w:r>
      <w:r w:rsidR="00832557" w:rsidRPr="001B4A86">
        <w:rPr>
          <w:rFonts w:ascii="Times New Roman" w:hAnsi="Times New Roman" w:cs="Times New Roman"/>
          <w:sz w:val="24"/>
          <w:szCs w:val="24"/>
        </w:rPr>
        <w:t>.</w:t>
      </w:r>
      <w:r w:rsidR="00B5074C" w:rsidRPr="001B4A86">
        <w:rPr>
          <w:rFonts w:ascii="Times New Roman" w:hAnsi="Times New Roman" w:cs="Times New Roman"/>
          <w:sz w:val="24"/>
          <w:szCs w:val="24"/>
        </w:rPr>
        <w:t xml:space="preserve"> Est autem in provintia P</w:t>
      </w:r>
      <w:r w:rsidRPr="001B4A86">
        <w:rPr>
          <w:rFonts w:ascii="Times New Roman" w:hAnsi="Times New Roman" w:cs="Times New Roman"/>
          <w:sz w:val="24"/>
          <w:szCs w:val="24"/>
        </w:rPr>
        <w:t>henicis sita</w:t>
      </w:r>
      <w:r w:rsidR="00832557" w:rsidRPr="001B4A86">
        <w:rPr>
          <w:rFonts w:ascii="Times New Roman" w:hAnsi="Times New Roman" w:cs="Times New Roman"/>
          <w:sz w:val="24"/>
          <w:szCs w:val="24"/>
        </w:rPr>
        <w:t>, habens ab austro C</w:t>
      </w:r>
      <w:r w:rsidR="00B5074C" w:rsidRPr="001B4A86">
        <w:rPr>
          <w:rFonts w:ascii="Times New Roman" w:hAnsi="Times New Roman" w:cs="Times New Roman"/>
          <w:sz w:val="24"/>
          <w:szCs w:val="24"/>
        </w:rPr>
        <w:t>armelum M</w:t>
      </w:r>
      <w:r w:rsidRPr="001B4A86">
        <w:rPr>
          <w:rFonts w:ascii="Times New Roman" w:hAnsi="Times New Roman" w:cs="Times New Roman"/>
          <w:sz w:val="24"/>
          <w:szCs w:val="24"/>
        </w:rPr>
        <w:t>ontem ad 4 leucas</w:t>
      </w:r>
      <w:r w:rsidR="00832557" w:rsidRPr="001B4A86">
        <w:rPr>
          <w:rFonts w:ascii="Times New Roman" w:hAnsi="Times New Roman" w:cs="Times New Roman"/>
          <w:sz w:val="24"/>
          <w:szCs w:val="24"/>
        </w:rPr>
        <w:t>,</w:t>
      </w:r>
      <w:r w:rsidRPr="001B4A86">
        <w:rPr>
          <w:rFonts w:ascii="Times New Roman" w:hAnsi="Times New Roman" w:cs="Times New Roman"/>
          <w:sz w:val="24"/>
          <w:szCs w:val="24"/>
        </w:rPr>
        <w:t xml:space="preserve"> et civitatem </w:t>
      </w:r>
      <w:r w:rsidR="00832557" w:rsidRPr="001B4A86">
        <w:rPr>
          <w:rFonts w:ascii="Times New Roman" w:hAnsi="Times New Roman" w:cs="Times New Roman"/>
          <w:sz w:val="24"/>
          <w:szCs w:val="24"/>
        </w:rPr>
        <w:t>C</w:t>
      </w:r>
      <w:r w:rsidRPr="001B4A86">
        <w:rPr>
          <w:rFonts w:ascii="Times New Roman" w:hAnsi="Times New Roman" w:cs="Times New Roman"/>
          <w:sz w:val="24"/>
          <w:szCs w:val="24"/>
        </w:rPr>
        <w:t xml:space="preserve">aypham ad pedem montis </w:t>
      </w:r>
      <w:r w:rsidR="00832557" w:rsidRPr="001B4A86">
        <w:rPr>
          <w:rFonts w:ascii="Times New Roman" w:hAnsi="Times New Roman" w:cs="Times New Roman"/>
          <w:sz w:val="24"/>
          <w:szCs w:val="24"/>
        </w:rPr>
        <w:t>eiusdem ultra torrentem C</w:t>
      </w:r>
      <w:r w:rsidRPr="001B4A86">
        <w:rPr>
          <w:rFonts w:ascii="Times New Roman" w:hAnsi="Times New Roman" w:cs="Times New Roman"/>
          <w:sz w:val="24"/>
          <w:szCs w:val="24"/>
        </w:rPr>
        <w:t>yson</w:t>
      </w:r>
      <w:r w:rsidR="00B5074C" w:rsidRPr="001B4A86">
        <w:rPr>
          <w:rFonts w:ascii="Times New Roman" w:hAnsi="Times New Roman" w:cs="Times New Roman"/>
          <w:sz w:val="24"/>
          <w:szCs w:val="24"/>
        </w:rPr>
        <w:t>, ubi Helyas propheta sacerdotes B</w:t>
      </w:r>
      <w:r w:rsidRPr="001B4A86">
        <w:rPr>
          <w:rFonts w:ascii="Times New Roman" w:hAnsi="Times New Roman" w:cs="Times New Roman"/>
          <w:sz w:val="24"/>
          <w:szCs w:val="24"/>
        </w:rPr>
        <w:t>aal interfecit</w:t>
      </w:r>
      <w:r w:rsidR="00832557" w:rsidRPr="001B4A86">
        <w:rPr>
          <w:rFonts w:ascii="Times New Roman" w:hAnsi="Times New Roman" w:cs="Times New Roman"/>
          <w:sz w:val="24"/>
          <w:szCs w:val="24"/>
        </w:rPr>
        <w:t>.</w:t>
      </w:r>
      <w:r w:rsidR="00B5074C" w:rsidRPr="001B4A86">
        <w:rPr>
          <w:rFonts w:ascii="Times New Roman" w:hAnsi="Times New Roman" w:cs="Times New Roman"/>
          <w:sz w:val="24"/>
          <w:szCs w:val="24"/>
        </w:rPr>
        <w:t xml:space="preserve"> </w:t>
      </w:r>
    </w:p>
    <w:p w14:paraId="76776E56" w14:textId="29CC2B2E" w:rsidR="00832557" w:rsidRPr="001B4A86" w:rsidRDefault="00B5074C"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Phenic</w:t>
      </w:r>
      <w:r w:rsidR="00D70289" w:rsidRPr="001B4A86">
        <w:rPr>
          <w:rFonts w:ascii="Times New Roman" w:hAnsi="Times New Roman" w:cs="Times New Roman"/>
          <w:sz w:val="24"/>
          <w:szCs w:val="24"/>
        </w:rPr>
        <w:t xml:space="preserve">ia vero regio sive </w:t>
      </w:r>
      <w:r w:rsidRPr="001B4A86">
        <w:rPr>
          <w:rFonts w:ascii="Times New Roman" w:hAnsi="Times New Roman" w:cs="Times New Roman"/>
          <w:sz w:val="24"/>
          <w:szCs w:val="24"/>
        </w:rPr>
        <w:t>Syria P</w:t>
      </w:r>
      <w:r w:rsidR="00D70289" w:rsidRPr="001B4A86">
        <w:rPr>
          <w:rFonts w:ascii="Times New Roman" w:hAnsi="Times New Roman" w:cs="Times New Roman"/>
          <w:sz w:val="24"/>
          <w:szCs w:val="24"/>
        </w:rPr>
        <w:t>henicis adhuc extenditu</w:t>
      </w:r>
      <w:r w:rsidRPr="001B4A86">
        <w:rPr>
          <w:rFonts w:ascii="Times New Roman" w:hAnsi="Times New Roman" w:cs="Times New Roman"/>
          <w:sz w:val="24"/>
          <w:szCs w:val="24"/>
        </w:rPr>
        <w:t xml:space="preserve">r ultra contra austrum ad </w:t>
      </w:r>
      <w:r w:rsidR="00862F6D">
        <w:rPr>
          <w:rFonts w:ascii="Times New Roman" w:hAnsi="Times New Roman" w:cs="Times New Roman"/>
          <w:sz w:val="24"/>
          <w:szCs w:val="24"/>
        </w:rPr>
        <w:t xml:space="preserve">3 </w:t>
      </w:r>
      <w:r w:rsidR="00D70289" w:rsidRPr="001B4A86">
        <w:rPr>
          <w:rFonts w:ascii="Times New Roman" w:hAnsi="Times New Roman" w:cs="Times New Roman"/>
          <w:sz w:val="24"/>
          <w:szCs w:val="24"/>
        </w:rPr>
        <w:t>leucas</w:t>
      </w:r>
      <w:r w:rsidRPr="001B4A86">
        <w:rPr>
          <w:rFonts w:ascii="Times New Roman" w:hAnsi="Times New Roman" w:cs="Times New Roman"/>
          <w:sz w:val="24"/>
          <w:szCs w:val="24"/>
        </w:rPr>
        <w:t>, usque ad Petram Incysam</w:t>
      </w:r>
      <w:r w:rsidR="004902D1">
        <w:rPr>
          <w:rFonts w:ascii="Times New Roman" w:hAnsi="Times New Roman" w:cs="Times New Roman"/>
          <w:sz w:val="24"/>
          <w:szCs w:val="24"/>
        </w:rPr>
        <w:t>,</w:t>
      </w:r>
      <w:r w:rsidRPr="001B4A86">
        <w:rPr>
          <w:rFonts w:ascii="Times New Roman" w:hAnsi="Times New Roman" w:cs="Times New Roman"/>
          <w:sz w:val="24"/>
          <w:szCs w:val="24"/>
        </w:rPr>
        <w:t xml:space="preserve"> que Castrum P</w:t>
      </w:r>
      <w:r w:rsidR="00D70289" w:rsidRPr="001B4A86">
        <w:rPr>
          <w:rFonts w:ascii="Times New Roman" w:hAnsi="Times New Roman" w:cs="Times New Roman"/>
          <w:sz w:val="24"/>
          <w:szCs w:val="24"/>
        </w:rPr>
        <w:t>eregrinorum dicitur</w:t>
      </w:r>
      <w:r w:rsidR="00832557" w:rsidRPr="001B4A86">
        <w:rPr>
          <w:rFonts w:ascii="Times New Roman" w:hAnsi="Times New Roman" w:cs="Times New Roman"/>
          <w:sz w:val="24"/>
          <w:szCs w:val="24"/>
        </w:rPr>
        <w:t>.</w:t>
      </w:r>
      <w:r w:rsidRPr="001B4A86">
        <w:rPr>
          <w:rFonts w:ascii="Times New Roman" w:hAnsi="Times New Roman" w:cs="Times New Roman"/>
          <w:sz w:val="24"/>
          <w:szCs w:val="24"/>
        </w:rPr>
        <w:t xml:space="preserve"> Qui locus terminus est P</w:t>
      </w:r>
      <w:r w:rsidR="00D70289" w:rsidRPr="001B4A86">
        <w:rPr>
          <w:rFonts w:ascii="Times New Roman" w:hAnsi="Times New Roman" w:cs="Times New Roman"/>
          <w:sz w:val="24"/>
          <w:szCs w:val="24"/>
        </w:rPr>
        <w:t>henicis contra austrum</w:t>
      </w:r>
      <w:r w:rsidR="00832557" w:rsidRPr="001B4A86">
        <w:rPr>
          <w:rFonts w:ascii="Times New Roman" w:hAnsi="Times New Roman" w:cs="Times New Roman"/>
          <w:sz w:val="24"/>
          <w:szCs w:val="24"/>
        </w:rPr>
        <w:t>.</w:t>
      </w:r>
    </w:p>
    <w:p w14:paraId="5ED0D193" w14:textId="7C12AD52" w:rsidR="00832557"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Accon autem civitas munitam</w:t>
      </w:r>
      <w:r w:rsidR="00CD0A28">
        <w:rPr>
          <w:rStyle w:val="FootnoteReference"/>
          <w:rFonts w:ascii="Times New Roman" w:hAnsi="Times New Roman" w:cs="Times New Roman"/>
          <w:sz w:val="24"/>
          <w:szCs w:val="24"/>
        </w:rPr>
        <w:footnoteReference w:id="7"/>
      </w:r>
      <w:r w:rsidRPr="001B4A86">
        <w:rPr>
          <w:rFonts w:ascii="Times New Roman" w:hAnsi="Times New Roman" w:cs="Times New Roman"/>
          <w:sz w:val="24"/>
          <w:szCs w:val="24"/>
        </w:rPr>
        <w:t xml:space="preserve"> valde muris</w:t>
      </w:r>
      <w:r w:rsidR="00832557" w:rsidRPr="001B4A86">
        <w:rPr>
          <w:rFonts w:ascii="Times New Roman" w:hAnsi="Times New Roman" w:cs="Times New Roman"/>
          <w:sz w:val="24"/>
          <w:szCs w:val="24"/>
        </w:rPr>
        <w:t>,</w:t>
      </w:r>
      <w:r w:rsidRPr="001B4A86">
        <w:rPr>
          <w:rFonts w:ascii="Times New Roman" w:hAnsi="Times New Roman" w:cs="Times New Roman"/>
          <w:sz w:val="24"/>
          <w:szCs w:val="24"/>
        </w:rPr>
        <w:t xml:space="preserve"> antemuralibus</w:t>
      </w:r>
      <w:r w:rsidR="00832557" w:rsidRPr="001B4A86">
        <w:rPr>
          <w:rFonts w:ascii="Times New Roman" w:hAnsi="Times New Roman" w:cs="Times New Roman"/>
          <w:sz w:val="24"/>
          <w:szCs w:val="24"/>
        </w:rPr>
        <w:t>,</w:t>
      </w:r>
      <w:r w:rsidRPr="001B4A86">
        <w:rPr>
          <w:rFonts w:ascii="Times New Roman" w:hAnsi="Times New Roman" w:cs="Times New Roman"/>
          <w:sz w:val="24"/>
          <w:szCs w:val="24"/>
        </w:rPr>
        <w:t xml:space="preserve"> turribus et fossatis et barbicanis </w:t>
      </w:r>
      <w:r w:rsidR="00832557" w:rsidRPr="001B4A86">
        <w:rPr>
          <w:rFonts w:ascii="Times New Roman" w:hAnsi="Times New Roman" w:cs="Times New Roman"/>
          <w:sz w:val="24"/>
          <w:szCs w:val="24"/>
        </w:rPr>
        <w:t>fortissim</w:t>
      </w:r>
      <w:r w:rsidR="002B4B97" w:rsidRPr="001B4A86">
        <w:rPr>
          <w:rFonts w:ascii="Times New Roman" w:hAnsi="Times New Roman" w:cs="Times New Roman"/>
          <w:sz w:val="24"/>
          <w:szCs w:val="24"/>
        </w:rPr>
        <w:t>i</w:t>
      </w:r>
      <w:r w:rsidR="00832557" w:rsidRPr="001B4A86">
        <w:rPr>
          <w:rFonts w:ascii="Times New Roman" w:hAnsi="Times New Roman" w:cs="Times New Roman"/>
          <w:sz w:val="24"/>
          <w:szCs w:val="24"/>
        </w:rPr>
        <w:t>s,</w:t>
      </w:r>
      <w:r w:rsidRPr="001B4A86">
        <w:rPr>
          <w:rFonts w:ascii="Times New Roman" w:hAnsi="Times New Roman" w:cs="Times New Roman"/>
          <w:sz w:val="24"/>
          <w:szCs w:val="24"/>
        </w:rPr>
        <w:t xml:space="preserve"> triangulam habens </w:t>
      </w:r>
      <w:r w:rsidR="002B4B97" w:rsidRPr="001B4A86">
        <w:rPr>
          <w:rFonts w:ascii="Times New Roman" w:hAnsi="Times New Roman" w:cs="Times New Roman"/>
          <w:b/>
          <w:bCs/>
          <w:sz w:val="24"/>
          <w:szCs w:val="24"/>
        </w:rPr>
        <w:t>(4r)</w:t>
      </w:r>
      <w:r w:rsidR="002B4B97" w:rsidRPr="001B4A86">
        <w:rPr>
          <w:rFonts w:ascii="Times New Roman" w:hAnsi="Times New Roman" w:cs="Times New Roman"/>
          <w:sz w:val="24"/>
          <w:szCs w:val="24"/>
        </w:rPr>
        <w:t xml:space="preserve"> </w:t>
      </w:r>
      <w:r w:rsidRPr="001B4A86">
        <w:rPr>
          <w:rFonts w:ascii="Times New Roman" w:hAnsi="Times New Roman" w:cs="Times New Roman"/>
          <w:sz w:val="24"/>
          <w:szCs w:val="24"/>
        </w:rPr>
        <w:t xml:space="preserve">formam ut </w:t>
      </w:r>
      <w:r w:rsidR="00832557" w:rsidRPr="001B4A86">
        <w:rPr>
          <w:rFonts w:ascii="Times New Roman" w:hAnsi="Times New Roman" w:cs="Times New Roman"/>
          <w:sz w:val="24"/>
          <w:szCs w:val="24"/>
        </w:rPr>
        <w:t>clypeus,</w:t>
      </w:r>
      <w:r w:rsidRPr="001B4A86">
        <w:rPr>
          <w:rFonts w:ascii="Times New Roman" w:hAnsi="Times New Roman" w:cs="Times New Roman"/>
          <w:sz w:val="24"/>
          <w:szCs w:val="24"/>
        </w:rPr>
        <w:t xml:space="preserve"> cuius due partes </w:t>
      </w:r>
      <w:r w:rsidR="002B4B97" w:rsidRPr="001B4A86">
        <w:rPr>
          <w:rFonts w:ascii="Times New Roman" w:hAnsi="Times New Roman" w:cs="Times New Roman"/>
          <w:sz w:val="24"/>
          <w:szCs w:val="24"/>
        </w:rPr>
        <w:t>cinguntur Mari M</w:t>
      </w:r>
      <w:r w:rsidRPr="001B4A86">
        <w:rPr>
          <w:rFonts w:ascii="Times New Roman" w:hAnsi="Times New Roman" w:cs="Times New Roman"/>
          <w:sz w:val="24"/>
          <w:szCs w:val="24"/>
        </w:rPr>
        <w:t>agno</w:t>
      </w:r>
      <w:r w:rsidR="00832557" w:rsidRPr="001B4A86">
        <w:rPr>
          <w:rFonts w:ascii="Times New Roman" w:hAnsi="Times New Roman" w:cs="Times New Roman"/>
          <w:sz w:val="24"/>
          <w:szCs w:val="24"/>
        </w:rPr>
        <w:t>,</w:t>
      </w:r>
      <w:r w:rsidRPr="001B4A86">
        <w:rPr>
          <w:rFonts w:ascii="Times New Roman" w:hAnsi="Times New Roman" w:cs="Times New Roman"/>
          <w:sz w:val="24"/>
          <w:szCs w:val="24"/>
        </w:rPr>
        <w:t xml:space="preserve"> tertia pars campum respicit</w:t>
      </w:r>
      <w:r w:rsidR="00832557" w:rsidRPr="001B4A86">
        <w:rPr>
          <w:rFonts w:ascii="Times New Roman" w:hAnsi="Times New Roman" w:cs="Times New Roman"/>
          <w:sz w:val="24"/>
          <w:szCs w:val="24"/>
        </w:rPr>
        <w:t>,</w:t>
      </w:r>
      <w:r w:rsidRPr="001B4A86">
        <w:rPr>
          <w:rFonts w:ascii="Times New Roman" w:hAnsi="Times New Roman" w:cs="Times New Roman"/>
          <w:sz w:val="24"/>
          <w:szCs w:val="24"/>
        </w:rPr>
        <w:t xml:space="preserve"> qui ipsam circumdat</w:t>
      </w:r>
      <w:r w:rsidR="00832557" w:rsidRPr="001B4A86">
        <w:rPr>
          <w:rFonts w:ascii="Times New Roman" w:hAnsi="Times New Roman" w:cs="Times New Roman"/>
          <w:sz w:val="24"/>
          <w:szCs w:val="24"/>
        </w:rPr>
        <w:t>,</w:t>
      </w:r>
      <w:r w:rsidRPr="001B4A86">
        <w:rPr>
          <w:rFonts w:ascii="Times New Roman" w:hAnsi="Times New Roman" w:cs="Times New Roman"/>
          <w:sz w:val="24"/>
          <w:szCs w:val="24"/>
        </w:rPr>
        <w:t xml:space="preserve"> habens leucas 2 latitudinis et plus in partibus aliquibus</w:t>
      </w:r>
      <w:r w:rsidR="002B4B97" w:rsidRPr="001B4A86">
        <w:rPr>
          <w:rFonts w:ascii="Times New Roman" w:hAnsi="Times New Roman" w:cs="Times New Roman"/>
          <w:sz w:val="24"/>
          <w:szCs w:val="24"/>
        </w:rPr>
        <w:t>,</w:t>
      </w:r>
      <w:r w:rsidRPr="001B4A86">
        <w:rPr>
          <w:rFonts w:ascii="Times New Roman" w:hAnsi="Times New Roman" w:cs="Times New Roman"/>
          <w:sz w:val="24"/>
          <w:szCs w:val="24"/>
        </w:rPr>
        <w:t xml:space="preserve"> vel etiam minus</w:t>
      </w:r>
      <w:r w:rsidR="002B4B97" w:rsidRPr="001B4A86">
        <w:rPr>
          <w:rFonts w:ascii="Times New Roman" w:hAnsi="Times New Roman" w:cs="Times New Roman"/>
          <w:sz w:val="24"/>
          <w:szCs w:val="24"/>
        </w:rPr>
        <w:t>, f</w:t>
      </w:r>
      <w:r w:rsidRPr="001B4A86">
        <w:rPr>
          <w:rFonts w:ascii="Times New Roman" w:hAnsi="Times New Roman" w:cs="Times New Roman"/>
          <w:sz w:val="24"/>
          <w:szCs w:val="24"/>
        </w:rPr>
        <w:t>ertilis valde tam in agris quam in pascuis et vineis et ortis in quibus diversi generis fructus crescunt</w:t>
      </w:r>
      <w:r w:rsidR="00832557"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F77860">
        <w:rPr>
          <w:rFonts w:ascii="Times New Roman" w:hAnsi="Times New Roman" w:cs="Times New Roman"/>
          <w:sz w:val="24"/>
          <w:szCs w:val="24"/>
        </w:rPr>
        <w:t>Est etiam munita multa militia H</w:t>
      </w:r>
      <w:r w:rsidRPr="001B4A86">
        <w:rPr>
          <w:rFonts w:ascii="Times New Roman" w:hAnsi="Times New Roman" w:cs="Times New Roman"/>
          <w:sz w:val="24"/>
          <w:szCs w:val="24"/>
        </w:rPr>
        <w:t xml:space="preserve">ospitalis </w:t>
      </w:r>
      <w:r w:rsidR="00F77860">
        <w:rPr>
          <w:rFonts w:ascii="Times New Roman" w:hAnsi="Times New Roman" w:cs="Times New Roman"/>
          <w:sz w:val="24"/>
          <w:szCs w:val="24"/>
        </w:rPr>
        <w:t>T</w:t>
      </w:r>
      <w:r w:rsidRPr="001B4A86">
        <w:rPr>
          <w:rFonts w:ascii="Times New Roman" w:hAnsi="Times New Roman" w:cs="Times New Roman"/>
          <w:sz w:val="24"/>
          <w:szCs w:val="24"/>
        </w:rPr>
        <w:t xml:space="preserve">empli et </w:t>
      </w:r>
      <w:r w:rsidR="00F77860">
        <w:rPr>
          <w:rFonts w:ascii="Times New Roman" w:hAnsi="Times New Roman" w:cs="Times New Roman"/>
          <w:sz w:val="24"/>
          <w:szCs w:val="24"/>
        </w:rPr>
        <w:t>D</w:t>
      </w:r>
      <w:r w:rsidRPr="001B4A86">
        <w:rPr>
          <w:rFonts w:ascii="Times New Roman" w:hAnsi="Times New Roman" w:cs="Times New Roman"/>
          <w:sz w:val="24"/>
          <w:szCs w:val="24"/>
        </w:rPr>
        <w:t xml:space="preserve">omus </w:t>
      </w:r>
      <w:r w:rsidR="00F77860">
        <w:rPr>
          <w:rFonts w:ascii="Times New Roman" w:hAnsi="Times New Roman" w:cs="Times New Roman"/>
          <w:sz w:val="24"/>
          <w:szCs w:val="24"/>
        </w:rPr>
        <w:t>T</w:t>
      </w:r>
      <w:r w:rsidRPr="001B4A86">
        <w:rPr>
          <w:rFonts w:ascii="Times New Roman" w:hAnsi="Times New Roman" w:cs="Times New Roman"/>
          <w:sz w:val="24"/>
          <w:szCs w:val="24"/>
        </w:rPr>
        <w:t xml:space="preserve">eutonice et castris eorum et </w:t>
      </w:r>
      <w:r w:rsidR="00F77860">
        <w:rPr>
          <w:rFonts w:ascii="Times New Roman" w:hAnsi="Times New Roman" w:cs="Times New Roman"/>
          <w:sz w:val="24"/>
          <w:szCs w:val="24"/>
        </w:rPr>
        <w:t>A</w:t>
      </w:r>
      <w:r w:rsidRPr="001B4A86">
        <w:rPr>
          <w:rFonts w:ascii="Times New Roman" w:hAnsi="Times New Roman" w:cs="Times New Roman"/>
          <w:sz w:val="24"/>
          <w:szCs w:val="24"/>
        </w:rPr>
        <w:t>rcis civitatis</w:t>
      </w:r>
      <w:r w:rsidR="00F77860">
        <w:rPr>
          <w:rFonts w:ascii="Times New Roman" w:hAnsi="Times New Roman" w:cs="Times New Roman"/>
          <w:sz w:val="24"/>
          <w:szCs w:val="24"/>
        </w:rPr>
        <w:t>,</w:t>
      </w:r>
      <w:r w:rsidRPr="001B4A86">
        <w:rPr>
          <w:rFonts w:ascii="Times New Roman" w:hAnsi="Times New Roman" w:cs="Times New Roman"/>
          <w:sz w:val="24"/>
          <w:szCs w:val="24"/>
        </w:rPr>
        <w:t xml:space="preserve"> que ad regem </w:t>
      </w:r>
      <w:r w:rsidR="00832557" w:rsidRPr="001B4A86">
        <w:rPr>
          <w:rFonts w:ascii="Times New Roman" w:hAnsi="Times New Roman" w:cs="Times New Roman"/>
          <w:sz w:val="24"/>
          <w:szCs w:val="24"/>
        </w:rPr>
        <w:t>pertinent,</w:t>
      </w:r>
      <w:r w:rsidRPr="001B4A86">
        <w:rPr>
          <w:rFonts w:ascii="Times New Roman" w:hAnsi="Times New Roman" w:cs="Times New Roman"/>
          <w:sz w:val="24"/>
          <w:szCs w:val="24"/>
        </w:rPr>
        <w:t xml:space="preserve"> habens portum bonum et capacem ab austro civitatis pro navibus collocandis</w:t>
      </w:r>
      <w:r w:rsidR="00832557"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0C04E9D2" w14:textId="43E87ACE" w:rsidR="00E54C04"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Inde contra aq</w:t>
      </w:r>
      <w:r w:rsidR="002B4B97" w:rsidRPr="001B4A86">
        <w:rPr>
          <w:rFonts w:ascii="Times New Roman" w:hAnsi="Times New Roman" w:cs="Times New Roman"/>
          <w:sz w:val="24"/>
          <w:szCs w:val="24"/>
        </w:rPr>
        <w:t>uilonem ad 4 leucas est casale L</w:t>
      </w:r>
      <w:r w:rsidRPr="001B4A86">
        <w:rPr>
          <w:rFonts w:ascii="Times New Roman" w:hAnsi="Times New Roman" w:cs="Times New Roman"/>
          <w:sz w:val="24"/>
          <w:szCs w:val="24"/>
        </w:rPr>
        <w:t>amperti iuxta mare</w:t>
      </w:r>
      <w:r w:rsidR="002B4B97" w:rsidRPr="001B4A86">
        <w:rPr>
          <w:rFonts w:ascii="Times New Roman" w:hAnsi="Times New Roman" w:cs="Times New Roman"/>
          <w:sz w:val="24"/>
          <w:szCs w:val="24"/>
        </w:rPr>
        <w:t>,</w:t>
      </w:r>
      <w:r w:rsidRPr="001B4A86">
        <w:rPr>
          <w:rFonts w:ascii="Times New Roman" w:hAnsi="Times New Roman" w:cs="Times New Roman"/>
          <w:sz w:val="24"/>
          <w:szCs w:val="24"/>
        </w:rPr>
        <w:t xml:space="preserve"> vineis</w:t>
      </w:r>
      <w:r w:rsidRPr="001B4A86">
        <w:rPr>
          <w:rStyle w:val="FootnoteReference"/>
          <w:rFonts w:ascii="Times New Roman" w:hAnsi="Times New Roman" w:cs="Times New Roman"/>
          <w:sz w:val="24"/>
          <w:szCs w:val="24"/>
        </w:rPr>
        <w:footnoteReference w:id="8"/>
      </w:r>
      <w:r w:rsidRPr="001B4A86">
        <w:rPr>
          <w:rFonts w:ascii="Times New Roman" w:hAnsi="Times New Roman" w:cs="Times New Roman"/>
          <w:sz w:val="24"/>
          <w:szCs w:val="24"/>
        </w:rPr>
        <w:t xml:space="preserve"> similiter et yardinis et aquis fluvialibus habundans</w:t>
      </w:r>
      <w:r w:rsidR="002B4B97" w:rsidRPr="001B4A86">
        <w:rPr>
          <w:rFonts w:ascii="Times New Roman" w:hAnsi="Times New Roman" w:cs="Times New Roman"/>
          <w:sz w:val="24"/>
          <w:szCs w:val="24"/>
        </w:rPr>
        <w:t>, sub monte S</w:t>
      </w:r>
      <w:r w:rsidRPr="001B4A86">
        <w:rPr>
          <w:rFonts w:ascii="Times New Roman" w:hAnsi="Times New Roman" w:cs="Times New Roman"/>
          <w:sz w:val="24"/>
          <w:szCs w:val="24"/>
        </w:rPr>
        <w:t>aron constitutum</w:t>
      </w:r>
      <w:r w:rsidR="00832557" w:rsidRPr="001B4A86">
        <w:rPr>
          <w:rFonts w:ascii="Times New Roman" w:hAnsi="Times New Roman" w:cs="Times New Roman"/>
          <w:sz w:val="24"/>
          <w:szCs w:val="24"/>
        </w:rPr>
        <w:t>.</w:t>
      </w:r>
      <w:r w:rsidR="002B4B97" w:rsidRPr="001B4A86">
        <w:rPr>
          <w:rFonts w:ascii="Times New Roman" w:hAnsi="Times New Roman" w:cs="Times New Roman"/>
          <w:sz w:val="24"/>
          <w:szCs w:val="24"/>
        </w:rPr>
        <w:t xml:space="preserve"> Inde transacto monte S</w:t>
      </w:r>
      <w:r w:rsidRPr="001B4A86">
        <w:rPr>
          <w:rFonts w:ascii="Times New Roman" w:hAnsi="Times New Roman" w:cs="Times New Roman"/>
          <w:sz w:val="24"/>
          <w:szCs w:val="24"/>
        </w:rPr>
        <w:t>aron ad 4 leucas es</w:t>
      </w:r>
      <w:r w:rsidR="002B4B97" w:rsidRPr="001B4A86">
        <w:rPr>
          <w:rFonts w:ascii="Times New Roman" w:hAnsi="Times New Roman" w:cs="Times New Roman"/>
          <w:sz w:val="24"/>
          <w:szCs w:val="24"/>
        </w:rPr>
        <w:t>t castrum S</w:t>
      </w:r>
      <w:r w:rsidRPr="001B4A86">
        <w:rPr>
          <w:rFonts w:ascii="Times New Roman" w:hAnsi="Times New Roman" w:cs="Times New Roman"/>
          <w:sz w:val="24"/>
          <w:szCs w:val="24"/>
        </w:rPr>
        <w:t>andalion</w:t>
      </w:r>
      <w:r w:rsidR="002B4B97" w:rsidRPr="001B4A86">
        <w:rPr>
          <w:rFonts w:ascii="Times New Roman" w:hAnsi="Times New Roman" w:cs="Times New Roman"/>
          <w:sz w:val="24"/>
          <w:szCs w:val="24"/>
        </w:rPr>
        <w:t>,</w:t>
      </w:r>
      <w:r w:rsidRPr="001B4A86">
        <w:rPr>
          <w:rFonts w:ascii="Times New Roman" w:hAnsi="Times New Roman" w:cs="Times New Roman"/>
          <w:sz w:val="24"/>
          <w:szCs w:val="24"/>
        </w:rPr>
        <w:t xml:space="preserve"> quod </w:t>
      </w:r>
      <w:r w:rsidR="002B4B97" w:rsidRPr="001B4A86">
        <w:rPr>
          <w:rFonts w:ascii="Times New Roman" w:hAnsi="Times New Roman" w:cs="Times New Roman"/>
          <w:sz w:val="24"/>
          <w:szCs w:val="24"/>
        </w:rPr>
        <w:t>A</w:t>
      </w:r>
      <w:r w:rsidRPr="001B4A86">
        <w:rPr>
          <w:rFonts w:ascii="Times New Roman" w:hAnsi="Times New Roman" w:cs="Times New Roman"/>
          <w:sz w:val="24"/>
          <w:szCs w:val="24"/>
        </w:rPr>
        <w:t>lexander obsidens Tyrum dicitur construxisse</w:t>
      </w:r>
      <w:r w:rsidR="00832557" w:rsidRPr="001B4A86">
        <w:rPr>
          <w:rFonts w:ascii="Times New Roman" w:hAnsi="Times New Roman" w:cs="Times New Roman"/>
          <w:sz w:val="24"/>
          <w:szCs w:val="24"/>
        </w:rPr>
        <w:t>,</w:t>
      </w:r>
      <w:r w:rsidR="002B4B97" w:rsidRPr="001B4A86">
        <w:rPr>
          <w:rFonts w:ascii="Times New Roman" w:hAnsi="Times New Roman" w:cs="Times New Roman"/>
          <w:sz w:val="24"/>
          <w:szCs w:val="24"/>
        </w:rPr>
        <w:t xml:space="preserve"> sed Baldwinus rex I</w:t>
      </w:r>
      <w:r w:rsidRPr="001B4A86">
        <w:rPr>
          <w:rFonts w:ascii="Times New Roman" w:hAnsi="Times New Roman" w:cs="Times New Roman"/>
          <w:sz w:val="24"/>
          <w:szCs w:val="24"/>
        </w:rPr>
        <w:t>erusalem illud denuo instauravit</w:t>
      </w:r>
      <w:r w:rsidR="00832557" w:rsidRPr="001B4A86">
        <w:rPr>
          <w:rFonts w:ascii="Times New Roman" w:hAnsi="Times New Roman" w:cs="Times New Roman"/>
          <w:sz w:val="24"/>
          <w:szCs w:val="24"/>
        </w:rPr>
        <w:t>,</w:t>
      </w:r>
      <w:r w:rsidRPr="001B4A86">
        <w:rPr>
          <w:rFonts w:ascii="Times New Roman" w:hAnsi="Times New Roman" w:cs="Times New Roman"/>
          <w:sz w:val="24"/>
          <w:szCs w:val="24"/>
        </w:rPr>
        <w:t xml:space="preserve"> et quibusdam nobilibus qui inde cognominantur tradidit possidendum</w:t>
      </w:r>
      <w:r w:rsidR="00832557" w:rsidRPr="001B4A86">
        <w:rPr>
          <w:rFonts w:ascii="Times New Roman" w:hAnsi="Times New Roman" w:cs="Times New Roman"/>
          <w:sz w:val="24"/>
          <w:szCs w:val="24"/>
        </w:rPr>
        <w:t>.</w:t>
      </w:r>
      <w:r w:rsidRPr="001B4A86">
        <w:rPr>
          <w:rFonts w:ascii="Times New Roman" w:hAnsi="Times New Roman" w:cs="Times New Roman"/>
          <w:sz w:val="24"/>
          <w:szCs w:val="24"/>
        </w:rPr>
        <w:t xml:space="preserve"> Habundat autem pratis</w:t>
      </w:r>
      <w:r w:rsidR="00E54C04" w:rsidRPr="001B4A86">
        <w:rPr>
          <w:rFonts w:ascii="Times New Roman" w:hAnsi="Times New Roman" w:cs="Times New Roman"/>
          <w:sz w:val="24"/>
          <w:szCs w:val="24"/>
        </w:rPr>
        <w:t>,</w:t>
      </w:r>
      <w:r w:rsidRPr="001B4A86">
        <w:rPr>
          <w:rFonts w:ascii="Times New Roman" w:hAnsi="Times New Roman" w:cs="Times New Roman"/>
          <w:sz w:val="24"/>
          <w:szCs w:val="24"/>
        </w:rPr>
        <w:t xml:space="preserve"> pascuis</w:t>
      </w:r>
      <w:r w:rsidR="00E54C04" w:rsidRPr="001B4A86">
        <w:rPr>
          <w:rFonts w:ascii="Times New Roman" w:hAnsi="Times New Roman" w:cs="Times New Roman"/>
          <w:sz w:val="24"/>
          <w:szCs w:val="24"/>
        </w:rPr>
        <w:t>,</w:t>
      </w:r>
      <w:r w:rsidRPr="001B4A86">
        <w:rPr>
          <w:rFonts w:ascii="Times New Roman" w:hAnsi="Times New Roman" w:cs="Times New Roman"/>
          <w:sz w:val="24"/>
          <w:szCs w:val="24"/>
        </w:rPr>
        <w:t xml:space="preserve"> ficetis</w:t>
      </w:r>
      <w:r w:rsidR="00E54C04" w:rsidRPr="001B4A86">
        <w:rPr>
          <w:rFonts w:ascii="Times New Roman" w:hAnsi="Times New Roman" w:cs="Times New Roman"/>
          <w:sz w:val="24"/>
          <w:szCs w:val="24"/>
        </w:rPr>
        <w:t>,</w:t>
      </w:r>
      <w:r w:rsidRPr="001B4A86">
        <w:rPr>
          <w:rFonts w:ascii="Times New Roman" w:hAnsi="Times New Roman" w:cs="Times New Roman"/>
          <w:sz w:val="24"/>
          <w:szCs w:val="24"/>
        </w:rPr>
        <w:t xml:space="preserve"> olivetis</w:t>
      </w:r>
      <w:r w:rsidR="00E54C04" w:rsidRPr="001B4A86">
        <w:rPr>
          <w:rFonts w:ascii="Times New Roman" w:hAnsi="Times New Roman" w:cs="Times New Roman"/>
          <w:sz w:val="24"/>
          <w:szCs w:val="24"/>
        </w:rPr>
        <w:t>,</w:t>
      </w:r>
      <w:r w:rsidRPr="001B4A86">
        <w:rPr>
          <w:rFonts w:ascii="Times New Roman" w:hAnsi="Times New Roman" w:cs="Times New Roman"/>
          <w:sz w:val="24"/>
          <w:szCs w:val="24"/>
        </w:rPr>
        <w:t xml:space="preserve"> vineis</w:t>
      </w:r>
      <w:r w:rsidR="00E54C04" w:rsidRPr="001B4A86">
        <w:rPr>
          <w:rFonts w:ascii="Times New Roman" w:hAnsi="Times New Roman" w:cs="Times New Roman"/>
          <w:sz w:val="24"/>
          <w:szCs w:val="24"/>
        </w:rPr>
        <w:t>,</w:t>
      </w:r>
      <w:r w:rsidRPr="001B4A86">
        <w:rPr>
          <w:rFonts w:ascii="Times New Roman" w:hAnsi="Times New Roman" w:cs="Times New Roman"/>
          <w:sz w:val="24"/>
          <w:szCs w:val="24"/>
        </w:rPr>
        <w:t xml:space="preserve"> fluminibus et iar</w:t>
      </w:r>
      <w:r w:rsidR="00E54C04" w:rsidRPr="001B4A86">
        <w:rPr>
          <w:rFonts w:ascii="Times New Roman" w:hAnsi="Times New Roman" w:cs="Times New Roman"/>
          <w:sz w:val="24"/>
          <w:szCs w:val="24"/>
        </w:rPr>
        <w:t xml:space="preserve">dinis. </w:t>
      </w:r>
    </w:p>
    <w:p w14:paraId="338AC29B" w14:textId="5E48435D" w:rsidR="00744E39" w:rsidRPr="001B4A86" w:rsidRDefault="00E54C04"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Inde modico amplius quam </w:t>
      </w:r>
      <w:r w:rsidR="00D70289" w:rsidRPr="001B4A86">
        <w:rPr>
          <w:rFonts w:ascii="Times New Roman" w:hAnsi="Times New Roman" w:cs="Times New Roman"/>
          <w:sz w:val="24"/>
          <w:szCs w:val="24"/>
        </w:rPr>
        <w:t>per leucam est puteus ille admirabilis aquarum</w:t>
      </w:r>
      <w:r w:rsidR="008F0A8C" w:rsidRPr="001B4A86">
        <w:rPr>
          <w:rFonts w:ascii="Times New Roman" w:hAnsi="Times New Roman" w:cs="Times New Roman"/>
          <w:sz w:val="24"/>
          <w:szCs w:val="24"/>
        </w:rPr>
        <w:t xml:space="preserve"> viventium iuxta viam euntibus T</w:t>
      </w:r>
      <w:r w:rsidR="00D70289" w:rsidRPr="001B4A86">
        <w:rPr>
          <w:rFonts w:ascii="Times New Roman" w:hAnsi="Times New Roman" w:cs="Times New Roman"/>
          <w:sz w:val="24"/>
          <w:szCs w:val="24"/>
        </w:rPr>
        <w:t>yrum quantum iacere potest arcus</w:t>
      </w:r>
      <w:r w:rsidRPr="001B4A86">
        <w:rPr>
          <w:rFonts w:ascii="Times New Roman" w:hAnsi="Times New Roman" w:cs="Times New Roman"/>
          <w:sz w:val="24"/>
          <w:szCs w:val="24"/>
        </w:rPr>
        <w:t>.</w:t>
      </w:r>
      <w:r w:rsidR="008F0A8C" w:rsidRPr="001B4A86">
        <w:rPr>
          <w:rFonts w:ascii="Times New Roman" w:hAnsi="Times New Roman" w:cs="Times New Roman"/>
          <w:sz w:val="24"/>
          <w:szCs w:val="24"/>
        </w:rPr>
        <w:t xml:space="preserve"> C</w:t>
      </w:r>
      <w:r w:rsidR="00D70289" w:rsidRPr="001B4A86">
        <w:rPr>
          <w:rFonts w:ascii="Times New Roman" w:hAnsi="Times New Roman" w:cs="Times New Roman"/>
          <w:sz w:val="24"/>
          <w:szCs w:val="24"/>
        </w:rPr>
        <w:t>uius aque</w:t>
      </w:r>
      <w:r w:rsidR="008F0A8C"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sicut dicitur in canticis</w:t>
      </w:r>
      <w:r w:rsidR="008F0A8C" w:rsidRPr="001B4A86">
        <w:rPr>
          <w:rFonts w:ascii="Times New Roman" w:hAnsi="Times New Roman" w:cs="Times New Roman"/>
          <w:sz w:val="24"/>
          <w:szCs w:val="24"/>
        </w:rPr>
        <w:t>, fluunt impetu de L</w:t>
      </w:r>
      <w:r w:rsidR="00D70289" w:rsidRPr="001B4A86">
        <w:rPr>
          <w:rFonts w:ascii="Times New Roman" w:hAnsi="Times New Roman" w:cs="Times New Roman"/>
          <w:sz w:val="24"/>
          <w:szCs w:val="24"/>
        </w:rPr>
        <w:t>ybano</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Quamvis autem singulariter dicatur puteus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sunt tamen 4 eiusdem dispositionis sed disparis </w:t>
      </w:r>
      <w:r w:rsidRPr="001B4A86">
        <w:rPr>
          <w:rFonts w:ascii="Times New Roman" w:hAnsi="Times New Roman" w:cs="Times New Roman"/>
          <w:sz w:val="24"/>
          <w:szCs w:val="24"/>
        </w:rPr>
        <w:t>quantitat</w:t>
      </w:r>
      <w:r w:rsidR="00997CEA">
        <w:rPr>
          <w:rFonts w:ascii="Times New Roman" w:hAnsi="Times New Roman" w:cs="Times New Roman"/>
          <w:sz w:val="24"/>
          <w:szCs w:val="24"/>
        </w:rPr>
        <w:t>i</w:t>
      </w:r>
      <w:r w:rsidRPr="001B4A86">
        <w:rPr>
          <w:rFonts w:ascii="Times New Roman" w:hAnsi="Times New Roman" w:cs="Times New Roman"/>
          <w:sz w:val="24"/>
          <w:szCs w:val="24"/>
        </w:rPr>
        <w:t>s.</w:t>
      </w:r>
      <w:r w:rsidR="00D70289" w:rsidRPr="001B4A86">
        <w:rPr>
          <w:rFonts w:ascii="Times New Roman" w:hAnsi="Times New Roman" w:cs="Times New Roman"/>
          <w:sz w:val="24"/>
          <w:szCs w:val="24"/>
        </w:rPr>
        <w:t xml:space="preserve"> Unus enim</w:t>
      </w:r>
      <w:r w:rsidR="004C4921"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qui precipuus est</w:t>
      </w:r>
      <w:r w:rsidR="004C4921"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habet 40 cubitos longitudinis et latitudinis</w:t>
      </w:r>
      <w:r w:rsidR="008F0A8C"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ut ego per me mensuravi</w:t>
      </w:r>
      <w:r w:rsidR="008F0A8C"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est quadratus</w:t>
      </w:r>
      <w:r w:rsidRPr="001B4A86">
        <w:rPr>
          <w:rFonts w:ascii="Times New Roman" w:hAnsi="Times New Roman" w:cs="Times New Roman"/>
          <w:sz w:val="24"/>
          <w:szCs w:val="24"/>
        </w:rPr>
        <w:t>, e</w:t>
      </w:r>
      <w:r w:rsidR="00D70289" w:rsidRPr="001B4A86">
        <w:rPr>
          <w:rFonts w:ascii="Times New Roman" w:hAnsi="Times New Roman" w:cs="Times New Roman"/>
          <w:sz w:val="24"/>
          <w:szCs w:val="24"/>
        </w:rPr>
        <w:t>t alii tres circa 24</w:t>
      </w:r>
      <w:r w:rsidRPr="001B4A86">
        <w:rPr>
          <w:rFonts w:ascii="Times New Roman" w:hAnsi="Times New Roman" w:cs="Times New Roman"/>
          <w:sz w:val="24"/>
          <w:szCs w:val="24"/>
        </w:rPr>
        <w:t>. O</w:t>
      </w:r>
      <w:r w:rsidR="00D70289" w:rsidRPr="001B4A86">
        <w:rPr>
          <w:rFonts w:ascii="Times New Roman" w:hAnsi="Times New Roman" w:cs="Times New Roman"/>
          <w:sz w:val="24"/>
          <w:szCs w:val="24"/>
        </w:rPr>
        <w:t>mnes muris fortissimis de lapidibus durissimis de opere insolubili ad altitudinem haste vel amplius circumdati</w:t>
      </w:r>
      <w:r w:rsidRPr="001B4A86">
        <w:rPr>
          <w:rFonts w:ascii="Times New Roman" w:hAnsi="Times New Roman" w:cs="Times New Roman"/>
          <w:sz w:val="24"/>
          <w:szCs w:val="24"/>
        </w:rPr>
        <w:t>. I</w:t>
      </w:r>
      <w:r w:rsidR="00D70289" w:rsidRPr="001B4A86">
        <w:rPr>
          <w:rFonts w:ascii="Times New Roman" w:hAnsi="Times New Roman" w:cs="Times New Roman"/>
          <w:sz w:val="24"/>
          <w:szCs w:val="24"/>
        </w:rPr>
        <w:t>n quibus ita colligitur aqua et exaltatur quod ad omnem partem aqua defluit ultra muros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Sunt tamen nichilominus inde aqueductus facti per rivos inde descendentes tante profunditatis et latitudinis quanta est statura unius hominis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quod per memetipsum expertus sum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mittens in canalem per qu</w:t>
      </w:r>
      <w:r w:rsidR="008F0A8C" w:rsidRPr="001B4A86">
        <w:rPr>
          <w:rFonts w:ascii="Times New Roman" w:hAnsi="Times New Roman" w:cs="Times New Roman"/>
          <w:sz w:val="24"/>
          <w:szCs w:val="24"/>
        </w:rPr>
        <w:t>em</w:t>
      </w:r>
      <w:r w:rsidR="00D70289" w:rsidRPr="001B4A86">
        <w:rPr>
          <w:rFonts w:ascii="Times New Roman" w:hAnsi="Times New Roman" w:cs="Times New Roman"/>
          <w:sz w:val="24"/>
          <w:szCs w:val="24"/>
        </w:rPr>
        <w:t xml:space="preserve"> fluit aqua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Deducuntur autem iste aque per totam planiciem Tyri et rigantur inde iardini</w:t>
      </w:r>
      <w:r w:rsidR="00744E39"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orti</w:t>
      </w:r>
      <w:r w:rsidR="00744E39"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vinee</w:t>
      </w:r>
      <w:r w:rsidR="00744E39"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calamelle</w:t>
      </w:r>
      <w:r w:rsidR="008F0A8C"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que in magna quantitate crescunt ibidem</w:t>
      </w:r>
      <w:r w:rsidR="00744E39" w:rsidRPr="001B4A86">
        <w:rPr>
          <w:rFonts w:ascii="Times New Roman" w:hAnsi="Times New Roman" w:cs="Times New Roman"/>
          <w:sz w:val="24"/>
          <w:szCs w:val="24"/>
        </w:rPr>
        <w:t xml:space="preserve">. </w:t>
      </w:r>
      <w:r w:rsidR="003B5CBF" w:rsidRPr="001B4A86">
        <w:rPr>
          <w:rFonts w:ascii="Times New Roman" w:hAnsi="Times New Roman" w:cs="Times New Roman"/>
          <w:b/>
          <w:bCs/>
          <w:sz w:val="24"/>
          <w:szCs w:val="24"/>
        </w:rPr>
        <w:t>(4v)</w:t>
      </w:r>
      <w:r w:rsidR="003B5CBF"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De quibus dominus Tyri recipit reditus valde magnos</w:t>
      </w:r>
      <w:r w:rsidR="00744E39" w:rsidRPr="001B4A86">
        <w:rPr>
          <w:rFonts w:ascii="Times New Roman" w:hAnsi="Times New Roman" w:cs="Times New Roman"/>
          <w:sz w:val="24"/>
          <w:szCs w:val="24"/>
        </w:rPr>
        <w:t>.</w:t>
      </w:r>
      <w:r w:rsidR="008F0A8C" w:rsidRPr="001B4A86">
        <w:rPr>
          <w:rFonts w:ascii="Times New Roman" w:hAnsi="Times New Roman" w:cs="Times New Roman"/>
          <w:sz w:val="24"/>
          <w:szCs w:val="24"/>
        </w:rPr>
        <w:t xml:space="preserve"> Distant autem fontes isti a Mari M</w:t>
      </w:r>
      <w:r w:rsidR="00D70289" w:rsidRPr="001B4A86">
        <w:rPr>
          <w:rFonts w:ascii="Times New Roman" w:hAnsi="Times New Roman" w:cs="Times New Roman"/>
          <w:sz w:val="24"/>
          <w:szCs w:val="24"/>
        </w:rPr>
        <w:t>agno modico amplius quam iacere possit arcus</w:t>
      </w:r>
      <w:r w:rsidR="008F0A8C"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in isto modico spacio impellunt </w:t>
      </w:r>
      <w:r w:rsidR="003023A3" w:rsidRPr="001B4A86">
        <w:rPr>
          <w:rFonts w:ascii="Times New Roman" w:hAnsi="Times New Roman" w:cs="Times New Roman"/>
          <w:sz w:val="24"/>
          <w:szCs w:val="24"/>
        </w:rPr>
        <w:t>6</w:t>
      </w:r>
      <w:r w:rsidR="00D70289" w:rsidRPr="001B4A86">
        <w:rPr>
          <w:rFonts w:ascii="Times New Roman" w:hAnsi="Times New Roman" w:cs="Times New Roman"/>
          <w:sz w:val="24"/>
          <w:szCs w:val="24"/>
        </w:rPr>
        <w:t xml:space="preserve"> rotas molendini satis magnas</w:t>
      </w:r>
      <w:r w:rsidR="008F0A8C"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statim in mari absorbentur</w:t>
      </w:r>
      <w:r w:rsidR="008F0A8C" w:rsidRPr="001B4A86">
        <w:rPr>
          <w:rFonts w:ascii="Times New Roman" w:hAnsi="Times New Roman" w:cs="Times New Roman"/>
          <w:sz w:val="24"/>
          <w:szCs w:val="24"/>
        </w:rPr>
        <w:t>. F</w:t>
      </w:r>
      <w:r w:rsidR="00D70289" w:rsidRPr="001B4A86">
        <w:rPr>
          <w:rFonts w:ascii="Times New Roman" w:hAnsi="Times New Roman" w:cs="Times New Roman"/>
          <w:sz w:val="24"/>
          <w:szCs w:val="24"/>
        </w:rPr>
        <w:t>onti isti ad litteram videtur convenire illud ecclesia</w:t>
      </w:r>
      <w:r w:rsidR="008F0A8C"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24</w:t>
      </w:r>
      <w:r w:rsidR="008F0A8C"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8F0A8C" w:rsidRPr="001B4A86">
        <w:rPr>
          <w:rFonts w:ascii="Times New Roman" w:hAnsi="Times New Roman" w:cs="Times New Roman"/>
          <w:sz w:val="24"/>
          <w:szCs w:val="24"/>
        </w:rPr>
        <w:t>“</w:t>
      </w:r>
      <w:r w:rsidR="00D70289" w:rsidRPr="001B4A86">
        <w:rPr>
          <w:rFonts w:ascii="Times New Roman" w:hAnsi="Times New Roman" w:cs="Times New Roman"/>
          <w:sz w:val="24"/>
          <w:szCs w:val="24"/>
        </w:rPr>
        <w:t>rigabo ortum plantationum et inebriabo partus</w:t>
      </w:r>
      <w:r w:rsidR="003B5CBF" w:rsidRPr="001B4A86">
        <w:rPr>
          <w:rStyle w:val="FootnoteReference"/>
          <w:rFonts w:ascii="Times New Roman" w:hAnsi="Times New Roman" w:cs="Times New Roman"/>
          <w:sz w:val="24"/>
          <w:szCs w:val="24"/>
        </w:rPr>
        <w:footnoteReference w:id="9"/>
      </w:r>
      <w:r w:rsidR="00D70289" w:rsidRPr="001B4A86">
        <w:rPr>
          <w:rFonts w:ascii="Times New Roman" w:hAnsi="Times New Roman" w:cs="Times New Roman"/>
          <w:sz w:val="24"/>
          <w:szCs w:val="24"/>
        </w:rPr>
        <w:t xml:space="preserve"> mei fructum</w:t>
      </w:r>
      <w:r w:rsidR="008F0A8C"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ecce factus est mihi trames habundans</w:t>
      </w:r>
      <w:r w:rsidR="008F0A8C"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fluvius meus appropinquavit ad mare</w:t>
      </w:r>
      <w:r w:rsidR="00744E39" w:rsidRPr="001B4A86">
        <w:rPr>
          <w:rFonts w:ascii="Times New Roman" w:hAnsi="Times New Roman" w:cs="Times New Roman"/>
          <w:sz w:val="24"/>
          <w:szCs w:val="24"/>
        </w:rPr>
        <w:t>.</w:t>
      </w:r>
      <w:r w:rsidR="008F0A8C"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Multas commoditates conferunt incolis iste aque</w:t>
      </w:r>
      <w:r w:rsidR="00744E39" w:rsidRPr="001B4A86">
        <w:rPr>
          <w:rFonts w:ascii="Times New Roman" w:hAnsi="Times New Roman" w:cs="Times New Roman"/>
          <w:sz w:val="24"/>
          <w:szCs w:val="24"/>
        </w:rPr>
        <w:t>.</w:t>
      </w:r>
    </w:p>
    <w:p w14:paraId="6D587951" w14:textId="34834AF4" w:rsidR="00751164"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De isto fonte minus quam leuca </w:t>
      </w:r>
      <w:r w:rsidR="00D86D50" w:rsidRPr="001B4A86">
        <w:rPr>
          <w:rFonts w:ascii="Times New Roman" w:hAnsi="Times New Roman" w:cs="Times New Roman"/>
          <w:sz w:val="24"/>
          <w:szCs w:val="24"/>
        </w:rPr>
        <w:t>1</w:t>
      </w:r>
      <w:r w:rsidRPr="001B4A86">
        <w:rPr>
          <w:rFonts w:ascii="Times New Roman" w:hAnsi="Times New Roman" w:cs="Times New Roman"/>
          <w:sz w:val="24"/>
          <w:szCs w:val="24"/>
        </w:rPr>
        <w:t xml:space="preserve"> est civitas Tyrus in litore maris sita</w:t>
      </w:r>
      <w:r w:rsidR="00046447" w:rsidRPr="001B4A86">
        <w:rPr>
          <w:rFonts w:ascii="Times New Roman" w:hAnsi="Times New Roman" w:cs="Times New Roman"/>
          <w:sz w:val="24"/>
          <w:szCs w:val="24"/>
        </w:rPr>
        <w:t>,</w:t>
      </w:r>
      <w:r w:rsidRPr="001B4A86">
        <w:rPr>
          <w:rFonts w:ascii="Times New Roman" w:hAnsi="Times New Roman" w:cs="Times New Roman"/>
          <w:sz w:val="24"/>
          <w:szCs w:val="24"/>
        </w:rPr>
        <w:t xml:space="preserve"> de cuius pr</w:t>
      </w:r>
      <w:r w:rsidR="003B5CBF" w:rsidRPr="001B4A86">
        <w:rPr>
          <w:rFonts w:ascii="Times New Roman" w:hAnsi="Times New Roman" w:cs="Times New Roman"/>
          <w:sz w:val="24"/>
          <w:szCs w:val="24"/>
        </w:rPr>
        <w:t>econio satis dicitur in E</w:t>
      </w:r>
      <w:r w:rsidRPr="001B4A86">
        <w:rPr>
          <w:rFonts w:ascii="Times New Roman" w:hAnsi="Times New Roman" w:cs="Times New Roman"/>
          <w:sz w:val="24"/>
          <w:szCs w:val="24"/>
        </w:rPr>
        <w:t>zechiele</w:t>
      </w:r>
      <w:r w:rsidR="00751164" w:rsidRPr="001B4A86">
        <w:rPr>
          <w:rFonts w:ascii="Times New Roman" w:hAnsi="Times New Roman" w:cs="Times New Roman"/>
          <w:sz w:val="24"/>
          <w:szCs w:val="24"/>
        </w:rPr>
        <w:t>,</w:t>
      </w:r>
      <w:r w:rsidR="003B5CBF" w:rsidRPr="001B4A86">
        <w:rPr>
          <w:rFonts w:ascii="Times New Roman" w:hAnsi="Times New Roman" w:cs="Times New Roman"/>
          <w:sz w:val="24"/>
          <w:szCs w:val="24"/>
        </w:rPr>
        <w:t xml:space="preserve"> Y</w:t>
      </w:r>
      <w:r w:rsidRPr="001B4A86">
        <w:rPr>
          <w:rFonts w:ascii="Times New Roman" w:hAnsi="Times New Roman" w:cs="Times New Roman"/>
          <w:sz w:val="24"/>
          <w:szCs w:val="24"/>
        </w:rPr>
        <w:t>saia</w:t>
      </w:r>
      <w:r w:rsidR="00751164" w:rsidRPr="001B4A86">
        <w:rPr>
          <w:rFonts w:ascii="Times New Roman" w:hAnsi="Times New Roman" w:cs="Times New Roman"/>
          <w:sz w:val="24"/>
          <w:szCs w:val="24"/>
        </w:rPr>
        <w:t>,</w:t>
      </w:r>
      <w:r w:rsidR="003B5CBF" w:rsidRPr="001B4A86">
        <w:rPr>
          <w:rFonts w:ascii="Times New Roman" w:hAnsi="Times New Roman" w:cs="Times New Roman"/>
          <w:sz w:val="24"/>
          <w:szCs w:val="24"/>
        </w:rPr>
        <w:t xml:space="preserve"> I</w:t>
      </w:r>
      <w:r w:rsidRPr="001B4A86">
        <w:rPr>
          <w:rFonts w:ascii="Times New Roman" w:hAnsi="Times New Roman" w:cs="Times New Roman"/>
          <w:sz w:val="24"/>
          <w:szCs w:val="24"/>
        </w:rPr>
        <w:t>eremia et ceteris sacre scripture libris</w:t>
      </w:r>
      <w:r w:rsidR="00046447" w:rsidRPr="001B4A86">
        <w:rPr>
          <w:rFonts w:ascii="Times New Roman" w:hAnsi="Times New Roman" w:cs="Times New Roman"/>
          <w:sz w:val="24"/>
          <w:szCs w:val="24"/>
        </w:rPr>
        <w:t>.</w:t>
      </w:r>
      <w:r w:rsidR="00751164" w:rsidRPr="001B4A86">
        <w:rPr>
          <w:rFonts w:ascii="Times New Roman" w:hAnsi="Times New Roman" w:cs="Times New Roman"/>
          <w:sz w:val="24"/>
          <w:szCs w:val="24"/>
        </w:rPr>
        <w:t xml:space="preserve"> H</w:t>
      </w:r>
      <w:r w:rsidRPr="001B4A86">
        <w:rPr>
          <w:rFonts w:ascii="Times New Roman" w:hAnsi="Times New Roman" w:cs="Times New Roman"/>
          <w:sz w:val="24"/>
          <w:szCs w:val="24"/>
        </w:rPr>
        <w:t>abuit autem de dicto puteo aquarum viventium venam unam per tracones et pyramides mirabiles</w:t>
      </w:r>
      <w:r w:rsidR="00046447" w:rsidRPr="001B4A86">
        <w:rPr>
          <w:rFonts w:ascii="Times New Roman" w:hAnsi="Times New Roman" w:cs="Times New Roman"/>
          <w:sz w:val="24"/>
          <w:szCs w:val="24"/>
        </w:rPr>
        <w:t>,</w:t>
      </w:r>
      <w:r w:rsidRPr="001B4A86">
        <w:rPr>
          <w:rFonts w:ascii="Times New Roman" w:hAnsi="Times New Roman" w:cs="Times New Roman"/>
          <w:sz w:val="24"/>
          <w:szCs w:val="24"/>
        </w:rPr>
        <w:t xml:space="preserve"> quarum vestigia et ruine adhuc videntur</w:t>
      </w:r>
      <w:r w:rsidR="00046447" w:rsidRPr="001B4A86">
        <w:rPr>
          <w:rFonts w:ascii="Times New Roman" w:hAnsi="Times New Roman" w:cs="Times New Roman"/>
          <w:sz w:val="24"/>
          <w:szCs w:val="24"/>
        </w:rPr>
        <w:t>,</w:t>
      </w:r>
      <w:r w:rsidRPr="001B4A86">
        <w:rPr>
          <w:rFonts w:ascii="Times New Roman" w:hAnsi="Times New Roman" w:cs="Times New Roman"/>
          <w:sz w:val="24"/>
          <w:szCs w:val="24"/>
        </w:rPr>
        <w:t xml:space="preserve"> illuc </w:t>
      </w:r>
      <w:r w:rsidR="006D4A8A" w:rsidRPr="001B4A86">
        <w:rPr>
          <w:rFonts w:ascii="Times New Roman" w:hAnsi="Times New Roman" w:cs="Times New Roman"/>
          <w:sz w:val="24"/>
          <w:szCs w:val="24"/>
        </w:rPr>
        <w:t>d</w:t>
      </w:r>
      <w:r w:rsidRPr="001B4A86">
        <w:rPr>
          <w:rFonts w:ascii="Times New Roman" w:hAnsi="Times New Roman" w:cs="Times New Roman"/>
          <w:sz w:val="24"/>
          <w:szCs w:val="24"/>
        </w:rPr>
        <w:t>uctam</w:t>
      </w:r>
      <w:r w:rsidR="00046447" w:rsidRPr="001B4A86">
        <w:rPr>
          <w:rFonts w:ascii="Times New Roman" w:hAnsi="Times New Roman" w:cs="Times New Roman"/>
          <w:sz w:val="24"/>
          <w:szCs w:val="24"/>
        </w:rPr>
        <w:t>.</w:t>
      </w:r>
      <w:r w:rsidR="00751164" w:rsidRPr="001B4A86">
        <w:rPr>
          <w:rFonts w:ascii="Times New Roman" w:hAnsi="Times New Roman" w:cs="Times New Roman"/>
          <w:sz w:val="24"/>
          <w:szCs w:val="24"/>
        </w:rPr>
        <w:t xml:space="preserve"> Q</w:t>
      </w:r>
      <w:r w:rsidRPr="001B4A86">
        <w:rPr>
          <w:rFonts w:ascii="Times New Roman" w:hAnsi="Times New Roman" w:cs="Times New Roman"/>
          <w:sz w:val="24"/>
          <w:szCs w:val="24"/>
        </w:rPr>
        <w:t>ue omnia circuivi et oculis meis vidi</w:t>
      </w:r>
      <w:r w:rsidR="00751164" w:rsidRPr="001B4A86">
        <w:rPr>
          <w:rFonts w:ascii="Times New Roman" w:hAnsi="Times New Roman" w:cs="Times New Roman"/>
          <w:sz w:val="24"/>
          <w:szCs w:val="24"/>
        </w:rPr>
        <w:t>. Civitas T</w:t>
      </w:r>
      <w:r w:rsidRPr="001B4A86">
        <w:rPr>
          <w:rFonts w:ascii="Times New Roman" w:hAnsi="Times New Roman" w:cs="Times New Roman"/>
          <w:sz w:val="24"/>
          <w:szCs w:val="24"/>
        </w:rPr>
        <w:t xml:space="preserve">yrus dicitur a </w:t>
      </w:r>
      <w:r w:rsidR="00751164" w:rsidRPr="001B4A86">
        <w:rPr>
          <w:rFonts w:ascii="Times New Roman" w:hAnsi="Times New Roman" w:cs="Times New Roman"/>
          <w:sz w:val="24"/>
          <w:szCs w:val="24"/>
        </w:rPr>
        <w:t>T</w:t>
      </w:r>
      <w:r w:rsidRPr="001B4A86">
        <w:rPr>
          <w:rFonts w:ascii="Times New Roman" w:hAnsi="Times New Roman" w:cs="Times New Roman"/>
          <w:sz w:val="24"/>
          <w:szCs w:val="24"/>
        </w:rPr>
        <w:t>yras filio Iaphet constructa post diluvium</w:t>
      </w:r>
      <w:r w:rsidR="00751164" w:rsidRPr="001B4A86">
        <w:rPr>
          <w:rFonts w:ascii="Times New Roman" w:hAnsi="Times New Roman" w:cs="Times New Roman"/>
          <w:sz w:val="24"/>
          <w:szCs w:val="24"/>
        </w:rPr>
        <w:t>, sed a P</w:t>
      </w:r>
      <w:r w:rsidRPr="001B4A86">
        <w:rPr>
          <w:rFonts w:ascii="Times New Roman" w:hAnsi="Times New Roman" w:cs="Times New Roman"/>
          <w:sz w:val="24"/>
          <w:szCs w:val="24"/>
        </w:rPr>
        <w:t>henice</w:t>
      </w:r>
      <w:r w:rsidR="00751164" w:rsidRPr="001B4A86">
        <w:rPr>
          <w:rFonts w:ascii="Times New Roman" w:hAnsi="Times New Roman" w:cs="Times New Roman"/>
          <w:sz w:val="24"/>
          <w:szCs w:val="24"/>
        </w:rPr>
        <w:t>,</w:t>
      </w:r>
      <w:r w:rsidRPr="001B4A86">
        <w:rPr>
          <w:rFonts w:ascii="Times New Roman" w:hAnsi="Times New Roman" w:cs="Times New Roman"/>
          <w:sz w:val="24"/>
          <w:szCs w:val="24"/>
        </w:rPr>
        <w:t xml:space="preserve"> ut dictum est </w:t>
      </w:r>
      <w:r w:rsidR="00744E39" w:rsidRPr="001B4A86">
        <w:rPr>
          <w:rFonts w:ascii="Times New Roman" w:hAnsi="Times New Roman" w:cs="Times New Roman"/>
          <w:sz w:val="24"/>
          <w:szCs w:val="24"/>
        </w:rPr>
        <w:t>supra</w:t>
      </w:r>
      <w:r w:rsidR="00751164" w:rsidRPr="001B4A86">
        <w:rPr>
          <w:rFonts w:ascii="Times New Roman" w:hAnsi="Times New Roman" w:cs="Times New Roman"/>
          <w:sz w:val="24"/>
          <w:szCs w:val="24"/>
        </w:rPr>
        <w:t>,</w:t>
      </w:r>
      <w:r w:rsidR="00744E39" w:rsidRPr="001B4A86">
        <w:rPr>
          <w:rFonts w:ascii="Times New Roman" w:hAnsi="Times New Roman" w:cs="Times New Roman"/>
          <w:sz w:val="24"/>
          <w:szCs w:val="24"/>
        </w:rPr>
        <w:t xml:space="preserve"> instaurata</w:t>
      </w:r>
      <w:r w:rsidR="00751164" w:rsidRPr="001B4A86">
        <w:rPr>
          <w:rFonts w:ascii="Times New Roman" w:hAnsi="Times New Roman" w:cs="Times New Roman"/>
          <w:sz w:val="24"/>
          <w:szCs w:val="24"/>
        </w:rPr>
        <w:t>,</w:t>
      </w:r>
      <w:r w:rsidR="006D4A8A" w:rsidRPr="001B4A86">
        <w:rPr>
          <w:rFonts w:ascii="Times New Roman" w:hAnsi="Times New Roman" w:cs="Times New Roman"/>
          <w:sz w:val="24"/>
          <w:szCs w:val="24"/>
        </w:rPr>
        <w:t xml:space="preserve"> metropolis P</w:t>
      </w:r>
      <w:r w:rsidR="00744E39" w:rsidRPr="001B4A86">
        <w:rPr>
          <w:rFonts w:ascii="Times New Roman" w:hAnsi="Times New Roman" w:cs="Times New Roman"/>
          <w:sz w:val="24"/>
          <w:szCs w:val="24"/>
        </w:rPr>
        <w:t>he</w:t>
      </w:r>
      <w:r w:rsidRPr="001B4A86">
        <w:rPr>
          <w:rFonts w:ascii="Times New Roman" w:hAnsi="Times New Roman" w:cs="Times New Roman"/>
          <w:sz w:val="24"/>
          <w:szCs w:val="24"/>
        </w:rPr>
        <w:t>nice est effecta</w:t>
      </w:r>
      <w:r w:rsidR="00751164" w:rsidRPr="001B4A86">
        <w:rPr>
          <w:rFonts w:ascii="Times New Roman" w:hAnsi="Times New Roman" w:cs="Times New Roman"/>
          <w:sz w:val="24"/>
          <w:szCs w:val="24"/>
        </w:rPr>
        <w:t>. M</w:t>
      </w:r>
      <w:r w:rsidRPr="001B4A86">
        <w:rPr>
          <w:rFonts w:ascii="Times New Roman" w:hAnsi="Times New Roman" w:cs="Times New Roman"/>
          <w:sz w:val="24"/>
          <w:szCs w:val="24"/>
        </w:rPr>
        <w:t xml:space="preserve">agnum habet murorum ambitum et meo iudicio maior est </w:t>
      </w:r>
      <w:r w:rsidR="00751164" w:rsidRPr="001B4A86">
        <w:rPr>
          <w:rFonts w:ascii="Times New Roman" w:hAnsi="Times New Roman" w:cs="Times New Roman"/>
          <w:sz w:val="24"/>
          <w:szCs w:val="24"/>
        </w:rPr>
        <w:t>civitate A</w:t>
      </w:r>
      <w:r w:rsidRPr="001B4A86">
        <w:rPr>
          <w:rFonts w:ascii="Times New Roman" w:hAnsi="Times New Roman" w:cs="Times New Roman"/>
          <w:sz w:val="24"/>
          <w:szCs w:val="24"/>
        </w:rPr>
        <w:t>cconensi</w:t>
      </w:r>
      <w:r w:rsidR="00751164" w:rsidRPr="001B4A86">
        <w:rPr>
          <w:rFonts w:ascii="Times New Roman" w:hAnsi="Times New Roman" w:cs="Times New Roman"/>
          <w:sz w:val="24"/>
          <w:szCs w:val="24"/>
        </w:rPr>
        <w:t>, f</w:t>
      </w:r>
      <w:r w:rsidRPr="001B4A86">
        <w:rPr>
          <w:rFonts w:ascii="Times New Roman" w:hAnsi="Times New Roman" w:cs="Times New Roman"/>
          <w:sz w:val="24"/>
          <w:szCs w:val="24"/>
        </w:rPr>
        <w:t>ormam habens rotundam</w:t>
      </w:r>
      <w:r w:rsidR="00751164" w:rsidRPr="001B4A86">
        <w:rPr>
          <w:rFonts w:ascii="Times New Roman" w:hAnsi="Times New Roman" w:cs="Times New Roman"/>
          <w:sz w:val="24"/>
          <w:szCs w:val="24"/>
        </w:rPr>
        <w:t>,</w:t>
      </w:r>
      <w:r w:rsidRPr="001B4A86">
        <w:rPr>
          <w:rFonts w:ascii="Times New Roman" w:hAnsi="Times New Roman" w:cs="Times New Roman"/>
          <w:sz w:val="24"/>
          <w:szCs w:val="24"/>
        </w:rPr>
        <w:t xml:space="preserve"> sita in corde maris</w:t>
      </w:r>
      <w:r w:rsidR="00751164" w:rsidRPr="001B4A86">
        <w:rPr>
          <w:rFonts w:ascii="Times New Roman" w:hAnsi="Times New Roman" w:cs="Times New Roman"/>
          <w:sz w:val="24"/>
          <w:szCs w:val="24"/>
        </w:rPr>
        <w:t>,</w:t>
      </w:r>
      <w:r w:rsidRPr="001B4A86">
        <w:rPr>
          <w:rFonts w:ascii="Times New Roman" w:hAnsi="Times New Roman" w:cs="Times New Roman"/>
          <w:sz w:val="24"/>
          <w:szCs w:val="24"/>
        </w:rPr>
        <w:t xml:space="preserve"> in rupe durissima et undique mari circumdata</w:t>
      </w:r>
      <w:r w:rsidR="00751164" w:rsidRPr="001B4A86">
        <w:rPr>
          <w:rFonts w:ascii="Times New Roman" w:hAnsi="Times New Roman" w:cs="Times New Roman"/>
          <w:sz w:val="24"/>
          <w:szCs w:val="24"/>
        </w:rPr>
        <w:t>,</w:t>
      </w:r>
      <w:r w:rsidRPr="001B4A86">
        <w:rPr>
          <w:rFonts w:ascii="Times New Roman" w:hAnsi="Times New Roman" w:cs="Times New Roman"/>
          <w:sz w:val="24"/>
          <w:szCs w:val="24"/>
        </w:rPr>
        <w:t xml:space="preserve"> nisi in fronte civitatis contra orientem</w:t>
      </w:r>
      <w:r w:rsidR="00751164" w:rsidRPr="001B4A86">
        <w:rPr>
          <w:rFonts w:ascii="Times New Roman" w:hAnsi="Times New Roman" w:cs="Times New Roman"/>
          <w:sz w:val="24"/>
          <w:szCs w:val="24"/>
        </w:rPr>
        <w:t>, ubi eam primo Nabugodonosor et postea A</w:t>
      </w:r>
      <w:r w:rsidRPr="001B4A86">
        <w:rPr>
          <w:rFonts w:ascii="Times New Roman" w:hAnsi="Times New Roman" w:cs="Times New Roman"/>
          <w:sz w:val="24"/>
          <w:szCs w:val="24"/>
        </w:rPr>
        <w:t>lexander fecerunt contiguam terre quantum est iactus lapidis</w:t>
      </w:r>
      <w:r w:rsidR="00751164" w:rsidRPr="001B4A86">
        <w:rPr>
          <w:rFonts w:ascii="Times New Roman" w:hAnsi="Times New Roman" w:cs="Times New Roman"/>
          <w:sz w:val="24"/>
          <w:szCs w:val="24"/>
        </w:rPr>
        <w:t>,</w:t>
      </w:r>
      <w:r w:rsidRPr="001B4A86">
        <w:rPr>
          <w:rFonts w:ascii="Times New Roman" w:hAnsi="Times New Roman" w:cs="Times New Roman"/>
          <w:sz w:val="24"/>
          <w:szCs w:val="24"/>
        </w:rPr>
        <w:t xml:space="preserve"> ubi circumcincta est quadruplici muro et forti et alto et ad 2</w:t>
      </w:r>
      <w:r w:rsidR="00850EB5" w:rsidRPr="001B4A86">
        <w:rPr>
          <w:rFonts w:ascii="Times New Roman" w:hAnsi="Times New Roman" w:cs="Times New Roman"/>
          <w:sz w:val="24"/>
          <w:szCs w:val="24"/>
        </w:rPr>
        <w:t>5</w:t>
      </w:r>
      <w:r w:rsidRPr="001B4A86">
        <w:rPr>
          <w:rFonts w:ascii="Times New Roman" w:hAnsi="Times New Roman" w:cs="Times New Roman"/>
          <w:sz w:val="24"/>
          <w:szCs w:val="24"/>
        </w:rPr>
        <w:t xml:space="preserve"> pedes spisso</w:t>
      </w:r>
      <w:r w:rsidR="00751164" w:rsidRPr="001B4A86">
        <w:rPr>
          <w:rFonts w:ascii="Times New Roman" w:hAnsi="Times New Roman" w:cs="Times New Roman"/>
          <w:sz w:val="24"/>
          <w:szCs w:val="24"/>
        </w:rPr>
        <w:t>. Q</w:t>
      </w:r>
      <w:r w:rsidRPr="001B4A86">
        <w:rPr>
          <w:rFonts w:ascii="Times New Roman" w:hAnsi="Times New Roman" w:cs="Times New Roman"/>
          <w:sz w:val="24"/>
          <w:szCs w:val="24"/>
        </w:rPr>
        <w:t xml:space="preserve">ui etiam muri muniti sunt turribus </w:t>
      </w:r>
      <w:r w:rsidR="00FA0D40" w:rsidRPr="001B4A86">
        <w:rPr>
          <w:rFonts w:ascii="Times New Roman" w:hAnsi="Times New Roman" w:cs="Times New Roman"/>
          <w:sz w:val="24"/>
          <w:szCs w:val="24"/>
        </w:rPr>
        <w:t>12</w:t>
      </w:r>
      <w:r w:rsidRPr="001B4A86">
        <w:rPr>
          <w:rFonts w:ascii="Times New Roman" w:hAnsi="Times New Roman" w:cs="Times New Roman"/>
          <w:sz w:val="24"/>
          <w:szCs w:val="24"/>
        </w:rPr>
        <w:t xml:space="preserve"> fortissimis quibus in omnibus mundi partibus me vidisse non recolo meliores</w:t>
      </w:r>
      <w:r w:rsidR="00751164" w:rsidRPr="001B4A86">
        <w:rPr>
          <w:rFonts w:ascii="Times New Roman" w:hAnsi="Times New Roman" w:cs="Times New Roman"/>
          <w:sz w:val="24"/>
          <w:szCs w:val="24"/>
        </w:rPr>
        <w:t>.</w:t>
      </w:r>
      <w:r w:rsidRPr="001B4A86">
        <w:rPr>
          <w:rFonts w:ascii="Times New Roman" w:hAnsi="Times New Roman" w:cs="Times New Roman"/>
          <w:sz w:val="24"/>
          <w:szCs w:val="24"/>
        </w:rPr>
        <w:t xml:space="preserve"> Hiis etiam turribus continuatur arx civitatis </w:t>
      </w:r>
      <w:r w:rsidR="00751164" w:rsidRPr="001B4A86">
        <w:rPr>
          <w:rFonts w:ascii="Times New Roman" w:hAnsi="Times New Roman" w:cs="Times New Roman"/>
          <w:sz w:val="24"/>
          <w:szCs w:val="24"/>
        </w:rPr>
        <w:t xml:space="preserve">sive </w:t>
      </w:r>
      <w:r w:rsidRPr="001B4A86">
        <w:rPr>
          <w:rFonts w:ascii="Times New Roman" w:hAnsi="Times New Roman" w:cs="Times New Roman"/>
          <w:sz w:val="24"/>
          <w:szCs w:val="24"/>
        </w:rPr>
        <w:t xml:space="preserve">castrum munitissimum et in rupe in corde maris </w:t>
      </w:r>
      <w:r w:rsidR="00850EB5" w:rsidRPr="001B4A86">
        <w:rPr>
          <w:rFonts w:ascii="Times New Roman" w:hAnsi="Times New Roman" w:cs="Times New Roman"/>
          <w:sz w:val="24"/>
          <w:szCs w:val="24"/>
        </w:rPr>
        <w:t>situm munitum 5</w:t>
      </w:r>
      <w:r w:rsidRPr="001B4A86">
        <w:rPr>
          <w:rFonts w:ascii="Times New Roman" w:hAnsi="Times New Roman" w:cs="Times New Roman"/>
          <w:sz w:val="24"/>
          <w:szCs w:val="24"/>
        </w:rPr>
        <w:t xml:space="preserve"> turribus et palaciis fortissimis que expugnare non deberet merito totus mundus</w:t>
      </w:r>
      <w:r w:rsidR="00751164"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7632FD6D" w14:textId="4CC4DC22" w:rsidR="00103558"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Multe sunt in civitate ista reliquie sicut colligitur ex hystoria ec</w:t>
      </w:r>
      <w:r w:rsidR="00751164" w:rsidRPr="001B4A86">
        <w:rPr>
          <w:rFonts w:ascii="Times New Roman" w:hAnsi="Times New Roman" w:cs="Times New Roman"/>
          <w:sz w:val="24"/>
          <w:szCs w:val="24"/>
        </w:rPr>
        <w:t>clesiastica de martiribus sub D</w:t>
      </w:r>
      <w:r w:rsidRPr="001B4A86">
        <w:rPr>
          <w:rFonts w:ascii="Times New Roman" w:hAnsi="Times New Roman" w:cs="Times New Roman"/>
          <w:sz w:val="24"/>
          <w:szCs w:val="24"/>
        </w:rPr>
        <w:t>yocletiano ibi passis</w:t>
      </w:r>
      <w:r w:rsidR="00751164" w:rsidRPr="001B4A86">
        <w:rPr>
          <w:rFonts w:ascii="Times New Roman" w:hAnsi="Times New Roman" w:cs="Times New Roman"/>
          <w:sz w:val="24"/>
          <w:szCs w:val="24"/>
        </w:rPr>
        <w:t>, quorum numerus est soli D</w:t>
      </w:r>
      <w:r w:rsidRPr="001B4A86">
        <w:rPr>
          <w:rFonts w:ascii="Times New Roman" w:hAnsi="Times New Roman" w:cs="Times New Roman"/>
          <w:sz w:val="24"/>
          <w:szCs w:val="24"/>
        </w:rPr>
        <w:t>eo notus</w:t>
      </w:r>
      <w:r w:rsidR="00751164" w:rsidRPr="001B4A86">
        <w:rPr>
          <w:rFonts w:ascii="Times New Roman" w:hAnsi="Times New Roman" w:cs="Times New Roman"/>
          <w:sz w:val="24"/>
          <w:szCs w:val="24"/>
        </w:rPr>
        <w:t>.</w:t>
      </w:r>
      <w:r w:rsidR="0088013D" w:rsidRPr="001B4A86">
        <w:rPr>
          <w:rFonts w:ascii="Times New Roman" w:hAnsi="Times New Roman" w:cs="Times New Roman"/>
          <w:sz w:val="24"/>
          <w:szCs w:val="24"/>
        </w:rPr>
        <w:t xml:space="preserve"> Origenes ibidem in Ecclesia Sancti S</w:t>
      </w:r>
      <w:r w:rsidRPr="001B4A86">
        <w:rPr>
          <w:rFonts w:ascii="Times New Roman" w:hAnsi="Times New Roman" w:cs="Times New Roman"/>
          <w:sz w:val="24"/>
          <w:szCs w:val="24"/>
        </w:rPr>
        <w:t>epulchri requiescit</w:t>
      </w:r>
      <w:r w:rsidR="0088013D" w:rsidRPr="001B4A86">
        <w:rPr>
          <w:rFonts w:ascii="Times New Roman" w:hAnsi="Times New Roman" w:cs="Times New Roman"/>
          <w:sz w:val="24"/>
          <w:szCs w:val="24"/>
        </w:rPr>
        <w:t>,</w:t>
      </w:r>
      <w:r w:rsidRPr="001B4A86">
        <w:rPr>
          <w:rFonts w:ascii="Times New Roman" w:hAnsi="Times New Roman" w:cs="Times New Roman"/>
          <w:sz w:val="24"/>
          <w:szCs w:val="24"/>
        </w:rPr>
        <w:t xml:space="preserve"> in muro conclusus</w:t>
      </w:r>
      <w:r w:rsidR="0088013D" w:rsidRPr="001B4A86">
        <w:rPr>
          <w:rFonts w:ascii="Times New Roman" w:hAnsi="Times New Roman" w:cs="Times New Roman"/>
          <w:sz w:val="24"/>
          <w:szCs w:val="24"/>
        </w:rPr>
        <w:t>,</w:t>
      </w:r>
      <w:r w:rsidRPr="001B4A86">
        <w:rPr>
          <w:rFonts w:ascii="Times New Roman" w:hAnsi="Times New Roman" w:cs="Times New Roman"/>
          <w:sz w:val="24"/>
          <w:szCs w:val="24"/>
        </w:rPr>
        <w:t xml:space="preserve"> cuius tytulum ibidem vidi</w:t>
      </w:r>
      <w:r w:rsidR="00751164" w:rsidRPr="001B4A86">
        <w:rPr>
          <w:rFonts w:ascii="Times New Roman" w:hAnsi="Times New Roman" w:cs="Times New Roman"/>
          <w:sz w:val="24"/>
          <w:szCs w:val="24"/>
        </w:rPr>
        <w:t>. Sunt ibi columpne mar</w:t>
      </w:r>
      <w:r w:rsidR="0088013D" w:rsidRPr="001B4A86">
        <w:rPr>
          <w:rFonts w:ascii="Times New Roman" w:hAnsi="Times New Roman" w:cs="Times New Roman"/>
          <w:b/>
          <w:bCs/>
          <w:sz w:val="24"/>
          <w:szCs w:val="24"/>
        </w:rPr>
        <w:t>(5r)</w:t>
      </w:r>
      <w:r w:rsidRPr="001B4A86">
        <w:rPr>
          <w:rFonts w:ascii="Times New Roman" w:hAnsi="Times New Roman" w:cs="Times New Roman"/>
          <w:sz w:val="24"/>
          <w:szCs w:val="24"/>
        </w:rPr>
        <w:t>moree et aliorum lapidum tam magne quod stupor est videre</w:t>
      </w:r>
      <w:r w:rsidR="00751164" w:rsidRPr="001B4A86">
        <w:rPr>
          <w:rFonts w:ascii="Times New Roman" w:hAnsi="Times New Roman" w:cs="Times New Roman"/>
          <w:sz w:val="24"/>
          <w:szCs w:val="24"/>
        </w:rPr>
        <w:t>.</w:t>
      </w:r>
      <w:r w:rsidRPr="001B4A86">
        <w:rPr>
          <w:rFonts w:ascii="Times New Roman" w:hAnsi="Times New Roman" w:cs="Times New Roman"/>
          <w:sz w:val="24"/>
          <w:szCs w:val="24"/>
        </w:rPr>
        <w:t xml:space="preserve"> Sedes archiepiscopalis est in civitate ista et est metropolis </w:t>
      </w:r>
      <w:r w:rsidR="00751164" w:rsidRPr="001B4A86">
        <w:rPr>
          <w:rFonts w:ascii="Times New Roman" w:hAnsi="Times New Roman" w:cs="Times New Roman"/>
          <w:sz w:val="24"/>
          <w:szCs w:val="24"/>
        </w:rPr>
        <w:t>P</w:t>
      </w:r>
      <w:r w:rsidR="0088013D" w:rsidRPr="001B4A86">
        <w:rPr>
          <w:rFonts w:ascii="Times New Roman" w:hAnsi="Times New Roman" w:cs="Times New Roman"/>
          <w:sz w:val="24"/>
          <w:szCs w:val="24"/>
        </w:rPr>
        <w:t>henicie habens suffraganeos B</w:t>
      </w:r>
      <w:r w:rsidRPr="001B4A86">
        <w:rPr>
          <w:rFonts w:ascii="Times New Roman" w:hAnsi="Times New Roman" w:cs="Times New Roman"/>
          <w:sz w:val="24"/>
          <w:szCs w:val="24"/>
        </w:rPr>
        <w:t>eritensem</w:t>
      </w:r>
      <w:r w:rsidR="0088013D" w:rsidRPr="001B4A86">
        <w:rPr>
          <w:rFonts w:ascii="Times New Roman" w:hAnsi="Times New Roman" w:cs="Times New Roman"/>
          <w:sz w:val="24"/>
          <w:szCs w:val="24"/>
        </w:rPr>
        <w:t>, Sydoniensem et A</w:t>
      </w:r>
      <w:r w:rsidRPr="001B4A86">
        <w:rPr>
          <w:rFonts w:ascii="Times New Roman" w:hAnsi="Times New Roman" w:cs="Times New Roman"/>
          <w:sz w:val="24"/>
          <w:szCs w:val="24"/>
        </w:rPr>
        <w:t>cconensem episcopos</w:t>
      </w:r>
      <w:r w:rsidR="0088013D" w:rsidRPr="001B4A86">
        <w:rPr>
          <w:rFonts w:ascii="Times New Roman" w:hAnsi="Times New Roman" w:cs="Times New Roman"/>
          <w:sz w:val="24"/>
          <w:szCs w:val="24"/>
        </w:rPr>
        <w:t>,</w:t>
      </w:r>
      <w:r w:rsidRPr="001B4A86">
        <w:rPr>
          <w:rFonts w:ascii="Times New Roman" w:hAnsi="Times New Roman" w:cs="Times New Roman"/>
          <w:sz w:val="24"/>
          <w:szCs w:val="24"/>
        </w:rPr>
        <w:t xml:space="preserve"> et extenditur i</w:t>
      </w:r>
      <w:r w:rsidR="0088013D" w:rsidRPr="001B4A86">
        <w:rPr>
          <w:rFonts w:ascii="Times New Roman" w:hAnsi="Times New Roman" w:cs="Times New Roman"/>
          <w:sz w:val="24"/>
          <w:szCs w:val="24"/>
        </w:rPr>
        <w:t>sta metropolis usque ad Petram I</w:t>
      </w:r>
      <w:r w:rsidRPr="001B4A86">
        <w:rPr>
          <w:rFonts w:ascii="Times New Roman" w:hAnsi="Times New Roman" w:cs="Times New Roman"/>
          <w:sz w:val="24"/>
          <w:szCs w:val="24"/>
        </w:rPr>
        <w:t>ncisam ut dictum est</w:t>
      </w:r>
      <w:r w:rsidR="00751164" w:rsidRPr="001B4A86">
        <w:rPr>
          <w:rFonts w:ascii="Times New Roman" w:hAnsi="Times New Roman" w:cs="Times New Roman"/>
          <w:sz w:val="24"/>
          <w:szCs w:val="24"/>
        </w:rPr>
        <w:t>,</w:t>
      </w:r>
      <w:r w:rsidR="0088013D" w:rsidRPr="001B4A86">
        <w:rPr>
          <w:rFonts w:ascii="Times New Roman" w:hAnsi="Times New Roman" w:cs="Times New Roman"/>
          <w:sz w:val="24"/>
          <w:szCs w:val="24"/>
        </w:rPr>
        <w:t xml:space="preserve"> sive Castrum P</w:t>
      </w:r>
      <w:r w:rsidRPr="001B4A86">
        <w:rPr>
          <w:rFonts w:ascii="Times New Roman" w:hAnsi="Times New Roman" w:cs="Times New Roman"/>
          <w:sz w:val="24"/>
          <w:szCs w:val="24"/>
        </w:rPr>
        <w:t>eregrinorum</w:t>
      </w:r>
      <w:r w:rsidR="00751164" w:rsidRPr="001B4A86">
        <w:rPr>
          <w:rFonts w:ascii="Times New Roman" w:hAnsi="Times New Roman" w:cs="Times New Roman"/>
          <w:sz w:val="24"/>
          <w:szCs w:val="24"/>
        </w:rPr>
        <w:t>.</w:t>
      </w:r>
      <w:r w:rsidRPr="001B4A86">
        <w:rPr>
          <w:rFonts w:ascii="Times New Roman" w:hAnsi="Times New Roman" w:cs="Times New Roman"/>
          <w:sz w:val="24"/>
          <w:szCs w:val="24"/>
        </w:rPr>
        <w:t xml:space="preserve"> Decem diebus fui in ea et pluribus vicibus aliis et consideravi eam quantum potui diligenter</w:t>
      </w:r>
      <w:r w:rsidR="00751164"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1D31391C" w14:textId="6A7588EC" w:rsidR="00221C7E"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Ante portam eius orientalem ad iactum duarum sagittarum inter harenas ostendi</w:t>
      </w:r>
      <w:r w:rsidR="00103558" w:rsidRPr="001B4A86">
        <w:rPr>
          <w:rFonts w:ascii="Times New Roman" w:hAnsi="Times New Roman" w:cs="Times New Roman"/>
          <w:sz w:val="24"/>
          <w:szCs w:val="24"/>
        </w:rPr>
        <w:t xml:space="preserve">tur locus predicationis </w:t>
      </w:r>
      <w:r w:rsidR="0088013D" w:rsidRPr="001B4A86">
        <w:rPr>
          <w:rFonts w:ascii="Times New Roman" w:hAnsi="Times New Roman" w:cs="Times New Roman"/>
          <w:sz w:val="24"/>
          <w:szCs w:val="24"/>
        </w:rPr>
        <w:t>I</w:t>
      </w:r>
      <w:r w:rsidR="00103558" w:rsidRPr="001B4A86">
        <w:rPr>
          <w:rFonts w:ascii="Times New Roman" w:hAnsi="Times New Roman" w:cs="Times New Roman"/>
          <w:sz w:val="24"/>
          <w:szCs w:val="24"/>
        </w:rPr>
        <w:t>hesu C</w:t>
      </w:r>
      <w:r w:rsidRPr="001B4A86">
        <w:rPr>
          <w:rFonts w:ascii="Times New Roman" w:hAnsi="Times New Roman" w:cs="Times New Roman"/>
          <w:sz w:val="24"/>
          <w:szCs w:val="24"/>
        </w:rPr>
        <w:t>hristi</w:t>
      </w:r>
      <w:r w:rsidR="0088013D" w:rsidRPr="001B4A86">
        <w:rPr>
          <w:rFonts w:ascii="Times New Roman" w:hAnsi="Times New Roman" w:cs="Times New Roman"/>
          <w:sz w:val="24"/>
          <w:szCs w:val="24"/>
        </w:rPr>
        <w:t>,</w:t>
      </w:r>
      <w:r w:rsidRPr="001B4A86">
        <w:rPr>
          <w:rFonts w:ascii="Times New Roman" w:hAnsi="Times New Roman" w:cs="Times New Roman"/>
          <w:sz w:val="24"/>
          <w:szCs w:val="24"/>
        </w:rPr>
        <w:t xml:space="preserve"> ubi extulit vocem mulier de turba</w:t>
      </w:r>
      <w:r w:rsidR="00103558" w:rsidRPr="001B4A86">
        <w:rPr>
          <w:rFonts w:ascii="Times New Roman" w:hAnsi="Times New Roman" w:cs="Times New Roman"/>
          <w:sz w:val="24"/>
          <w:szCs w:val="24"/>
        </w:rPr>
        <w:t>,</w:t>
      </w:r>
      <w:r w:rsidRPr="001B4A86">
        <w:rPr>
          <w:rFonts w:ascii="Times New Roman" w:hAnsi="Times New Roman" w:cs="Times New Roman"/>
          <w:sz w:val="24"/>
          <w:szCs w:val="24"/>
        </w:rPr>
        <w:t xml:space="preserve"> dicens </w:t>
      </w:r>
      <w:r w:rsidR="0088013D" w:rsidRPr="001B4A86">
        <w:rPr>
          <w:rFonts w:ascii="Times New Roman" w:hAnsi="Times New Roman" w:cs="Times New Roman"/>
          <w:sz w:val="24"/>
          <w:szCs w:val="24"/>
        </w:rPr>
        <w:t>“</w:t>
      </w:r>
      <w:r w:rsidRPr="001B4A86">
        <w:rPr>
          <w:rFonts w:ascii="Times New Roman" w:hAnsi="Times New Roman" w:cs="Times New Roman"/>
          <w:sz w:val="24"/>
          <w:szCs w:val="24"/>
        </w:rPr>
        <w:t>Beatus venter qui te portavit et ubera que succisti</w:t>
      </w:r>
      <w:r w:rsidR="00103558" w:rsidRPr="001B4A86">
        <w:rPr>
          <w:rFonts w:ascii="Times New Roman" w:hAnsi="Times New Roman" w:cs="Times New Roman"/>
          <w:sz w:val="24"/>
          <w:szCs w:val="24"/>
        </w:rPr>
        <w:t>,</w:t>
      </w:r>
      <w:r w:rsidR="0088013D" w:rsidRPr="001B4A86">
        <w:rPr>
          <w:rFonts w:ascii="Times New Roman" w:hAnsi="Times New Roman" w:cs="Times New Roman"/>
          <w:sz w:val="24"/>
          <w:szCs w:val="24"/>
        </w:rPr>
        <w:t>”</w:t>
      </w:r>
      <w:r w:rsidRPr="001B4A86">
        <w:rPr>
          <w:rFonts w:ascii="Times New Roman" w:hAnsi="Times New Roman" w:cs="Times New Roman"/>
          <w:sz w:val="24"/>
          <w:szCs w:val="24"/>
        </w:rPr>
        <w:t xml:space="preserve"> et l</w:t>
      </w:r>
      <w:r w:rsidR="0088013D" w:rsidRPr="001B4A86">
        <w:rPr>
          <w:rFonts w:ascii="Times New Roman" w:hAnsi="Times New Roman" w:cs="Times New Roman"/>
          <w:sz w:val="24"/>
          <w:szCs w:val="24"/>
        </w:rPr>
        <w:t>apis magnus</w:t>
      </w:r>
      <w:r w:rsidR="00850E4C">
        <w:rPr>
          <w:rFonts w:ascii="Times New Roman" w:hAnsi="Times New Roman" w:cs="Times New Roman"/>
          <w:sz w:val="24"/>
          <w:szCs w:val="24"/>
        </w:rPr>
        <w:t>,</w:t>
      </w:r>
      <w:r w:rsidR="0088013D" w:rsidRPr="001B4A86">
        <w:rPr>
          <w:rFonts w:ascii="Times New Roman" w:hAnsi="Times New Roman" w:cs="Times New Roman"/>
          <w:sz w:val="24"/>
          <w:szCs w:val="24"/>
        </w:rPr>
        <w:t xml:space="preserve"> in quo tunc stabat Ihesus C</w:t>
      </w:r>
      <w:r w:rsidRPr="001B4A86">
        <w:rPr>
          <w:rFonts w:ascii="Times New Roman" w:hAnsi="Times New Roman" w:cs="Times New Roman"/>
          <w:sz w:val="24"/>
          <w:szCs w:val="24"/>
        </w:rPr>
        <w:t>hristus</w:t>
      </w:r>
      <w:r w:rsidR="00103558" w:rsidRPr="001B4A86">
        <w:rPr>
          <w:rFonts w:ascii="Times New Roman" w:hAnsi="Times New Roman" w:cs="Times New Roman"/>
          <w:sz w:val="24"/>
          <w:szCs w:val="24"/>
        </w:rPr>
        <w:t>.</w:t>
      </w:r>
      <w:r w:rsidR="0088013D" w:rsidRPr="001B4A86">
        <w:rPr>
          <w:rFonts w:ascii="Times New Roman" w:hAnsi="Times New Roman" w:cs="Times New Roman"/>
          <w:sz w:val="24"/>
          <w:szCs w:val="24"/>
        </w:rPr>
        <w:t xml:space="preserve"> Q</w:t>
      </w:r>
      <w:r w:rsidRPr="001B4A86">
        <w:rPr>
          <w:rFonts w:ascii="Times New Roman" w:hAnsi="Times New Roman" w:cs="Times New Roman"/>
          <w:sz w:val="24"/>
          <w:szCs w:val="24"/>
        </w:rPr>
        <w:t>ui locus numquam harena operitur</w:t>
      </w:r>
      <w:r w:rsidR="00103558" w:rsidRPr="001B4A86">
        <w:rPr>
          <w:rFonts w:ascii="Times New Roman" w:hAnsi="Times New Roman" w:cs="Times New Roman"/>
          <w:sz w:val="24"/>
          <w:szCs w:val="24"/>
        </w:rPr>
        <w:t>,</w:t>
      </w:r>
      <w:r w:rsidRPr="001B4A86">
        <w:rPr>
          <w:rFonts w:ascii="Times New Roman" w:hAnsi="Times New Roman" w:cs="Times New Roman"/>
          <w:sz w:val="24"/>
          <w:szCs w:val="24"/>
        </w:rPr>
        <w:t xml:space="preserve"> cum tamen harena illa levis sit et volatilis sicut in partibus occidentis et aquilonis vix volare consuevit tempore hyemis et tumulos facere circa sepes et loca similia impulsu venti</w:t>
      </w:r>
      <w:r w:rsidR="00103558" w:rsidRPr="001B4A86">
        <w:rPr>
          <w:rFonts w:ascii="Times New Roman" w:hAnsi="Times New Roman" w:cs="Times New Roman"/>
          <w:sz w:val="24"/>
          <w:szCs w:val="24"/>
        </w:rPr>
        <w:t>.</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Ist</w:t>
      </w:r>
      <w:r w:rsidR="00221C7E" w:rsidRPr="001B4A86">
        <w:rPr>
          <w:rFonts w:ascii="Times New Roman" w:hAnsi="Times New Roman" w:cs="Times New Roman"/>
          <w:sz w:val="24"/>
          <w:szCs w:val="24"/>
        </w:rPr>
        <w:t xml:space="preserve">e enim locus in medio arenarum </w:t>
      </w:r>
      <w:r w:rsidRPr="001B4A86">
        <w:rPr>
          <w:rFonts w:ascii="Times New Roman" w:hAnsi="Times New Roman" w:cs="Times New Roman"/>
          <w:sz w:val="24"/>
          <w:szCs w:val="24"/>
        </w:rPr>
        <w:t>semper viridis permanet et estate et hyeme</w:t>
      </w:r>
      <w:r w:rsidR="0088013D" w:rsidRPr="001B4A86">
        <w:rPr>
          <w:rFonts w:ascii="Times New Roman" w:hAnsi="Times New Roman" w:cs="Times New Roman"/>
          <w:sz w:val="24"/>
          <w:szCs w:val="24"/>
        </w:rPr>
        <w:t>,</w:t>
      </w:r>
      <w:r w:rsidRPr="001B4A86">
        <w:rPr>
          <w:rFonts w:ascii="Times New Roman" w:hAnsi="Times New Roman" w:cs="Times New Roman"/>
          <w:sz w:val="24"/>
          <w:szCs w:val="24"/>
        </w:rPr>
        <w:t xml:space="preserve"> quod est in illa terra valde ra</w:t>
      </w:r>
      <w:r w:rsidR="00103558" w:rsidRPr="001B4A86">
        <w:rPr>
          <w:rFonts w:ascii="Times New Roman" w:hAnsi="Times New Roman" w:cs="Times New Roman"/>
          <w:sz w:val="24"/>
          <w:szCs w:val="24"/>
        </w:rPr>
        <w:t>rum et maxime estate</w:t>
      </w:r>
      <w:r w:rsidR="0088013D" w:rsidRPr="001B4A86">
        <w:rPr>
          <w:rFonts w:ascii="Times New Roman" w:hAnsi="Times New Roman" w:cs="Times New Roman"/>
          <w:sz w:val="24"/>
          <w:szCs w:val="24"/>
        </w:rPr>
        <w:t>,</w:t>
      </w:r>
      <w:r w:rsidR="00103558" w:rsidRPr="001B4A86">
        <w:rPr>
          <w:rFonts w:ascii="Times New Roman" w:hAnsi="Times New Roman" w:cs="Times New Roman"/>
          <w:sz w:val="24"/>
          <w:szCs w:val="24"/>
        </w:rPr>
        <w:t xml:space="preserve"> quia tunc </w:t>
      </w:r>
      <w:r w:rsidRPr="001B4A86">
        <w:rPr>
          <w:rFonts w:ascii="Times New Roman" w:hAnsi="Times New Roman" w:cs="Times New Roman"/>
          <w:sz w:val="24"/>
          <w:szCs w:val="24"/>
        </w:rPr>
        <w:t xml:space="preserve">sol omnia gramina comburit et </w:t>
      </w:r>
      <w:r w:rsidR="00103558" w:rsidRPr="001B4A86">
        <w:rPr>
          <w:rFonts w:ascii="Times New Roman" w:hAnsi="Times New Roman" w:cs="Times New Roman"/>
          <w:sz w:val="24"/>
          <w:szCs w:val="24"/>
        </w:rPr>
        <w:t>exsiccat.</w:t>
      </w:r>
      <w:r w:rsidRPr="001B4A86">
        <w:rPr>
          <w:rFonts w:ascii="Times New Roman" w:hAnsi="Times New Roman" w:cs="Times New Roman"/>
          <w:sz w:val="24"/>
          <w:szCs w:val="24"/>
        </w:rPr>
        <w:t xml:space="preserve"> </w:t>
      </w:r>
      <w:r w:rsidR="00573676" w:rsidRPr="001B4A86">
        <w:rPr>
          <w:rFonts w:ascii="Times New Roman" w:hAnsi="Times New Roman" w:cs="Times New Roman"/>
          <w:sz w:val="24"/>
          <w:szCs w:val="24"/>
        </w:rPr>
        <w:t xml:space="preserve">Est tamen locus modicus ibidem </w:t>
      </w:r>
      <w:r w:rsidRPr="001B4A86">
        <w:rPr>
          <w:rFonts w:ascii="Times New Roman" w:hAnsi="Times New Roman" w:cs="Times New Roman"/>
          <w:sz w:val="24"/>
          <w:szCs w:val="24"/>
        </w:rPr>
        <w:t>m</w:t>
      </w:r>
      <w:r w:rsidR="00221C7E" w:rsidRPr="001B4A86">
        <w:rPr>
          <w:rFonts w:ascii="Times New Roman" w:hAnsi="Times New Roman" w:cs="Times New Roman"/>
          <w:sz w:val="24"/>
          <w:szCs w:val="24"/>
        </w:rPr>
        <w:t xml:space="preserve">agis </w:t>
      </w:r>
      <w:r w:rsidRPr="001B4A86">
        <w:rPr>
          <w:rFonts w:ascii="Times New Roman" w:hAnsi="Times New Roman" w:cs="Times New Roman"/>
          <w:sz w:val="24"/>
          <w:szCs w:val="24"/>
        </w:rPr>
        <w:t>viridis reliquo campo et herbosus ubi dicitur mulier illa stetisse</w:t>
      </w:r>
      <w:r w:rsidR="00221C7E" w:rsidRPr="001B4A86">
        <w:rPr>
          <w:rFonts w:ascii="Times New Roman" w:hAnsi="Times New Roman" w:cs="Times New Roman"/>
          <w:sz w:val="24"/>
          <w:szCs w:val="24"/>
        </w:rPr>
        <w:t>,</w:t>
      </w:r>
      <w:r w:rsidRPr="001B4A86">
        <w:rPr>
          <w:rFonts w:ascii="Times New Roman" w:hAnsi="Times New Roman" w:cs="Times New Roman"/>
          <w:sz w:val="24"/>
          <w:szCs w:val="24"/>
        </w:rPr>
        <w:t xml:space="preserve"> que extulit vocem de turba</w:t>
      </w:r>
      <w:r w:rsidR="00221C7E" w:rsidRPr="001B4A86">
        <w:rPr>
          <w:rFonts w:ascii="Times New Roman" w:hAnsi="Times New Roman" w:cs="Times New Roman"/>
          <w:sz w:val="24"/>
          <w:szCs w:val="24"/>
        </w:rPr>
        <w:t>. Anno tamen Domini 1283 dominus T</w:t>
      </w:r>
      <w:r w:rsidRPr="001B4A86">
        <w:rPr>
          <w:rFonts w:ascii="Times New Roman" w:hAnsi="Times New Roman" w:cs="Times New Roman"/>
          <w:sz w:val="24"/>
          <w:szCs w:val="24"/>
        </w:rPr>
        <w:t>yri edificavit capellam in eodem loco et posuit lapidem illum retro altare super columpnam quandam marmoream multum honeste</w:t>
      </w:r>
      <w:r w:rsidR="00221C7E" w:rsidRPr="001B4A86">
        <w:rPr>
          <w:rFonts w:ascii="Times New Roman" w:hAnsi="Times New Roman" w:cs="Times New Roman"/>
          <w:sz w:val="24"/>
          <w:szCs w:val="24"/>
        </w:rPr>
        <w:t>,</w:t>
      </w:r>
      <w:r w:rsidRPr="001B4A86">
        <w:rPr>
          <w:rFonts w:ascii="Times New Roman" w:hAnsi="Times New Roman" w:cs="Times New Roman"/>
          <w:sz w:val="24"/>
          <w:szCs w:val="24"/>
        </w:rPr>
        <w:t xml:space="preserve"> et fuit ded</w:t>
      </w:r>
      <w:r w:rsidR="004A5E62" w:rsidRPr="001B4A86">
        <w:rPr>
          <w:rFonts w:ascii="Times New Roman" w:hAnsi="Times New Roman" w:cs="Times New Roman"/>
          <w:sz w:val="24"/>
          <w:szCs w:val="24"/>
        </w:rPr>
        <w:t xml:space="preserve">icata ipsa capella in dominica </w:t>
      </w:r>
      <w:r w:rsidR="004A5E62" w:rsidRPr="001B4A86">
        <w:rPr>
          <w:rFonts w:ascii="Times New Roman" w:hAnsi="Times New Roman" w:cs="Times New Roman"/>
          <w:i/>
          <w:sz w:val="24"/>
          <w:szCs w:val="24"/>
        </w:rPr>
        <w:t>O</w:t>
      </w:r>
      <w:r w:rsidRPr="001B4A86">
        <w:rPr>
          <w:rFonts w:ascii="Times New Roman" w:hAnsi="Times New Roman" w:cs="Times New Roman"/>
          <w:i/>
          <w:sz w:val="24"/>
          <w:szCs w:val="24"/>
        </w:rPr>
        <w:t>culi mei semper</w:t>
      </w:r>
      <w:r w:rsidR="00221C7E" w:rsidRPr="001B4A86">
        <w:rPr>
          <w:rFonts w:ascii="Times New Roman" w:hAnsi="Times New Roman" w:cs="Times New Roman"/>
          <w:sz w:val="24"/>
          <w:szCs w:val="24"/>
        </w:rPr>
        <w:t>,</w:t>
      </w:r>
      <w:r w:rsidRPr="001B4A86">
        <w:rPr>
          <w:rFonts w:ascii="Times New Roman" w:hAnsi="Times New Roman" w:cs="Times New Roman"/>
          <w:sz w:val="24"/>
          <w:szCs w:val="24"/>
        </w:rPr>
        <w:t xml:space="preserve"> et ego ante ramos palmarum in eodem loco pluri</w:t>
      </w:r>
      <w:r w:rsidR="00221C7E" w:rsidRPr="001B4A86">
        <w:rPr>
          <w:rFonts w:ascii="Times New Roman" w:hAnsi="Times New Roman" w:cs="Times New Roman"/>
          <w:sz w:val="24"/>
          <w:szCs w:val="24"/>
        </w:rPr>
        <w:t>es dixi missam presente regina Iherusalem et domino T</w:t>
      </w:r>
      <w:r w:rsidRPr="001B4A86">
        <w:rPr>
          <w:rFonts w:ascii="Times New Roman" w:hAnsi="Times New Roman" w:cs="Times New Roman"/>
          <w:sz w:val="24"/>
          <w:szCs w:val="24"/>
        </w:rPr>
        <w:t>yri et arc</w:t>
      </w:r>
      <w:r w:rsidR="00573676" w:rsidRPr="001B4A86">
        <w:rPr>
          <w:rFonts w:ascii="Times New Roman" w:hAnsi="Times New Roman" w:cs="Times New Roman"/>
          <w:sz w:val="24"/>
          <w:szCs w:val="24"/>
        </w:rPr>
        <w:t>h</w:t>
      </w:r>
      <w:r w:rsidRPr="001B4A86">
        <w:rPr>
          <w:rFonts w:ascii="Times New Roman" w:hAnsi="Times New Roman" w:cs="Times New Roman"/>
          <w:sz w:val="24"/>
          <w:szCs w:val="24"/>
        </w:rPr>
        <w:t>iepiscopo cum multis aliis</w:t>
      </w:r>
      <w:r w:rsidR="00221C7E"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04689A0D" w14:textId="328CE3FE" w:rsidR="00221C7E"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De </w:t>
      </w:r>
      <w:r w:rsidR="00221C7E" w:rsidRPr="001B4A86">
        <w:rPr>
          <w:rFonts w:ascii="Times New Roman" w:hAnsi="Times New Roman" w:cs="Times New Roman"/>
          <w:sz w:val="24"/>
          <w:szCs w:val="24"/>
        </w:rPr>
        <w:t>T</w:t>
      </w:r>
      <w:r w:rsidRPr="001B4A86">
        <w:rPr>
          <w:rFonts w:ascii="Times New Roman" w:hAnsi="Times New Roman" w:cs="Times New Roman"/>
          <w:sz w:val="24"/>
          <w:szCs w:val="24"/>
        </w:rPr>
        <w:t>yro ad 2 leucas modicas contra aquilonem fluviu</w:t>
      </w:r>
      <w:r w:rsidR="00221C7E" w:rsidRPr="001B4A86">
        <w:rPr>
          <w:rFonts w:ascii="Times New Roman" w:hAnsi="Times New Roman" w:cs="Times New Roman"/>
          <w:sz w:val="24"/>
          <w:szCs w:val="24"/>
        </w:rPr>
        <w:t>s E</w:t>
      </w:r>
      <w:r w:rsidR="00573676" w:rsidRPr="001B4A86">
        <w:rPr>
          <w:rFonts w:ascii="Times New Roman" w:hAnsi="Times New Roman" w:cs="Times New Roman"/>
          <w:sz w:val="24"/>
          <w:szCs w:val="24"/>
        </w:rPr>
        <w:t>leutherus intrat Mare M</w:t>
      </w:r>
      <w:r w:rsidRPr="001B4A86">
        <w:rPr>
          <w:rFonts w:ascii="Times New Roman" w:hAnsi="Times New Roman" w:cs="Times New Roman"/>
          <w:sz w:val="24"/>
          <w:szCs w:val="24"/>
        </w:rPr>
        <w:t>agnum ad quem usque</w:t>
      </w:r>
      <w:r w:rsidR="00BA7A46" w:rsidRPr="001B4A86">
        <w:rPr>
          <w:rFonts w:ascii="Times New Roman" w:hAnsi="Times New Roman" w:cs="Times New Roman"/>
          <w:sz w:val="24"/>
          <w:szCs w:val="24"/>
        </w:rPr>
        <w:t xml:space="preserve"> I</w:t>
      </w:r>
      <w:r w:rsidR="00221C7E" w:rsidRPr="001B4A86">
        <w:rPr>
          <w:rFonts w:ascii="Times New Roman" w:hAnsi="Times New Roman" w:cs="Times New Roman"/>
          <w:sz w:val="24"/>
          <w:szCs w:val="24"/>
        </w:rPr>
        <w:t>onathas prosecutus est regem D</w:t>
      </w:r>
      <w:r w:rsidRPr="001B4A86">
        <w:rPr>
          <w:rFonts w:ascii="Times New Roman" w:hAnsi="Times New Roman" w:cs="Times New Roman"/>
          <w:sz w:val="24"/>
          <w:szCs w:val="24"/>
        </w:rPr>
        <w:t>eme</w:t>
      </w:r>
      <w:r w:rsidR="00573676" w:rsidRPr="001B4A86">
        <w:rPr>
          <w:rFonts w:ascii="Times New Roman" w:hAnsi="Times New Roman" w:cs="Times New Roman"/>
          <w:sz w:val="24"/>
          <w:szCs w:val="24"/>
        </w:rPr>
        <w:t xml:space="preserve">trium sicut dicitur I </w:t>
      </w:r>
      <w:r w:rsidR="00221C7E" w:rsidRPr="001B4A86">
        <w:rPr>
          <w:rFonts w:ascii="Times New Roman" w:hAnsi="Times New Roman" w:cs="Times New Roman"/>
          <w:sz w:val="24"/>
          <w:szCs w:val="24"/>
        </w:rPr>
        <w:t>Mach</w:t>
      </w:r>
      <w:r w:rsidR="00573676" w:rsidRPr="001B4A86">
        <w:rPr>
          <w:rFonts w:ascii="Times New Roman" w:hAnsi="Times New Roman" w:cs="Times New Roman"/>
          <w:sz w:val="24"/>
          <w:szCs w:val="24"/>
        </w:rPr>
        <w:t>.</w:t>
      </w:r>
      <w:r w:rsidR="00221C7E" w:rsidRPr="001B4A86">
        <w:rPr>
          <w:rFonts w:ascii="Times New Roman" w:hAnsi="Times New Roman" w:cs="Times New Roman"/>
          <w:sz w:val="24"/>
          <w:szCs w:val="24"/>
        </w:rPr>
        <w:t xml:space="preserve">. </w:t>
      </w:r>
      <w:r w:rsidRPr="001B4A86">
        <w:rPr>
          <w:rFonts w:ascii="Times New Roman" w:hAnsi="Times New Roman" w:cs="Times New Roman"/>
          <w:sz w:val="24"/>
          <w:szCs w:val="24"/>
        </w:rPr>
        <w:t xml:space="preserve">Iste fluvius venit </w:t>
      </w:r>
      <w:r w:rsidR="00221C7E" w:rsidRPr="001B4A86">
        <w:rPr>
          <w:rFonts w:ascii="Times New Roman" w:hAnsi="Times New Roman" w:cs="Times New Roman"/>
          <w:sz w:val="24"/>
          <w:szCs w:val="24"/>
        </w:rPr>
        <w:t>de Ythurea sive G</w:t>
      </w:r>
      <w:r w:rsidR="00573676" w:rsidRPr="001B4A86">
        <w:rPr>
          <w:rFonts w:ascii="Times New Roman" w:hAnsi="Times New Roman" w:cs="Times New Roman"/>
          <w:sz w:val="24"/>
          <w:szCs w:val="24"/>
        </w:rPr>
        <w:t>alilea G</w:t>
      </w:r>
      <w:r w:rsidRPr="001B4A86">
        <w:rPr>
          <w:rFonts w:ascii="Times New Roman" w:hAnsi="Times New Roman" w:cs="Times New Roman"/>
          <w:sz w:val="24"/>
          <w:szCs w:val="24"/>
        </w:rPr>
        <w:t>entium de confinio illo quod dicebatur antiquitus terra Roob</w:t>
      </w:r>
      <w:r w:rsidR="00221C7E" w:rsidRPr="001B4A86">
        <w:rPr>
          <w:rFonts w:ascii="Times New Roman" w:hAnsi="Times New Roman" w:cs="Times New Roman"/>
          <w:sz w:val="24"/>
          <w:szCs w:val="24"/>
        </w:rPr>
        <w:t>,</w:t>
      </w:r>
      <w:r w:rsidRPr="001B4A86">
        <w:rPr>
          <w:rFonts w:ascii="Times New Roman" w:hAnsi="Times New Roman" w:cs="Times New Roman"/>
          <w:sz w:val="24"/>
          <w:szCs w:val="24"/>
        </w:rPr>
        <w:t xml:space="preserve"> et postea Kubul</w:t>
      </w:r>
      <w:r w:rsidR="00221C7E" w:rsidRPr="001B4A86">
        <w:rPr>
          <w:rFonts w:ascii="Times New Roman" w:hAnsi="Times New Roman" w:cs="Times New Roman"/>
          <w:sz w:val="24"/>
          <w:szCs w:val="24"/>
        </w:rPr>
        <w:t>,</w:t>
      </w:r>
      <w:r w:rsidR="00573676" w:rsidRPr="001B4A86">
        <w:rPr>
          <w:rFonts w:ascii="Times New Roman" w:hAnsi="Times New Roman" w:cs="Times New Roman"/>
          <w:sz w:val="24"/>
          <w:szCs w:val="24"/>
        </w:rPr>
        <w:t xml:space="preserve"> et fluit sub castro B</w:t>
      </w:r>
      <w:r w:rsidRPr="001B4A86">
        <w:rPr>
          <w:rFonts w:ascii="Times New Roman" w:hAnsi="Times New Roman" w:cs="Times New Roman"/>
          <w:sz w:val="24"/>
          <w:szCs w:val="24"/>
        </w:rPr>
        <w:t xml:space="preserve">eloford </w:t>
      </w:r>
      <w:r w:rsidR="00573676" w:rsidRPr="001B4A86">
        <w:rPr>
          <w:rFonts w:ascii="Times New Roman" w:hAnsi="Times New Roman" w:cs="Times New Roman"/>
          <w:sz w:val="24"/>
          <w:szCs w:val="24"/>
        </w:rPr>
        <w:t>quod fuit militie templi iuxta H</w:t>
      </w:r>
      <w:r w:rsidR="00BA7A46" w:rsidRPr="001B4A86">
        <w:rPr>
          <w:rFonts w:ascii="Times New Roman" w:hAnsi="Times New Roman" w:cs="Times New Roman"/>
          <w:sz w:val="24"/>
          <w:szCs w:val="24"/>
        </w:rPr>
        <w:t>orma usque quo I</w:t>
      </w:r>
      <w:r w:rsidRPr="001B4A86">
        <w:rPr>
          <w:rFonts w:ascii="Times New Roman" w:hAnsi="Times New Roman" w:cs="Times New Roman"/>
          <w:sz w:val="24"/>
          <w:szCs w:val="24"/>
        </w:rPr>
        <w:t>osue persecutus est 24 reges sicut dicitur Josue</w:t>
      </w:r>
      <w:r w:rsidR="00221C7E"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3BEAA503" w14:textId="703ED222" w:rsidR="00221C7E" w:rsidRPr="001B4A86" w:rsidRDefault="00221C7E"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De isto fluvio ad 2 leucas est Sareptha sydoniorum ante </w:t>
      </w:r>
      <w:r w:rsidR="00BA7A46" w:rsidRPr="001B4A86">
        <w:rPr>
          <w:rFonts w:ascii="Times New Roman" w:hAnsi="Times New Roman" w:cs="Times New Roman"/>
          <w:b/>
          <w:bCs/>
          <w:sz w:val="24"/>
          <w:szCs w:val="24"/>
        </w:rPr>
        <w:t>(5v)</w:t>
      </w:r>
      <w:r w:rsidR="00BA7A46"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 xml:space="preserve">cuius portam australem </w:t>
      </w:r>
      <w:r w:rsidRPr="001B4A86">
        <w:rPr>
          <w:rFonts w:ascii="Times New Roman" w:hAnsi="Times New Roman" w:cs="Times New Roman"/>
          <w:sz w:val="24"/>
          <w:szCs w:val="24"/>
        </w:rPr>
        <w:t>ostenditur capella in loco ubi H</w:t>
      </w:r>
      <w:r w:rsidR="00D70289" w:rsidRPr="001B4A86">
        <w:rPr>
          <w:rFonts w:ascii="Times New Roman" w:hAnsi="Times New Roman" w:cs="Times New Roman"/>
          <w:sz w:val="24"/>
          <w:szCs w:val="24"/>
        </w:rPr>
        <w:t>el</w:t>
      </w:r>
      <w:r w:rsidR="00BA7A46" w:rsidRPr="001B4A86">
        <w:rPr>
          <w:rFonts w:ascii="Times New Roman" w:hAnsi="Times New Roman" w:cs="Times New Roman"/>
          <w:sz w:val="24"/>
          <w:szCs w:val="24"/>
        </w:rPr>
        <w:t>yas propheta venit ad mulierem S</w:t>
      </w:r>
      <w:r w:rsidR="00D70289" w:rsidRPr="001B4A86">
        <w:rPr>
          <w:rFonts w:ascii="Times New Roman" w:hAnsi="Times New Roman" w:cs="Times New Roman"/>
          <w:sz w:val="24"/>
          <w:szCs w:val="24"/>
        </w:rPr>
        <w:t>areptam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ubi et mansit et eius filium suscitavit</w:t>
      </w:r>
      <w:r w:rsidRPr="001B4A86">
        <w:rPr>
          <w:rFonts w:ascii="Times New Roman" w:hAnsi="Times New Roman" w:cs="Times New Roman"/>
          <w:sz w:val="24"/>
          <w:szCs w:val="24"/>
        </w:rPr>
        <w:t>.</w:t>
      </w:r>
      <w:r w:rsidR="00BA7A46" w:rsidRPr="001B4A86">
        <w:rPr>
          <w:rFonts w:ascii="Times New Roman" w:hAnsi="Times New Roman" w:cs="Times New Roman"/>
          <w:sz w:val="24"/>
          <w:szCs w:val="24"/>
        </w:rPr>
        <w:t xml:space="preserve"> E</w:t>
      </w:r>
      <w:r w:rsidR="00D70289" w:rsidRPr="001B4A86">
        <w:rPr>
          <w:rFonts w:ascii="Times New Roman" w:hAnsi="Times New Roman" w:cs="Times New Roman"/>
          <w:sz w:val="24"/>
          <w:szCs w:val="24"/>
        </w:rPr>
        <w:t xml:space="preserve">t ostenditur ibidem </w:t>
      </w:r>
      <w:r w:rsidR="00BA7A46" w:rsidRPr="001B4A86">
        <w:rPr>
          <w:rFonts w:ascii="Times New Roman" w:hAnsi="Times New Roman" w:cs="Times New Roman"/>
          <w:sz w:val="24"/>
          <w:szCs w:val="24"/>
        </w:rPr>
        <w:t>ad</w:t>
      </w:r>
      <w:r w:rsidR="00D70289" w:rsidRPr="001B4A86">
        <w:rPr>
          <w:rFonts w:ascii="Times New Roman" w:hAnsi="Times New Roman" w:cs="Times New Roman"/>
          <w:sz w:val="24"/>
          <w:szCs w:val="24"/>
        </w:rPr>
        <w:t>huc cenaculum in quo quievit</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Sarepta vix </w:t>
      </w:r>
      <w:r w:rsidR="00FA0D40" w:rsidRPr="001B4A86">
        <w:rPr>
          <w:rFonts w:ascii="Times New Roman" w:hAnsi="Times New Roman" w:cs="Times New Roman"/>
          <w:sz w:val="24"/>
          <w:szCs w:val="24"/>
        </w:rPr>
        <w:t>8</w:t>
      </w:r>
      <w:r w:rsidR="00D70289" w:rsidRPr="001B4A86">
        <w:rPr>
          <w:rFonts w:ascii="Times New Roman" w:hAnsi="Times New Roman" w:cs="Times New Roman"/>
          <w:sz w:val="24"/>
          <w:szCs w:val="24"/>
        </w:rPr>
        <w:t xml:space="preserve"> domos habet cum tamen ruine eius ostendant eam valde fuisse gloriosam</w:t>
      </w:r>
      <w:r w:rsidRPr="001B4A86">
        <w:rPr>
          <w:rFonts w:ascii="Times New Roman" w:hAnsi="Times New Roman" w:cs="Times New Roman"/>
          <w:sz w:val="24"/>
          <w:szCs w:val="24"/>
        </w:rPr>
        <w:t>.</w:t>
      </w:r>
    </w:p>
    <w:p w14:paraId="33C93816" w14:textId="37BEE730" w:rsidR="0052532F"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Inde ad</w:t>
      </w:r>
      <w:r w:rsidR="00BA7A46" w:rsidRPr="001B4A86">
        <w:rPr>
          <w:rFonts w:ascii="Times New Roman" w:hAnsi="Times New Roman" w:cs="Times New Roman"/>
          <w:sz w:val="24"/>
          <w:szCs w:val="24"/>
        </w:rPr>
        <w:t xml:space="preserve"> 2 leucas est S</w:t>
      </w:r>
      <w:r w:rsidR="00221C7E" w:rsidRPr="001B4A86">
        <w:rPr>
          <w:rFonts w:ascii="Times New Roman" w:hAnsi="Times New Roman" w:cs="Times New Roman"/>
          <w:sz w:val="24"/>
          <w:szCs w:val="24"/>
        </w:rPr>
        <w:t>ydon magna urbs F</w:t>
      </w:r>
      <w:r w:rsidRPr="001B4A86">
        <w:rPr>
          <w:rFonts w:ascii="Times New Roman" w:hAnsi="Times New Roman" w:cs="Times New Roman"/>
          <w:sz w:val="24"/>
          <w:szCs w:val="24"/>
        </w:rPr>
        <w:t>enicis cuius magnitudini adhuc ruine eius attestantur</w:t>
      </w:r>
      <w:r w:rsidR="00221C7E" w:rsidRPr="001B4A86">
        <w:rPr>
          <w:rFonts w:ascii="Times New Roman" w:hAnsi="Times New Roman" w:cs="Times New Roman"/>
          <w:sz w:val="24"/>
          <w:szCs w:val="24"/>
        </w:rPr>
        <w:t>, q</w:t>
      </w:r>
      <w:r w:rsidRPr="001B4A86">
        <w:rPr>
          <w:rFonts w:ascii="Times New Roman" w:hAnsi="Times New Roman" w:cs="Times New Roman"/>
          <w:sz w:val="24"/>
          <w:szCs w:val="24"/>
        </w:rPr>
        <w:t>ue etiam vix scripte crederentur</w:t>
      </w:r>
      <w:r w:rsidR="006D37F9">
        <w:rPr>
          <w:rStyle w:val="FootnoteReference"/>
          <w:rFonts w:ascii="Times New Roman" w:hAnsi="Times New Roman" w:cs="Times New Roman"/>
          <w:sz w:val="24"/>
          <w:szCs w:val="24"/>
        </w:rPr>
        <w:footnoteReference w:id="10"/>
      </w:r>
      <w:r w:rsidR="00492219" w:rsidRPr="001B4A86">
        <w:rPr>
          <w:rFonts w:ascii="Times New Roman" w:hAnsi="Times New Roman" w:cs="Times New Roman"/>
          <w:sz w:val="24"/>
          <w:szCs w:val="24"/>
        </w:rPr>
        <w:t>.</w:t>
      </w:r>
      <w:r w:rsidRPr="001B4A86">
        <w:rPr>
          <w:rFonts w:ascii="Times New Roman" w:hAnsi="Times New Roman" w:cs="Times New Roman"/>
          <w:sz w:val="24"/>
          <w:szCs w:val="24"/>
        </w:rPr>
        <w:t xml:space="preserve"> Fuit autem in campo per longum disposita tendens ab</w:t>
      </w:r>
      <w:r w:rsidR="00492219" w:rsidRPr="001B4A86">
        <w:rPr>
          <w:rFonts w:ascii="Times New Roman" w:hAnsi="Times New Roman" w:cs="Times New Roman"/>
          <w:sz w:val="24"/>
          <w:szCs w:val="24"/>
        </w:rPr>
        <w:t xml:space="preserve"> austro in aquilonem sub monte A</w:t>
      </w:r>
      <w:r w:rsidRPr="001B4A86">
        <w:rPr>
          <w:rFonts w:ascii="Times New Roman" w:hAnsi="Times New Roman" w:cs="Times New Roman"/>
          <w:sz w:val="24"/>
          <w:szCs w:val="24"/>
        </w:rPr>
        <w:t>ntylibano inter ipsum et mare spaciosa valde</w:t>
      </w:r>
      <w:r w:rsidR="00492219" w:rsidRPr="001B4A86">
        <w:rPr>
          <w:rFonts w:ascii="Times New Roman" w:hAnsi="Times New Roman" w:cs="Times New Roman"/>
          <w:sz w:val="24"/>
          <w:szCs w:val="24"/>
        </w:rPr>
        <w:t>.</w:t>
      </w:r>
      <w:r w:rsidRPr="001B4A86">
        <w:rPr>
          <w:rFonts w:ascii="Times New Roman" w:hAnsi="Times New Roman" w:cs="Times New Roman"/>
          <w:sz w:val="24"/>
          <w:szCs w:val="24"/>
        </w:rPr>
        <w:t xml:space="preserve"> De ruinis tamen eius alia est edificata parva quidem sed munita</w:t>
      </w:r>
      <w:r w:rsidR="00492219" w:rsidRPr="001B4A86">
        <w:rPr>
          <w:rFonts w:ascii="Times New Roman" w:hAnsi="Times New Roman" w:cs="Times New Roman"/>
          <w:sz w:val="24"/>
          <w:szCs w:val="24"/>
        </w:rPr>
        <w:t>,</w:t>
      </w:r>
      <w:r w:rsidRPr="001B4A86">
        <w:rPr>
          <w:rFonts w:ascii="Times New Roman" w:hAnsi="Times New Roman" w:cs="Times New Roman"/>
          <w:sz w:val="24"/>
          <w:szCs w:val="24"/>
        </w:rPr>
        <w:t xml:space="preserve"> si haberet defensores</w:t>
      </w:r>
      <w:r w:rsidR="00BA7A46" w:rsidRPr="001B4A86">
        <w:rPr>
          <w:rFonts w:ascii="Times New Roman" w:hAnsi="Times New Roman" w:cs="Times New Roman"/>
          <w:sz w:val="24"/>
          <w:szCs w:val="24"/>
        </w:rPr>
        <w:t>,</w:t>
      </w:r>
      <w:r w:rsidRPr="001B4A86">
        <w:rPr>
          <w:rFonts w:ascii="Times New Roman" w:hAnsi="Times New Roman" w:cs="Times New Roman"/>
          <w:sz w:val="24"/>
          <w:szCs w:val="24"/>
        </w:rPr>
        <w:t xml:space="preserve"> et est ex parte una in corde maris sita</w:t>
      </w:r>
      <w:r w:rsidR="00492219" w:rsidRPr="001B4A86">
        <w:rPr>
          <w:rFonts w:ascii="Times New Roman" w:hAnsi="Times New Roman" w:cs="Times New Roman"/>
          <w:sz w:val="24"/>
          <w:szCs w:val="24"/>
        </w:rPr>
        <w:t>,</w:t>
      </w:r>
      <w:r w:rsidRPr="001B4A86">
        <w:rPr>
          <w:rFonts w:ascii="Times New Roman" w:hAnsi="Times New Roman" w:cs="Times New Roman"/>
          <w:sz w:val="24"/>
          <w:szCs w:val="24"/>
        </w:rPr>
        <w:t xml:space="preserve"> habens hinc inde duo castra satis munita</w:t>
      </w:r>
      <w:r w:rsidR="00492219" w:rsidRPr="001B4A86">
        <w:rPr>
          <w:rFonts w:ascii="Times New Roman" w:hAnsi="Times New Roman" w:cs="Times New Roman"/>
          <w:sz w:val="24"/>
          <w:szCs w:val="24"/>
        </w:rPr>
        <w:t>.</w:t>
      </w:r>
      <w:r w:rsidRPr="001B4A86">
        <w:rPr>
          <w:rFonts w:ascii="Times New Roman" w:hAnsi="Times New Roman" w:cs="Times New Roman"/>
          <w:sz w:val="24"/>
          <w:szCs w:val="24"/>
        </w:rPr>
        <w:t xml:space="preserve"> Unum ab aquilone in rupe quadam in corde maris situm</w:t>
      </w:r>
      <w:r w:rsidR="00492219" w:rsidRPr="001B4A86">
        <w:rPr>
          <w:rFonts w:ascii="Times New Roman" w:hAnsi="Times New Roman" w:cs="Times New Roman"/>
          <w:sz w:val="24"/>
          <w:szCs w:val="24"/>
        </w:rPr>
        <w:t>,</w:t>
      </w:r>
      <w:r w:rsidRPr="001B4A86">
        <w:rPr>
          <w:rFonts w:ascii="Times New Roman" w:hAnsi="Times New Roman" w:cs="Times New Roman"/>
          <w:sz w:val="24"/>
          <w:szCs w:val="24"/>
        </w:rPr>
        <w:t xml:space="preserve"> quod ibidem </w:t>
      </w:r>
      <w:r w:rsidR="00BA7A46" w:rsidRPr="001B4A86">
        <w:rPr>
          <w:rFonts w:ascii="Times New Roman" w:hAnsi="Times New Roman" w:cs="Times New Roman"/>
          <w:sz w:val="24"/>
          <w:szCs w:val="24"/>
        </w:rPr>
        <w:t>edificaverunt peregrini qui de T</w:t>
      </w:r>
      <w:r w:rsidRPr="001B4A86">
        <w:rPr>
          <w:rFonts w:ascii="Times New Roman" w:hAnsi="Times New Roman" w:cs="Times New Roman"/>
          <w:sz w:val="24"/>
          <w:szCs w:val="24"/>
        </w:rPr>
        <w:t>euthonia venerant</w:t>
      </w:r>
      <w:r w:rsidR="00492219" w:rsidRPr="001B4A86">
        <w:rPr>
          <w:rFonts w:ascii="Times New Roman" w:hAnsi="Times New Roman" w:cs="Times New Roman"/>
          <w:sz w:val="24"/>
          <w:szCs w:val="24"/>
        </w:rPr>
        <w:t>,</w:t>
      </w:r>
      <w:r w:rsidRPr="001B4A86">
        <w:rPr>
          <w:rFonts w:ascii="Times New Roman" w:hAnsi="Times New Roman" w:cs="Times New Roman"/>
          <w:sz w:val="24"/>
          <w:szCs w:val="24"/>
        </w:rPr>
        <w:t xml:space="preserve"> aliud ex parte australi in colle situm satis firmum</w:t>
      </w:r>
      <w:r w:rsidR="00492219" w:rsidRPr="001B4A86">
        <w:rPr>
          <w:rFonts w:ascii="Times New Roman" w:hAnsi="Times New Roman" w:cs="Times New Roman"/>
          <w:sz w:val="24"/>
          <w:szCs w:val="24"/>
        </w:rPr>
        <w:t>.</w:t>
      </w:r>
      <w:r w:rsidR="00BA7A46" w:rsidRPr="001B4A86">
        <w:rPr>
          <w:rFonts w:ascii="Times New Roman" w:hAnsi="Times New Roman" w:cs="Times New Roman"/>
          <w:sz w:val="24"/>
          <w:szCs w:val="24"/>
        </w:rPr>
        <w:t xml:space="preserve"> Q</w:t>
      </w:r>
      <w:r w:rsidRPr="001B4A86">
        <w:rPr>
          <w:rFonts w:ascii="Times New Roman" w:hAnsi="Times New Roman" w:cs="Times New Roman"/>
          <w:sz w:val="24"/>
          <w:szCs w:val="24"/>
        </w:rPr>
        <w:t>ue castra cum civitate milites templi tenent</w:t>
      </w:r>
      <w:r w:rsidR="00492219" w:rsidRPr="001B4A86">
        <w:rPr>
          <w:rFonts w:ascii="Times New Roman" w:hAnsi="Times New Roman" w:cs="Times New Roman"/>
          <w:sz w:val="24"/>
          <w:szCs w:val="24"/>
        </w:rPr>
        <w:t>.</w:t>
      </w:r>
      <w:r w:rsidRPr="001B4A86">
        <w:rPr>
          <w:rFonts w:ascii="Times New Roman" w:hAnsi="Times New Roman" w:cs="Times New Roman"/>
          <w:sz w:val="24"/>
          <w:szCs w:val="24"/>
        </w:rPr>
        <w:t xml:space="preserve"> Terra adiacens fertilis est valde habundans</w:t>
      </w:r>
      <w:r w:rsidR="00492219" w:rsidRPr="001B4A86">
        <w:rPr>
          <w:rFonts w:ascii="Times New Roman" w:hAnsi="Times New Roman" w:cs="Times New Roman"/>
          <w:sz w:val="24"/>
          <w:szCs w:val="24"/>
        </w:rPr>
        <w:t xml:space="preserve"> </w:t>
      </w:r>
      <w:r w:rsidRPr="001B4A86">
        <w:rPr>
          <w:rFonts w:ascii="Times New Roman" w:hAnsi="Times New Roman" w:cs="Times New Roman"/>
          <w:sz w:val="24"/>
          <w:szCs w:val="24"/>
        </w:rPr>
        <w:t>omnibus bonis et aere saluberrimo</w:t>
      </w:r>
      <w:r w:rsidR="00492219" w:rsidRPr="001B4A86">
        <w:rPr>
          <w:rFonts w:ascii="Times New Roman" w:hAnsi="Times New Roman" w:cs="Times New Roman"/>
          <w:sz w:val="24"/>
          <w:szCs w:val="24"/>
        </w:rPr>
        <w:t>,</w:t>
      </w:r>
      <w:r w:rsidRPr="001B4A86">
        <w:rPr>
          <w:rFonts w:ascii="Times New Roman" w:hAnsi="Times New Roman" w:cs="Times New Roman"/>
          <w:sz w:val="24"/>
          <w:szCs w:val="24"/>
        </w:rPr>
        <w:t xml:space="preserve"> et sunt ibidem canne mellis et vinee valde bone</w:t>
      </w:r>
      <w:r w:rsidR="00492219" w:rsidRPr="001B4A86">
        <w:rPr>
          <w:rFonts w:ascii="Times New Roman" w:hAnsi="Times New Roman" w:cs="Times New Roman"/>
          <w:sz w:val="24"/>
          <w:szCs w:val="24"/>
        </w:rPr>
        <w:t>.</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Ante portam orientalem civitatis antique</w:t>
      </w:r>
      <w:r w:rsidR="00BA7A46" w:rsidRPr="001B4A86">
        <w:rPr>
          <w:rFonts w:ascii="Times New Roman" w:hAnsi="Times New Roman" w:cs="Times New Roman"/>
          <w:sz w:val="24"/>
          <w:szCs w:val="24"/>
        </w:rPr>
        <w:t>,</w:t>
      </w:r>
      <w:r w:rsidRPr="001B4A86">
        <w:rPr>
          <w:rFonts w:ascii="Times New Roman" w:hAnsi="Times New Roman" w:cs="Times New Roman"/>
          <w:sz w:val="24"/>
          <w:szCs w:val="24"/>
        </w:rPr>
        <w:t xml:space="preserve"> que nunc est deserta</w:t>
      </w:r>
      <w:r w:rsidR="00BA7A46" w:rsidRPr="001B4A86">
        <w:rPr>
          <w:rFonts w:ascii="Times New Roman" w:hAnsi="Times New Roman" w:cs="Times New Roman"/>
          <w:sz w:val="24"/>
          <w:szCs w:val="24"/>
        </w:rPr>
        <w:t>,</w:t>
      </w:r>
      <w:r w:rsidRPr="001B4A86">
        <w:rPr>
          <w:rFonts w:ascii="Times New Roman" w:hAnsi="Times New Roman" w:cs="Times New Roman"/>
          <w:sz w:val="24"/>
          <w:szCs w:val="24"/>
        </w:rPr>
        <w:t xml:space="preserve"> edificata est capella in loco ubi ad dominum venit rogans pro fi</w:t>
      </w:r>
      <w:r w:rsidR="00BA7A46" w:rsidRPr="001B4A86">
        <w:rPr>
          <w:rFonts w:ascii="Times New Roman" w:hAnsi="Times New Roman" w:cs="Times New Roman"/>
          <w:sz w:val="24"/>
          <w:szCs w:val="24"/>
        </w:rPr>
        <w:t>lia demoniata mulier C</w:t>
      </w:r>
      <w:r w:rsidRPr="001B4A86">
        <w:rPr>
          <w:rFonts w:ascii="Times New Roman" w:hAnsi="Times New Roman" w:cs="Times New Roman"/>
          <w:sz w:val="24"/>
          <w:szCs w:val="24"/>
        </w:rPr>
        <w:t>hana</w:t>
      </w:r>
      <w:r w:rsidR="00BA7A46" w:rsidRPr="001B4A86">
        <w:rPr>
          <w:rFonts w:ascii="Times New Roman" w:hAnsi="Times New Roman" w:cs="Times New Roman"/>
          <w:sz w:val="24"/>
          <w:szCs w:val="24"/>
        </w:rPr>
        <w:t>nea in via que versus Y</w:t>
      </w:r>
      <w:r w:rsidR="006024E5" w:rsidRPr="001B4A86">
        <w:rPr>
          <w:rFonts w:ascii="Times New Roman" w:hAnsi="Times New Roman" w:cs="Times New Roman"/>
          <w:sz w:val="24"/>
          <w:szCs w:val="24"/>
        </w:rPr>
        <w:t xml:space="preserve">thuream </w:t>
      </w:r>
      <w:r w:rsidR="00BA7A46" w:rsidRPr="001B4A86">
        <w:rPr>
          <w:rFonts w:ascii="Times New Roman" w:hAnsi="Times New Roman" w:cs="Times New Roman"/>
          <w:sz w:val="24"/>
          <w:szCs w:val="24"/>
        </w:rPr>
        <w:t>et Cesaream P</w:t>
      </w:r>
      <w:r w:rsidRPr="001B4A86">
        <w:rPr>
          <w:rFonts w:ascii="Times New Roman" w:hAnsi="Times New Roman" w:cs="Times New Roman"/>
          <w:sz w:val="24"/>
          <w:szCs w:val="24"/>
        </w:rPr>
        <w:t>hilippi ducit</w:t>
      </w:r>
      <w:r w:rsidR="0052532F"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49796F38" w14:textId="08ECCA89" w:rsidR="0052532F" w:rsidRPr="001B4A86" w:rsidRDefault="0052532F"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Mons A</w:t>
      </w:r>
      <w:r w:rsidR="00BA7A46" w:rsidRPr="001B4A86">
        <w:rPr>
          <w:rFonts w:ascii="Times New Roman" w:hAnsi="Times New Roman" w:cs="Times New Roman"/>
          <w:sz w:val="24"/>
          <w:szCs w:val="24"/>
        </w:rPr>
        <w:t>ntylibanus distat a S</w:t>
      </w:r>
      <w:r w:rsidR="00D70289" w:rsidRPr="001B4A86">
        <w:rPr>
          <w:rFonts w:ascii="Times New Roman" w:hAnsi="Times New Roman" w:cs="Times New Roman"/>
          <w:sz w:val="24"/>
          <w:szCs w:val="24"/>
        </w:rPr>
        <w:t>ydone ad 1 leucam contra orientem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Incipit autem mons iste super fluvium </w:t>
      </w:r>
      <w:r w:rsidRPr="001B4A86">
        <w:rPr>
          <w:rFonts w:ascii="Times New Roman" w:hAnsi="Times New Roman" w:cs="Times New Roman"/>
          <w:sz w:val="24"/>
          <w:szCs w:val="24"/>
        </w:rPr>
        <w:t>E</w:t>
      </w:r>
      <w:r w:rsidR="00D70289" w:rsidRPr="001B4A86">
        <w:rPr>
          <w:rFonts w:ascii="Times New Roman" w:hAnsi="Times New Roman" w:cs="Times New Roman"/>
          <w:sz w:val="24"/>
          <w:szCs w:val="24"/>
        </w:rPr>
        <w:t>leutherum</w:t>
      </w:r>
      <w:r w:rsidR="00BA7A4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de quo dictum est ante</w:t>
      </w:r>
      <w:r w:rsidRPr="001B4A86">
        <w:rPr>
          <w:rFonts w:ascii="Times New Roman" w:hAnsi="Times New Roman" w:cs="Times New Roman"/>
          <w:sz w:val="24"/>
          <w:szCs w:val="24"/>
        </w:rPr>
        <w:t>, et protenditur usque ultra T</w:t>
      </w:r>
      <w:r w:rsidR="00D70289" w:rsidRPr="001B4A86">
        <w:rPr>
          <w:rFonts w:ascii="Times New Roman" w:hAnsi="Times New Roman" w:cs="Times New Roman"/>
          <w:sz w:val="24"/>
          <w:szCs w:val="24"/>
        </w:rPr>
        <w:t>ripolim ad 5 leucas fere per 5 dietas et nusquam recedit a mari per 2 leucas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nisi iuxta </w:t>
      </w:r>
      <w:r w:rsidRPr="001B4A86">
        <w:rPr>
          <w:rFonts w:ascii="Times New Roman" w:hAnsi="Times New Roman" w:cs="Times New Roman"/>
          <w:sz w:val="24"/>
          <w:szCs w:val="24"/>
        </w:rPr>
        <w:t>T</w:t>
      </w:r>
      <w:r w:rsidR="00D70289" w:rsidRPr="001B4A86">
        <w:rPr>
          <w:rFonts w:ascii="Times New Roman" w:hAnsi="Times New Roman" w:cs="Times New Roman"/>
          <w:sz w:val="24"/>
          <w:szCs w:val="24"/>
        </w:rPr>
        <w:t>ripolim ubi fere distat per 3 leucas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Interdum tamen ita accedit ad mare quod locus est inmeabilis omnino</w:t>
      </w:r>
      <w:r w:rsidRPr="001B4A86">
        <w:rPr>
          <w:rFonts w:ascii="Times New Roman" w:hAnsi="Times New Roman" w:cs="Times New Roman"/>
          <w:sz w:val="24"/>
          <w:szCs w:val="24"/>
        </w:rPr>
        <w:t>. H</w:t>
      </w:r>
      <w:r w:rsidR="00D70289" w:rsidRPr="001B4A86">
        <w:rPr>
          <w:rFonts w:ascii="Times New Roman" w:hAnsi="Times New Roman" w:cs="Times New Roman"/>
          <w:sz w:val="24"/>
          <w:szCs w:val="24"/>
        </w:rPr>
        <w:t>abundat autem</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vineis optimis secundum</w:t>
      </w:r>
      <w:r w:rsidRPr="001B4A86">
        <w:rPr>
          <w:rFonts w:ascii="Times New Roman" w:hAnsi="Times New Roman" w:cs="Times New Roman"/>
          <w:sz w:val="24"/>
          <w:szCs w:val="24"/>
        </w:rPr>
        <w:t xml:space="preserve"> illud </w:t>
      </w:r>
      <w:r w:rsidR="00BA7A46" w:rsidRPr="001B4A86">
        <w:rPr>
          <w:rFonts w:ascii="Times New Roman" w:hAnsi="Times New Roman" w:cs="Times New Roman"/>
          <w:sz w:val="24"/>
          <w:szCs w:val="24"/>
        </w:rPr>
        <w:t>“</w:t>
      </w:r>
      <w:r w:rsidRPr="001B4A86">
        <w:rPr>
          <w:rFonts w:ascii="Times New Roman" w:hAnsi="Times New Roman" w:cs="Times New Roman"/>
          <w:sz w:val="24"/>
          <w:szCs w:val="24"/>
        </w:rPr>
        <w:t>memoriale eius ut vinum L</w:t>
      </w:r>
      <w:r w:rsidR="00D70289" w:rsidRPr="001B4A86">
        <w:rPr>
          <w:rFonts w:ascii="Times New Roman" w:hAnsi="Times New Roman" w:cs="Times New Roman"/>
          <w:sz w:val="24"/>
          <w:szCs w:val="24"/>
        </w:rPr>
        <w:t>ybani</w:t>
      </w:r>
      <w:r w:rsidRPr="001B4A86">
        <w:rPr>
          <w:rFonts w:ascii="Times New Roman" w:hAnsi="Times New Roman" w:cs="Times New Roman"/>
          <w:sz w:val="24"/>
          <w:szCs w:val="24"/>
        </w:rPr>
        <w:t>,</w:t>
      </w:r>
      <w:r w:rsidR="00BA7A4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continuatur </w:t>
      </w:r>
      <w:r w:rsidRPr="001B4A86">
        <w:rPr>
          <w:rFonts w:ascii="Times New Roman" w:hAnsi="Times New Roman" w:cs="Times New Roman"/>
          <w:sz w:val="24"/>
          <w:szCs w:val="24"/>
        </w:rPr>
        <w:t>bonitas huius vini usque ultra M</w:t>
      </w:r>
      <w:r w:rsidR="00D70289" w:rsidRPr="001B4A86">
        <w:rPr>
          <w:rFonts w:ascii="Times New Roman" w:hAnsi="Times New Roman" w:cs="Times New Roman"/>
          <w:sz w:val="24"/>
          <w:szCs w:val="24"/>
        </w:rPr>
        <w:t>argatum</w:t>
      </w:r>
      <w:r w:rsidRPr="001B4A86">
        <w:rPr>
          <w:rFonts w:ascii="Times New Roman" w:hAnsi="Times New Roman" w:cs="Times New Roman"/>
          <w:sz w:val="24"/>
          <w:szCs w:val="24"/>
        </w:rPr>
        <w:t>.</w:t>
      </w:r>
    </w:p>
    <w:p w14:paraId="52AC9F45" w14:textId="57C20748" w:rsidR="00D20669" w:rsidRPr="001B4A86" w:rsidRDefault="0052532F"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Ultra S</w:t>
      </w:r>
      <w:r w:rsidR="00D70289" w:rsidRPr="001B4A86">
        <w:rPr>
          <w:rFonts w:ascii="Times New Roman" w:hAnsi="Times New Roman" w:cs="Times New Roman"/>
          <w:sz w:val="24"/>
          <w:szCs w:val="24"/>
        </w:rPr>
        <w:t>ydonem ad 9 leucas est n</w:t>
      </w:r>
      <w:r w:rsidRPr="001B4A86">
        <w:rPr>
          <w:rFonts w:ascii="Times New Roman" w:hAnsi="Times New Roman" w:cs="Times New Roman"/>
          <w:sz w:val="24"/>
          <w:szCs w:val="24"/>
        </w:rPr>
        <w:t>obilis illa et antiqua civitas B</w:t>
      </w:r>
      <w:r w:rsidR="00D70289" w:rsidRPr="001B4A86">
        <w:rPr>
          <w:rFonts w:ascii="Times New Roman" w:hAnsi="Times New Roman" w:cs="Times New Roman"/>
          <w:sz w:val="24"/>
          <w:szCs w:val="24"/>
        </w:rPr>
        <w:t>erichus ubi dicitur etiam dominus predicasse</w:t>
      </w:r>
      <w:r w:rsidR="00E73A80" w:rsidRPr="001B4A86">
        <w:rPr>
          <w:rFonts w:ascii="Times New Roman" w:hAnsi="Times New Roman" w:cs="Times New Roman"/>
          <w:sz w:val="24"/>
          <w:szCs w:val="24"/>
        </w:rPr>
        <w:t>,</w:t>
      </w:r>
      <w:r w:rsidRPr="001B4A86">
        <w:rPr>
          <w:rFonts w:ascii="Times New Roman" w:hAnsi="Times New Roman" w:cs="Times New Roman"/>
          <w:sz w:val="24"/>
          <w:szCs w:val="24"/>
        </w:rPr>
        <w:t xml:space="preserve"> ubi etiam I</w:t>
      </w:r>
      <w:r w:rsidR="00D70289" w:rsidRPr="001B4A86">
        <w:rPr>
          <w:rFonts w:ascii="Times New Roman" w:hAnsi="Times New Roman" w:cs="Times New Roman"/>
          <w:sz w:val="24"/>
          <w:szCs w:val="24"/>
        </w:rPr>
        <w:t>udei facta ymagine de</w:t>
      </w:r>
      <w:r w:rsidRPr="001B4A86">
        <w:rPr>
          <w:rFonts w:ascii="Times New Roman" w:hAnsi="Times New Roman" w:cs="Times New Roman"/>
          <w:sz w:val="24"/>
          <w:szCs w:val="24"/>
        </w:rPr>
        <w:t xml:space="preserve"> </w:t>
      </w:r>
      <w:r w:rsidR="00E73A80" w:rsidRPr="001B4A86">
        <w:rPr>
          <w:rFonts w:ascii="Times New Roman" w:hAnsi="Times New Roman" w:cs="Times New Roman"/>
          <w:b/>
          <w:bCs/>
          <w:sz w:val="24"/>
          <w:szCs w:val="24"/>
        </w:rPr>
        <w:t>(6r)</w:t>
      </w:r>
      <w:r w:rsidR="00E73A80"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pasta ei illuserunt et tandem crucifigentes sanguinem ab ea in magna quantitate extraxerunt</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qui usque hodie in multis locis venerationi habetur</w:t>
      </w:r>
      <w:r w:rsidRPr="001B4A86">
        <w:rPr>
          <w:rFonts w:ascii="Times New Roman" w:hAnsi="Times New Roman" w:cs="Times New Roman"/>
          <w:sz w:val="24"/>
          <w:szCs w:val="24"/>
        </w:rPr>
        <w:t>.</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Epis</w:t>
      </w:r>
      <w:r w:rsidRPr="001B4A86">
        <w:rPr>
          <w:rFonts w:ascii="Times New Roman" w:hAnsi="Times New Roman" w:cs="Times New Roman"/>
          <w:sz w:val="24"/>
          <w:szCs w:val="24"/>
        </w:rPr>
        <w:t>copus huius civitatis sicut et Sydonensis suffraganeus est T</w:t>
      </w:r>
      <w:r w:rsidR="00D70289" w:rsidRPr="001B4A86">
        <w:rPr>
          <w:rFonts w:ascii="Times New Roman" w:hAnsi="Times New Roman" w:cs="Times New Roman"/>
          <w:sz w:val="24"/>
          <w:szCs w:val="24"/>
        </w:rPr>
        <w:t>yronensis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4366F16F" w14:textId="115EA7FF" w:rsidR="00D20669" w:rsidRPr="001B4A86" w:rsidRDefault="0052532F"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Et terminatur metropolis T</w:t>
      </w:r>
      <w:r w:rsidR="00D70289" w:rsidRPr="001B4A86">
        <w:rPr>
          <w:rFonts w:ascii="Times New Roman" w:hAnsi="Times New Roman" w:cs="Times New Roman"/>
          <w:sz w:val="24"/>
          <w:szCs w:val="24"/>
        </w:rPr>
        <w:t>yronensis ul</w:t>
      </w:r>
      <w:r w:rsidRPr="001B4A86">
        <w:rPr>
          <w:rFonts w:ascii="Times New Roman" w:hAnsi="Times New Roman" w:cs="Times New Roman"/>
          <w:sz w:val="24"/>
          <w:szCs w:val="24"/>
        </w:rPr>
        <w:t>tra ad 3 leucas in flumine qui Passus C</w:t>
      </w:r>
      <w:r w:rsidR="00D70289" w:rsidRPr="001B4A86">
        <w:rPr>
          <w:rFonts w:ascii="Times New Roman" w:hAnsi="Times New Roman" w:cs="Times New Roman"/>
          <w:sz w:val="24"/>
          <w:szCs w:val="24"/>
        </w:rPr>
        <w:t>anis dicitur</w:t>
      </w:r>
      <w:r w:rsidRPr="001B4A86">
        <w:rPr>
          <w:rFonts w:ascii="Times New Roman" w:hAnsi="Times New Roman" w:cs="Times New Roman"/>
          <w:sz w:val="24"/>
          <w:szCs w:val="24"/>
        </w:rPr>
        <w:t>,</w:t>
      </w:r>
      <w:r w:rsidR="00E73A80" w:rsidRPr="001B4A86">
        <w:rPr>
          <w:rFonts w:ascii="Times New Roman" w:hAnsi="Times New Roman" w:cs="Times New Roman"/>
          <w:sz w:val="24"/>
          <w:szCs w:val="24"/>
        </w:rPr>
        <w:t xml:space="preserve"> qui ibidem Magnum M</w:t>
      </w:r>
      <w:r w:rsidR="00D70289" w:rsidRPr="001B4A86">
        <w:rPr>
          <w:rFonts w:ascii="Times New Roman" w:hAnsi="Times New Roman" w:cs="Times New Roman"/>
          <w:sz w:val="24"/>
          <w:szCs w:val="24"/>
        </w:rPr>
        <w:t>are ingreditur</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Terminatur similiter patriarchatus Iherosolimi</w:t>
      </w:r>
      <w:r w:rsidRPr="001B4A86">
        <w:rPr>
          <w:rFonts w:ascii="Times New Roman" w:hAnsi="Times New Roman" w:cs="Times New Roman"/>
          <w:sz w:val="24"/>
          <w:szCs w:val="24"/>
        </w:rPr>
        <w:t>tanus et incipit patriarchatus Antyochenus et comitatus T</w:t>
      </w:r>
      <w:r w:rsidR="00D70289" w:rsidRPr="001B4A86">
        <w:rPr>
          <w:rFonts w:ascii="Times New Roman" w:hAnsi="Times New Roman" w:cs="Times New Roman"/>
          <w:sz w:val="24"/>
          <w:szCs w:val="24"/>
        </w:rPr>
        <w:t>ripolitanus</w:t>
      </w:r>
      <w:r w:rsidRPr="001B4A86">
        <w:rPr>
          <w:rFonts w:ascii="Times New Roman" w:hAnsi="Times New Roman" w:cs="Times New Roman"/>
          <w:sz w:val="24"/>
          <w:szCs w:val="24"/>
        </w:rPr>
        <w:t>. Q</w:t>
      </w:r>
      <w:r w:rsidR="00E73A80" w:rsidRPr="001B4A86">
        <w:rPr>
          <w:rFonts w:ascii="Times New Roman" w:hAnsi="Times New Roman" w:cs="Times New Roman"/>
          <w:sz w:val="24"/>
          <w:szCs w:val="24"/>
        </w:rPr>
        <w:t>ui locus Passus C</w:t>
      </w:r>
      <w:r w:rsidR="00D70289" w:rsidRPr="001B4A86">
        <w:rPr>
          <w:rFonts w:ascii="Times New Roman" w:hAnsi="Times New Roman" w:cs="Times New Roman"/>
          <w:sz w:val="24"/>
          <w:szCs w:val="24"/>
        </w:rPr>
        <w:t>anis dicitur et est locus</w:t>
      </w:r>
      <w:r w:rsidR="00E73A80" w:rsidRPr="001B4A86">
        <w:rPr>
          <w:rFonts w:ascii="Times New Roman" w:hAnsi="Times New Roman" w:cs="Times New Roman"/>
          <w:sz w:val="24"/>
          <w:szCs w:val="24"/>
        </w:rPr>
        <w:t xml:space="preserve"> inmeabilis per terram nisi de S</w:t>
      </w:r>
      <w:r w:rsidR="00D70289" w:rsidRPr="001B4A86">
        <w:rPr>
          <w:rFonts w:ascii="Times New Roman" w:hAnsi="Times New Roman" w:cs="Times New Roman"/>
          <w:sz w:val="24"/>
          <w:szCs w:val="24"/>
        </w:rPr>
        <w:t>arracenorum voluntate</w:t>
      </w:r>
      <w:r w:rsidR="00E73A80"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Pauci enim viri prohiberent ibi transitum de facili toti mundo</w:t>
      </w:r>
      <w:r w:rsidR="00D20669" w:rsidRPr="001B4A86">
        <w:rPr>
          <w:rFonts w:ascii="Times New Roman" w:hAnsi="Times New Roman" w:cs="Times New Roman"/>
          <w:sz w:val="24"/>
          <w:szCs w:val="24"/>
        </w:rPr>
        <w:t>.</w:t>
      </w:r>
    </w:p>
    <w:p w14:paraId="5F490138" w14:textId="3F66285F" w:rsidR="004C1B54" w:rsidRPr="001B4A86" w:rsidRDefault="00E73A80"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B</w:t>
      </w:r>
      <w:r w:rsidR="00D70289" w:rsidRPr="001B4A86">
        <w:rPr>
          <w:rFonts w:ascii="Times New Roman" w:hAnsi="Times New Roman" w:cs="Times New Roman"/>
          <w:sz w:val="24"/>
          <w:szCs w:val="24"/>
        </w:rPr>
        <w:t xml:space="preserve">ericho ad 6 leucas </w:t>
      </w:r>
      <w:r w:rsidR="00D82C26" w:rsidRPr="001B4A86">
        <w:rPr>
          <w:rFonts w:ascii="Times New Roman" w:hAnsi="Times New Roman" w:cs="Times New Roman"/>
          <w:sz w:val="24"/>
          <w:szCs w:val="24"/>
        </w:rPr>
        <w:t>supra mare est B</w:t>
      </w:r>
      <w:r w:rsidR="00D70289" w:rsidRPr="001B4A86">
        <w:rPr>
          <w:rFonts w:ascii="Times New Roman" w:hAnsi="Times New Roman" w:cs="Times New Roman"/>
          <w:sz w:val="24"/>
          <w:szCs w:val="24"/>
        </w:rPr>
        <w:t>iblium civitas</w:t>
      </w:r>
      <w:r w:rsidR="00D82C26" w:rsidRPr="001B4A86">
        <w:rPr>
          <w:rFonts w:ascii="Times New Roman" w:hAnsi="Times New Roman" w:cs="Times New Roman"/>
          <w:sz w:val="24"/>
          <w:szCs w:val="24"/>
        </w:rPr>
        <w:t>, prima de patriarchatu A</w:t>
      </w:r>
      <w:r w:rsidR="00D70289" w:rsidRPr="001B4A86">
        <w:rPr>
          <w:rFonts w:ascii="Times New Roman" w:hAnsi="Times New Roman" w:cs="Times New Roman"/>
          <w:sz w:val="24"/>
          <w:szCs w:val="24"/>
        </w:rPr>
        <w:t>ntyocheno</w:t>
      </w:r>
      <w:r w:rsidR="00D82C2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habens episcopum</w:t>
      </w:r>
      <w:r w:rsidR="00D82C2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De ista dicitur Eze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27 </w:t>
      </w:r>
      <w:r w:rsidR="004C1B54" w:rsidRPr="001B4A86">
        <w:rPr>
          <w:rFonts w:ascii="Times New Roman" w:hAnsi="Times New Roman" w:cs="Times New Roman"/>
          <w:sz w:val="24"/>
          <w:szCs w:val="24"/>
        </w:rPr>
        <w:t>in commendatione T</w:t>
      </w:r>
      <w:r w:rsidR="00D82C26" w:rsidRPr="001B4A86">
        <w:rPr>
          <w:rFonts w:ascii="Times New Roman" w:hAnsi="Times New Roman" w:cs="Times New Roman"/>
          <w:sz w:val="24"/>
          <w:szCs w:val="24"/>
        </w:rPr>
        <w:t>yri</w:t>
      </w:r>
      <w:r w:rsidRPr="001B4A86">
        <w:rPr>
          <w:rFonts w:ascii="Times New Roman" w:hAnsi="Times New Roman" w:cs="Times New Roman"/>
          <w:sz w:val="24"/>
          <w:szCs w:val="24"/>
        </w:rPr>
        <w:t>:</w:t>
      </w:r>
      <w:r w:rsidR="00D82C26" w:rsidRPr="001B4A86">
        <w:rPr>
          <w:rFonts w:ascii="Times New Roman" w:hAnsi="Times New Roman" w:cs="Times New Roman"/>
          <w:sz w:val="24"/>
          <w:szCs w:val="24"/>
        </w:rPr>
        <w:t xml:space="preserve"> </w:t>
      </w:r>
      <w:r w:rsidRPr="001B4A86">
        <w:rPr>
          <w:rFonts w:ascii="Times New Roman" w:hAnsi="Times New Roman" w:cs="Times New Roman"/>
          <w:sz w:val="24"/>
          <w:szCs w:val="24"/>
        </w:rPr>
        <w:t>“</w:t>
      </w:r>
      <w:r w:rsidR="00D82C26" w:rsidRPr="001B4A86">
        <w:rPr>
          <w:rFonts w:ascii="Times New Roman" w:hAnsi="Times New Roman" w:cs="Times New Roman"/>
          <w:sz w:val="24"/>
          <w:szCs w:val="24"/>
        </w:rPr>
        <w:t>Senes B</w:t>
      </w:r>
      <w:r w:rsidR="00D70289" w:rsidRPr="001B4A86">
        <w:rPr>
          <w:rFonts w:ascii="Times New Roman" w:hAnsi="Times New Roman" w:cs="Times New Roman"/>
          <w:sz w:val="24"/>
          <w:szCs w:val="24"/>
        </w:rPr>
        <w:t>iblii et prudentes eius habuerunt nautas ad ministerium varie suppellectilis tue</w:t>
      </w:r>
      <w:r w:rsidR="00D82C26" w:rsidRPr="001B4A86">
        <w:rPr>
          <w:rFonts w:ascii="Times New Roman" w:hAnsi="Times New Roman" w:cs="Times New Roman"/>
          <w:sz w:val="24"/>
          <w:szCs w:val="24"/>
        </w:rPr>
        <w:t>.</w:t>
      </w:r>
      <w:r w:rsidRPr="001B4A86">
        <w:rPr>
          <w:rFonts w:ascii="Times New Roman" w:hAnsi="Times New Roman" w:cs="Times New Roman"/>
          <w:sz w:val="24"/>
          <w:szCs w:val="24"/>
        </w:rPr>
        <w:t>”</w:t>
      </w:r>
      <w:r w:rsidR="00D82C26" w:rsidRPr="001B4A86">
        <w:rPr>
          <w:rFonts w:ascii="Times New Roman" w:hAnsi="Times New Roman" w:cs="Times New Roman"/>
          <w:sz w:val="24"/>
          <w:szCs w:val="24"/>
        </w:rPr>
        <w:t xml:space="preserve"> Dominus B</w:t>
      </w:r>
      <w:r w:rsidR="00D70289" w:rsidRPr="001B4A86">
        <w:rPr>
          <w:rFonts w:ascii="Times New Roman" w:hAnsi="Times New Roman" w:cs="Times New Roman"/>
          <w:sz w:val="24"/>
          <w:szCs w:val="24"/>
        </w:rPr>
        <w:t xml:space="preserve">iblii vasallus </w:t>
      </w:r>
      <w:r w:rsidR="00D82C26" w:rsidRPr="001B4A86">
        <w:rPr>
          <w:rFonts w:ascii="Times New Roman" w:hAnsi="Times New Roman" w:cs="Times New Roman"/>
          <w:sz w:val="24"/>
          <w:szCs w:val="24"/>
        </w:rPr>
        <w:t>est comitis T</w:t>
      </w:r>
      <w:r w:rsidR="00D70289" w:rsidRPr="001B4A86">
        <w:rPr>
          <w:rFonts w:ascii="Times New Roman" w:hAnsi="Times New Roman" w:cs="Times New Roman"/>
          <w:sz w:val="24"/>
          <w:szCs w:val="24"/>
        </w:rPr>
        <w:t>ripolitani</w:t>
      </w:r>
      <w:r w:rsidR="004C1B54"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Nunc civitas ipsa Gybloch dicitur et est satis parva</w:t>
      </w:r>
      <w:r w:rsidR="004C1B54" w:rsidRPr="001B4A86">
        <w:rPr>
          <w:rFonts w:ascii="Times New Roman" w:hAnsi="Times New Roman" w:cs="Times New Roman"/>
          <w:sz w:val="24"/>
          <w:szCs w:val="24"/>
        </w:rPr>
        <w:t>.</w:t>
      </w:r>
    </w:p>
    <w:p w14:paraId="0EC0AFA4" w14:textId="708F4DAF" w:rsidR="004C1B54" w:rsidRPr="001B4A86" w:rsidRDefault="004C1B54"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B</w:t>
      </w:r>
      <w:r w:rsidR="00D70289" w:rsidRPr="001B4A86">
        <w:rPr>
          <w:rFonts w:ascii="Times New Roman" w:hAnsi="Times New Roman" w:cs="Times New Roman"/>
          <w:sz w:val="24"/>
          <w:szCs w:val="24"/>
        </w:rPr>
        <w:t xml:space="preserve">iblio ad 4 leucas </w:t>
      </w:r>
      <w:r w:rsidRPr="001B4A86">
        <w:rPr>
          <w:rFonts w:ascii="Times New Roman" w:hAnsi="Times New Roman" w:cs="Times New Roman"/>
          <w:sz w:val="24"/>
          <w:szCs w:val="24"/>
        </w:rPr>
        <w:t>est B</w:t>
      </w:r>
      <w:r w:rsidR="00D70289" w:rsidRPr="001B4A86">
        <w:rPr>
          <w:rFonts w:ascii="Times New Roman" w:hAnsi="Times New Roman" w:cs="Times New Roman"/>
          <w:sz w:val="24"/>
          <w:szCs w:val="24"/>
        </w:rPr>
        <w:t>otrum</w:t>
      </w:r>
      <w:r w:rsidR="002431E1"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civitas opulenta quondam valde in vino nobilissim</w:t>
      </w:r>
      <w:r w:rsidR="00E56393" w:rsidRPr="001B4A86">
        <w:rPr>
          <w:rFonts w:ascii="Times New Roman" w:hAnsi="Times New Roman" w:cs="Times New Roman"/>
          <w:sz w:val="24"/>
          <w:szCs w:val="24"/>
        </w:rPr>
        <w:t>o et omnibus sed per magistrum</w:t>
      </w:r>
      <w:r w:rsidR="00D70289" w:rsidRPr="001B4A86">
        <w:rPr>
          <w:rFonts w:ascii="Times New Roman" w:hAnsi="Times New Roman" w:cs="Times New Roman"/>
          <w:sz w:val="24"/>
          <w:szCs w:val="24"/>
        </w:rPr>
        <w:t xml:space="preserve"> templi funditus est destructa</w:t>
      </w:r>
      <w:r w:rsidRPr="001B4A86">
        <w:rPr>
          <w:rFonts w:ascii="Times New Roman" w:hAnsi="Times New Roman" w:cs="Times New Roman"/>
          <w:sz w:val="24"/>
          <w:szCs w:val="24"/>
        </w:rPr>
        <w:t>. Inde ad 3 leucas est castrum N</w:t>
      </w:r>
      <w:r w:rsidR="00D70289" w:rsidRPr="001B4A86">
        <w:rPr>
          <w:rFonts w:ascii="Times New Roman" w:hAnsi="Times New Roman" w:cs="Times New Roman"/>
          <w:sz w:val="24"/>
          <w:szCs w:val="24"/>
        </w:rPr>
        <w:t>ephyn in mari situm fere totum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quod est principis </w:t>
      </w:r>
      <w:r w:rsidRPr="001B4A86">
        <w:rPr>
          <w:rFonts w:ascii="Times New Roman" w:hAnsi="Times New Roman" w:cs="Times New Roman"/>
          <w:sz w:val="24"/>
          <w:szCs w:val="24"/>
        </w:rPr>
        <w:t>A</w:t>
      </w:r>
      <w:r w:rsidR="00D70289" w:rsidRPr="001B4A86">
        <w:rPr>
          <w:rFonts w:ascii="Times New Roman" w:hAnsi="Times New Roman" w:cs="Times New Roman"/>
          <w:sz w:val="24"/>
          <w:szCs w:val="24"/>
        </w:rPr>
        <w:t>ntyocheni</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 quo vidi 20 turres bonas et locum munitum</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valde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Vinum huius ville magis nominatum est inter omnia vina partium illarum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111EE871" w14:textId="54B96668" w:rsidR="006024E5" w:rsidRPr="001B4A86" w:rsidRDefault="004C1B54"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Nephyn ad 2 leucas est civitas T</w:t>
      </w:r>
      <w:r w:rsidR="00D70289" w:rsidRPr="001B4A86">
        <w:rPr>
          <w:rFonts w:ascii="Times New Roman" w:hAnsi="Times New Roman" w:cs="Times New Roman"/>
          <w:sz w:val="24"/>
          <w:szCs w:val="24"/>
        </w:rPr>
        <w:t>ripolis</w:t>
      </w:r>
      <w:r w:rsidR="00E56393"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nobilis valde et fere tota in corde maris sita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Pr="001B4A86">
        <w:rPr>
          <w:rFonts w:ascii="Times New Roman" w:hAnsi="Times New Roman" w:cs="Times New Roman"/>
          <w:sz w:val="24"/>
          <w:szCs w:val="24"/>
        </w:rPr>
        <w:t>sicut T</w:t>
      </w:r>
      <w:r w:rsidR="00D70289" w:rsidRPr="001B4A86">
        <w:rPr>
          <w:rFonts w:ascii="Times New Roman" w:hAnsi="Times New Roman" w:cs="Times New Roman"/>
          <w:sz w:val="24"/>
          <w:szCs w:val="24"/>
        </w:rPr>
        <w:t>yrus</w:t>
      </w:r>
      <w:r w:rsidR="00E56393"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est populosa multum</w:t>
      </w:r>
      <w:r w:rsidRPr="001B4A86">
        <w:rPr>
          <w:rFonts w:ascii="Times New Roman" w:hAnsi="Times New Roman" w:cs="Times New Roman"/>
          <w:sz w:val="24"/>
          <w:szCs w:val="24"/>
        </w:rPr>
        <w:t>. Habitant enim in ea G</w:t>
      </w:r>
      <w:r w:rsidR="00D70289" w:rsidRPr="001B4A86">
        <w:rPr>
          <w:rFonts w:ascii="Times New Roman" w:hAnsi="Times New Roman" w:cs="Times New Roman"/>
          <w:sz w:val="24"/>
          <w:szCs w:val="24"/>
        </w:rPr>
        <w:t>reci</w:t>
      </w:r>
      <w:r w:rsidRPr="001B4A86">
        <w:rPr>
          <w:rFonts w:ascii="Times New Roman" w:hAnsi="Times New Roman" w:cs="Times New Roman"/>
          <w:sz w:val="24"/>
          <w:szCs w:val="24"/>
        </w:rPr>
        <w:t>, L</w:t>
      </w:r>
      <w:r w:rsidR="00D70289" w:rsidRPr="001B4A86">
        <w:rPr>
          <w:rFonts w:ascii="Times New Roman" w:hAnsi="Times New Roman" w:cs="Times New Roman"/>
          <w:sz w:val="24"/>
          <w:szCs w:val="24"/>
        </w:rPr>
        <w:t>atini</w:t>
      </w:r>
      <w:r w:rsidRPr="001B4A86">
        <w:rPr>
          <w:rFonts w:ascii="Times New Roman" w:hAnsi="Times New Roman" w:cs="Times New Roman"/>
          <w:sz w:val="24"/>
          <w:szCs w:val="24"/>
        </w:rPr>
        <w:t>, Iudei, A</w:t>
      </w:r>
      <w:r w:rsidR="00D70289" w:rsidRPr="001B4A86">
        <w:rPr>
          <w:rFonts w:ascii="Times New Roman" w:hAnsi="Times New Roman" w:cs="Times New Roman"/>
          <w:sz w:val="24"/>
          <w:szCs w:val="24"/>
        </w:rPr>
        <w:t>rmeni</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Maranite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Nestoriani et multe gentes alie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De serico multa opera fiunt in ea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Audivi pro certo quod essent in ea textores serici et cameloti et similium amplius quam 4000</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Terra illi adiacens dici potest absque dubio paradysus propter amenitates infinitas in vineis</w:t>
      </w:r>
      <w:r w:rsidR="00E56393"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olivetis</w:t>
      </w:r>
      <w:r w:rsidR="00E56393"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ficetis</w:t>
      </w:r>
      <w:r w:rsidR="00E56393"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calamellis quibus omnibus in aliis partibus non recolo similia me vidisse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Campus ante civitatem continet in longitudine leucam </w:t>
      </w:r>
      <w:r w:rsidR="00D86D50" w:rsidRPr="001B4A86">
        <w:rPr>
          <w:rFonts w:ascii="Times New Roman" w:hAnsi="Times New Roman" w:cs="Times New Roman"/>
          <w:sz w:val="24"/>
          <w:szCs w:val="24"/>
        </w:rPr>
        <w:t>1</w:t>
      </w:r>
      <w:r w:rsidR="00E56393" w:rsidRPr="001B4A86">
        <w:rPr>
          <w:rFonts w:ascii="Times New Roman" w:hAnsi="Times New Roman" w:cs="Times New Roman"/>
          <w:sz w:val="24"/>
          <w:szCs w:val="24"/>
        </w:rPr>
        <w:t>, in latitudine</w:t>
      </w:r>
      <w:r w:rsidR="00D70289" w:rsidRPr="001B4A86">
        <w:rPr>
          <w:rFonts w:ascii="Times New Roman" w:hAnsi="Times New Roman" w:cs="Times New Roman"/>
          <w:sz w:val="24"/>
          <w:szCs w:val="24"/>
        </w:rPr>
        <w:t xml:space="preserve"> dimidiam</w:t>
      </w:r>
      <w:r w:rsidRPr="001B4A86">
        <w:rPr>
          <w:rFonts w:ascii="Times New Roman" w:hAnsi="Times New Roman" w:cs="Times New Roman"/>
          <w:sz w:val="24"/>
          <w:szCs w:val="24"/>
        </w:rPr>
        <w:t>. I</w:t>
      </w:r>
      <w:r w:rsidR="00E56393" w:rsidRPr="001B4A86">
        <w:rPr>
          <w:rFonts w:ascii="Times New Roman" w:hAnsi="Times New Roman" w:cs="Times New Roman"/>
          <w:sz w:val="24"/>
          <w:szCs w:val="24"/>
        </w:rPr>
        <w:t xml:space="preserve">n quo </w:t>
      </w:r>
      <w:r w:rsidR="00E56393" w:rsidRPr="001B4A86">
        <w:rPr>
          <w:rFonts w:ascii="Times New Roman" w:hAnsi="Times New Roman" w:cs="Times New Roman"/>
          <w:b/>
          <w:bCs/>
          <w:sz w:val="24"/>
          <w:szCs w:val="24"/>
        </w:rPr>
        <w:t>(6v)</w:t>
      </w:r>
      <w:r w:rsidR="00E56393" w:rsidRPr="001B4A86">
        <w:rPr>
          <w:rFonts w:ascii="Times New Roman" w:hAnsi="Times New Roman" w:cs="Times New Roman"/>
          <w:sz w:val="24"/>
          <w:szCs w:val="24"/>
        </w:rPr>
        <w:t xml:space="preserve"> spatio sunt i</w:t>
      </w:r>
      <w:r w:rsidR="00D70289" w:rsidRPr="001B4A86">
        <w:rPr>
          <w:rFonts w:ascii="Times New Roman" w:hAnsi="Times New Roman" w:cs="Times New Roman"/>
          <w:sz w:val="24"/>
          <w:szCs w:val="24"/>
        </w:rPr>
        <w:t>ardini 150</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 quibus fructus diversi crescunt et in tanta quantitate quod dicuntur singulis annis valere suis dominis trecenta milia bissantiorum aureorum</w:t>
      </w:r>
      <w:r w:rsidRPr="001B4A86">
        <w:rPr>
          <w:rFonts w:ascii="Times New Roman" w:hAnsi="Times New Roman" w:cs="Times New Roman"/>
          <w:sz w:val="24"/>
          <w:szCs w:val="24"/>
        </w:rPr>
        <w:t>.</w:t>
      </w:r>
    </w:p>
    <w:p w14:paraId="69C803ED" w14:textId="6CB76E76" w:rsidR="006024E5" w:rsidRPr="001B4A86" w:rsidRDefault="004C1B54"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L</w:t>
      </w:r>
      <w:r w:rsidR="00D70289" w:rsidRPr="001B4A86">
        <w:rPr>
          <w:rFonts w:ascii="Times New Roman" w:hAnsi="Times New Roman" w:cs="Times New Roman"/>
          <w:sz w:val="24"/>
          <w:szCs w:val="24"/>
        </w:rPr>
        <w:t>ibanus distat a civitate ista per 3 leucas</w:t>
      </w:r>
      <w:r w:rsidR="0092440B" w:rsidRPr="001B4A86">
        <w:rPr>
          <w:rFonts w:ascii="Times New Roman" w:hAnsi="Times New Roman" w:cs="Times New Roman"/>
          <w:sz w:val="24"/>
          <w:szCs w:val="24"/>
        </w:rPr>
        <w:t>. Ad eius pedem oritur Fons O</w:t>
      </w:r>
      <w:r w:rsidR="006024E5" w:rsidRPr="001B4A86">
        <w:rPr>
          <w:rFonts w:ascii="Times New Roman" w:hAnsi="Times New Roman" w:cs="Times New Roman"/>
          <w:sz w:val="24"/>
          <w:szCs w:val="24"/>
        </w:rPr>
        <w:t>rtorum</w:t>
      </w:r>
      <w:r w:rsidR="0092440B" w:rsidRPr="001B4A86">
        <w:rPr>
          <w:rFonts w:ascii="Times New Roman" w:hAnsi="Times New Roman" w:cs="Times New Roman"/>
          <w:sz w:val="24"/>
          <w:szCs w:val="24"/>
        </w:rPr>
        <w:t>,</w:t>
      </w:r>
      <w:r w:rsidR="006024E5" w:rsidRPr="001B4A86">
        <w:rPr>
          <w:rFonts w:ascii="Times New Roman" w:hAnsi="Times New Roman" w:cs="Times New Roman"/>
          <w:sz w:val="24"/>
          <w:szCs w:val="24"/>
        </w:rPr>
        <w:t xml:space="preserve"> fluens impetu de L</w:t>
      </w:r>
      <w:r w:rsidR="00D70289" w:rsidRPr="001B4A86">
        <w:rPr>
          <w:rFonts w:ascii="Times New Roman" w:hAnsi="Times New Roman" w:cs="Times New Roman"/>
          <w:sz w:val="24"/>
          <w:szCs w:val="24"/>
        </w:rPr>
        <w:t>ybano</w:t>
      </w:r>
      <w:r w:rsidR="0092440B"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sicut dicitur in canticis</w:t>
      </w:r>
      <w:r w:rsidR="006024E5"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Fons iste humiliter valde nasci videtur sed subito invalescens fluxum facit vehementem et magnum valde</w:t>
      </w:r>
      <w:r w:rsidR="006024E5"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Iste rigat omnes ortos et planiciem </w:t>
      </w:r>
      <w:r w:rsidR="006024E5" w:rsidRPr="001B4A86">
        <w:rPr>
          <w:rFonts w:ascii="Times New Roman" w:hAnsi="Times New Roman" w:cs="Times New Roman"/>
          <w:sz w:val="24"/>
          <w:szCs w:val="24"/>
        </w:rPr>
        <w:t>inter Tripolim et L</w:t>
      </w:r>
      <w:r w:rsidR="00D70289" w:rsidRPr="001B4A86">
        <w:rPr>
          <w:rFonts w:ascii="Times New Roman" w:hAnsi="Times New Roman" w:cs="Times New Roman"/>
          <w:sz w:val="24"/>
          <w:szCs w:val="24"/>
        </w:rPr>
        <w:t>ybanum et commendat mirabiliter regionem</w:t>
      </w:r>
      <w:r w:rsidR="006024E5" w:rsidRPr="001B4A86">
        <w:rPr>
          <w:rFonts w:ascii="Times New Roman" w:hAnsi="Times New Roman" w:cs="Times New Roman"/>
          <w:sz w:val="24"/>
          <w:szCs w:val="24"/>
        </w:rPr>
        <w:t>. A</w:t>
      </w:r>
      <w:r w:rsidR="00D70289" w:rsidRPr="001B4A86">
        <w:rPr>
          <w:rFonts w:ascii="Times New Roman" w:hAnsi="Times New Roman" w:cs="Times New Roman"/>
          <w:sz w:val="24"/>
          <w:szCs w:val="24"/>
        </w:rPr>
        <w:t>que eius optime sunt</w:t>
      </w:r>
      <w:r w:rsidR="006024E5"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frigide et dulces et plura loca religiosa constructa sunt super rivos eius et ecclesie multe</w:t>
      </w:r>
      <w:r w:rsidR="006024E5"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Venit autem sicut dictum est de radice mont</w:t>
      </w:r>
      <w:r w:rsidR="006024E5" w:rsidRPr="001B4A86">
        <w:rPr>
          <w:rFonts w:ascii="Times New Roman" w:hAnsi="Times New Roman" w:cs="Times New Roman"/>
          <w:sz w:val="24"/>
          <w:szCs w:val="24"/>
        </w:rPr>
        <w:t>is et pro parte circuit montem L</w:t>
      </w:r>
      <w:r w:rsidR="00D70289" w:rsidRPr="001B4A86">
        <w:rPr>
          <w:rFonts w:ascii="Times New Roman" w:hAnsi="Times New Roman" w:cs="Times New Roman"/>
          <w:sz w:val="24"/>
          <w:szCs w:val="24"/>
        </w:rPr>
        <w:t>eopardorum et postea per ortos deducitur</w:t>
      </w:r>
      <w:r w:rsidR="006024E5"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rigans ipsos</w:t>
      </w:r>
      <w:r w:rsidR="000F7D47"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FA0D40" w:rsidRPr="001B4A86">
        <w:rPr>
          <w:rFonts w:ascii="Times New Roman" w:hAnsi="Times New Roman" w:cs="Times New Roman"/>
          <w:sz w:val="24"/>
          <w:szCs w:val="24"/>
        </w:rPr>
        <w:t>3</w:t>
      </w:r>
      <w:r w:rsidR="00D70289" w:rsidRPr="001B4A86">
        <w:rPr>
          <w:rFonts w:ascii="Times New Roman" w:hAnsi="Times New Roman" w:cs="Times New Roman"/>
          <w:sz w:val="24"/>
          <w:szCs w:val="24"/>
        </w:rPr>
        <w:t xml:space="preserve"> autem fluminibus bene magnis mare ingreditur preter rivos alios qui in locis diversis tandem similiter in mare fluunt</w:t>
      </w:r>
      <w:r w:rsidR="000F7D47"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pro certo de isto fonte verum est quod</w:t>
      </w:r>
      <w:r w:rsidR="0092440B" w:rsidRPr="001B4A86">
        <w:rPr>
          <w:rFonts w:ascii="Times New Roman" w:hAnsi="Times New Roman" w:cs="Times New Roman"/>
          <w:sz w:val="24"/>
          <w:szCs w:val="24"/>
        </w:rPr>
        <w:t xml:space="preserve"> dicitur in H</w:t>
      </w:r>
      <w:r w:rsidR="00D70289" w:rsidRPr="001B4A86">
        <w:rPr>
          <w:rFonts w:ascii="Times New Roman" w:hAnsi="Times New Roman" w:cs="Times New Roman"/>
          <w:sz w:val="24"/>
          <w:szCs w:val="24"/>
        </w:rPr>
        <w:t>ester</w:t>
      </w:r>
      <w:r w:rsidR="000F7D47" w:rsidRPr="001B4A86">
        <w:rPr>
          <w:rFonts w:ascii="Times New Roman" w:hAnsi="Times New Roman" w:cs="Times New Roman"/>
          <w:sz w:val="24"/>
          <w:szCs w:val="24"/>
        </w:rPr>
        <w:t>, q</w:t>
      </w:r>
      <w:r w:rsidR="00D70289" w:rsidRPr="001B4A86">
        <w:rPr>
          <w:rFonts w:ascii="Times New Roman" w:hAnsi="Times New Roman" w:cs="Times New Roman"/>
          <w:sz w:val="24"/>
          <w:szCs w:val="24"/>
        </w:rPr>
        <w:t>uia fons parvus crevit in fluvium magnum et aquas plurimas redundavit</w:t>
      </w:r>
      <w:r w:rsidR="006024E5" w:rsidRPr="001B4A86">
        <w:rPr>
          <w:rFonts w:ascii="Times New Roman" w:hAnsi="Times New Roman" w:cs="Times New Roman"/>
          <w:sz w:val="24"/>
          <w:szCs w:val="24"/>
        </w:rPr>
        <w:t>.</w:t>
      </w:r>
    </w:p>
    <w:p w14:paraId="394B82E0" w14:textId="2C809333" w:rsidR="002160E9"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T</w:t>
      </w:r>
      <w:r w:rsidR="002160E9" w:rsidRPr="001B4A86">
        <w:rPr>
          <w:rFonts w:ascii="Times New Roman" w:hAnsi="Times New Roman" w:cs="Times New Roman"/>
          <w:sz w:val="24"/>
          <w:szCs w:val="24"/>
        </w:rPr>
        <w:t xml:space="preserve">ripoli ad </w:t>
      </w:r>
      <w:r w:rsidR="00D572F6" w:rsidRPr="001B4A86">
        <w:rPr>
          <w:rFonts w:ascii="Times New Roman" w:hAnsi="Times New Roman" w:cs="Times New Roman"/>
          <w:sz w:val="24"/>
          <w:szCs w:val="24"/>
        </w:rPr>
        <w:t>2</w:t>
      </w:r>
      <w:r w:rsidR="002160E9" w:rsidRPr="001B4A86">
        <w:rPr>
          <w:rFonts w:ascii="Times New Roman" w:hAnsi="Times New Roman" w:cs="Times New Roman"/>
          <w:sz w:val="24"/>
          <w:szCs w:val="24"/>
        </w:rPr>
        <w:t xml:space="preserve"> leucas est mons L</w:t>
      </w:r>
      <w:r w:rsidRPr="001B4A86">
        <w:rPr>
          <w:rFonts w:ascii="Times New Roman" w:hAnsi="Times New Roman" w:cs="Times New Roman"/>
          <w:sz w:val="24"/>
          <w:szCs w:val="24"/>
        </w:rPr>
        <w:t>eopardorum</w:t>
      </w:r>
      <w:r w:rsidR="002160E9" w:rsidRPr="001B4A86">
        <w:rPr>
          <w:rFonts w:ascii="Times New Roman" w:hAnsi="Times New Roman" w:cs="Times New Roman"/>
          <w:sz w:val="24"/>
          <w:szCs w:val="24"/>
        </w:rPr>
        <w:t>, rotundus</w:t>
      </w:r>
      <w:r w:rsidRPr="001B4A86">
        <w:rPr>
          <w:rFonts w:ascii="Times New Roman" w:hAnsi="Times New Roman" w:cs="Times New Roman"/>
          <w:sz w:val="24"/>
          <w:szCs w:val="24"/>
        </w:rPr>
        <w:t xml:space="preserve"> in aspectu et satis altus</w:t>
      </w:r>
      <w:r w:rsidR="002160E9" w:rsidRPr="001B4A86">
        <w:rPr>
          <w:rFonts w:ascii="Times New Roman" w:hAnsi="Times New Roman" w:cs="Times New Roman"/>
          <w:sz w:val="24"/>
          <w:szCs w:val="24"/>
        </w:rPr>
        <w:t>, distans de L</w:t>
      </w:r>
      <w:r w:rsidRPr="001B4A86">
        <w:rPr>
          <w:rFonts w:ascii="Times New Roman" w:hAnsi="Times New Roman" w:cs="Times New Roman"/>
          <w:sz w:val="24"/>
          <w:szCs w:val="24"/>
        </w:rPr>
        <w:t>ybano ad 1 leucam</w:t>
      </w:r>
      <w:r w:rsidR="002160E9" w:rsidRPr="001B4A86">
        <w:rPr>
          <w:rFonts w:ascii="Times New Roman" w:hAnsi="Times New Roman" w:cs="Times New Roman"/>
          <w:sz w:val="24"/>
          <w:szCs w:val="24"/>
        </w:rPr>
        <w:t>.</w:t>
      </w:r>
      <w:r w:rsidRPr="001B4A86">
        <w:rPr>
          <w:rFonts w:ascii="Times New Roman" w:hAnsi="Times New Roman" w:cs="Times New Roman"/>
          <w:sz w:val="24"/>
          <w:szCs w:val="24"/>
        </w:rPr>
        <w:t xml:space="preserve"> In huius pede aquilone</w:t>
      </w:r>
      <w:r w:rsidR="00F36D18">
        <w:rPr>
          <w:rStyle w:val="FootnoteReference"/>
          <w:rFonts w:ascii="Times New Roman" w:hAnsi="Times New Roman" w:cs="Times New Roman"/>
          <w:sz w:val="24"/>
          <w:szCs w:val="24"/>
        </w:rPr>
        <w:footnoteReference w:id="11"/>
      </w:r>
      <w:r w:rsidRPr="001B4A86">
        <w:rPr>
          <w:rFonts w:ascii="Times New Roman" w:hAnsi="Times New Roman" w:cs="Times New Roman"/>
          <w:sz w:val="24"/>
          <w:szCs w:val="24"/>
        </w:rPr>
        <w:t xml:space="preserve"> vidi speluncam in qua erat monumentum habens 26 pedes longitudinis</w:t>
      </w:r>
      <w:r w:rsidR="002160E9" w:rsidRPr="001B4A86">
        <w:rPr>
          <w:rFonts w:ascii="Times New Roman" w:hAnsi="Times New Roman" w:cs="Times New Roman"/>
          <w:sz w:val="24"/>
          <w:szCs w:val="24"/>
        </w:rPr>
        <w:t>. Quod S</w:t>
      </w:r>
      <w:r w:rsidRPr="001B4A86">
        <w:rPr>
          <w:rFonts w:ascii="Times New Roman" w:hAnsi="Times New Roman" w:cs="Times New Roman"/>
          <w:sz w:val="24"/>
          <w:szCs w:val="24"/>
        </w:rPr>
        <w:t xml:space="preserve">arraceni devote </w:t>
      </w:r>
      <w:r w:rsidR="001E300D">
        <w:rPr>
          <w:rFonts w:ascii="Times New Roman" w:hAnsi="Times New Roman" w:cs="Times New Roman"/>
          <w:sz w:val="24"/>
          <w:szCs w:val="24"/>
        </w:rPr>
        <w:t>&lt;</w:t>
      </w:r>
      <w:r w:rsidRPr="001B4A86">
        <w:rPr>
          <w:rFonts w:ascii="Times New Roman" w:hAnsi="Times New Roman" w:cs="Times New Roman"/>
          <w:sz w:val="24"/>
          <w:szCs w:val="24"/>
        </w:rPr>
        <w:t>colunt</w:t>
      </w:r>
      <w:r w:rsidR="001E300D">
        <w:rPr>
          <w:rFonts w:ascii="Times New Roman" w:hAnsi="Times New Roman" w:cs="Times New Roman"/>
          <w:sz w:val="24"/>
          <w:szCs w:val="24"/>
        </w:rPr>
        <w:t>&gt;</w:t>
      </w:r>
      <w:r w:rsidRPr="001B4A86">
        <w:rPr>
          <w:rFonts w:ascii="Times New Roman" w:hAnsi="Times New Roman" w:cs="Times New Roman"/>
          <w:sz w:val="24"/>
          <w:szCs w:val="24"/>
        </w:rPr>
        <w:t xml:space="preserve"> frequentant</w:t>
      </w:r>
      <w:r w:rsidR="000F7D47" w:rsidRPr="001B4A86">
        <w:rPr>
          <w:rFonts w:ascii="Times New Roman" w:hAnsi="Times New Roman" w:cs="Times New Roman"/>
          <w:sz w:val="24"/>
          <w:szCs w:val="24"/>
        </w:rPr>
        <w:t>,</w:t>
      </w:r>
      <w:r w:rsidRPr="001B4A86">
        <w:rPr>
          <w:rFonts w:ascii="Times New Roman" w:hAnsi="Times New Roman" w:cs="Times New Roman"/>
          <w:sz w:val="24"/>
          <w:szCs w:val="24"/>
        </w:rPr>
        <w:t xml:space="preserve"> d</w:t>
      </w:r>
      <w:r w:rsidR="0092440B" w:rsidRPr="001B4A86">
        <w:rPr>
          <w:rFonts w:ascii="Times New Roman" w:hAnsi="Times New Roman" w:cs="Times New Roman"/>
          <w:sz w:val="24"/>
          <w:szCs w:val="24"/>
        </w:rPr>
        <w:t>icentes illud</w:t>
      </w:r>
      <w:r w:rsidR="00DA0685" w:rsidRPr="001B4A86">
        <w:rPr>
          <w:rFonts w:ascii="Times New Roman" w:hAnsi="Times New Roman" w:cs="Times New Roman"/>
          <w:sz w:val="24"/>
          <w:szCs w:val="24"/>
        </w:rPr>
        <w:t xml:space="preserve"> </w:t>
      </w:r>
      <w:r w:rsidR="0092440B" w:rsidRPr="001B4A86">
        <w:rPr>
          <w:rFonts w:ascii="Times New Roman" w:hAnsi="Times New Roman" w:cs="Times New Roman"/>
          <w:sz w:val="24"/>
          <w:szCs w:val="24"/>
        </w:rPr>
        <w:t>esse sepulchrum I</w:t>
      </w:r>
      <w:r w:rsidRPr="001B4A86">
        <w:rPr>
          <w:rFonts w:ascii="Times New Roman" w:hAnsi="Times New Roman" w:cs="Times New Roman"/>
          <w:sz w:val="24"/>
          <w:szCs w:val="24"/>
        </w:rPr>
        <w:t>osue</w:t>
      </w:r>
      <w:r w:rsidR="000F7D47" w:rsidRPr="001B4A86">
        <w:rPr>
          <w:rFonts w:ascii="Times New Roman" w:hAnsi="Times New Roman" w:cs="Times New Roman"/>
          <w:sz w:val="24"/>
          <w:szCs w:val="24"/>
        </w:rPr>
        <w:t>. Q</w:t>
      </w:r>
      <w:r w:rsidRPr="001B4A86">
        <w:rPr>
          <w:rFonts w:ascii="Times New Roman" w:hAnsi="Times New Roman" w:cs="Times New Roman"/>
          <w:sz w:val="24"/>
          <w:szCs w:val="24"/>
        </w:rPr>
        <w:t>uod non credo verum esse quia tex</w:t>
      </w:r>
      <w:r w:rsidR="000F7D47" w:rsidRPr="001B4A86">
        <w:rPr>
          <w:rFonts w:ascii="Times New Roman" w:hAnsi="Times New Roman" w:cs="Times New Roman"/>
          <w:sz w:val="24"/>
          <w:szCs w:val="24"/>
        </w:rPr>
        <w:t>tus dicit eum sepultum esse in T</w:t>
      </w:r>
      <w:r w:rsidRPr="001B4A86">
        <w:rPr>
          <w:rFonts w:ascii="Times New Roman" w:hAnsi="Times New Roman" w:cs="Times New Roman"/>
          <w:sz w:val="24"/>
          <w:szCs w:val="24"/>
        </w:rPr>
        <w:t xml:space="preserve">ampnachsare que est </w:t>
      </w:r>
      <w:r w:rsidR="000F7D47" w:rsidRPr="001B4A86">
        <w:rPr>
          <w:rFonts w:ascii="Times New Roman" w:hAnsi="Times New Roman" w:cs="Times New Roman"/>
          <w:sz w:val="24"/>
          <w:szCs w:val="24"/>
        </w:rPr>
        <w:t>iuxta Sychem</w:t>
      </w:r>
      <w:r w:rsidR="002160E9" w:rsidRPr="001B4A86">
        <w:rPr>
          <w:rFonts w:ascii="Times New Roman" w:hAnsi="Times New Roman" w:cs="Times New Roman"/>
          <w:sz w:val="24"/>
          <w:szCs w:val="24"/>
        </w:rPr>
        <w:t>,</w:t>
      </w:r>
      <w:r w:rsidR="000F7D47" w:rsidRPr="001B4A86">
        <w:rPr>
          <w:rFonts w:ascii="Times New Roman" w:hAnsi="Times New Roman" w:cs="Times New Roman"/>
          <w:sz w:val="24"/>
          <w:szCs w:val="24"/>
        </w:rPr>
        <w:t xml:space="preserve"> in latere montis E</w:t>
      </w:r>
      <w:r w:rsidRPr="001B4A86">
        <w:rPr>
          <w:rFonts w:ascii="Times New Roman" w:hAnsi="Times New Roman" w:cs="Times New Roman"/>
          <w:sz w:val="24"/>
          <w:szCs w:val="24"/>
        </w:rPr>
        <w:t>ffraym</w:t>
      </w:r>
      <w:r w:rsidR="000F7D47" w:rsidRPr="001B4A86">
        <w:rPr>
          <w:rFonts w:ascii="Times New Roman" w:hAnsi="Times New Roman" w:cs="Times New Roman"/>
          <w:sz w:val="24"/>
          <w:szCs w:val="24"/>
        </w:rPr>
        <w:t>.</w:t>
      </w:r>
      <w:r w:rsidR="00DA0685" w:rsidRPr="001B4A86">
        <w:rPr>
          <w:rFonts w:ascii="Times New Roman" w:hAnsi="Times New Roman" w:cs="Times New Roman"/>
          <w:sz w:val="24"/>
          <w:szCs w:val="24"/>
        </w:rPr>
        <w:t xml:space="preserve"> </w:t>
      </w:r>
      <w:r w:rsidR="000F7D47" w:rsidRPr="001B4A86">
        <w:rPr>
          <w:rFonts w:ascii="Times New Roman" w:hAnsi="Times New Roman" w:cs="Times New Roman"/>
          <w:sz w:val="24"/>
          <w:szCs w:val="24"/>
        </w:rPr>
        <w:t>E</w:t>
      </w:r>
      <w:r w:rsidRPr="001B4A86">
        <w:rPr>
          <w:rFonts w:ascii="Times New Roman" w:hAnsi="Times New Roman" w:cs="Times New Roman"/>
          <w:sz w:val="24"/>
          <w:szCs w:val="24"/>
        </w:rPr>
        <w:t>go pocius credo istud esse sepul</w:t>
      </w:r>
      <w:r w:rsidR="002160E9" w:rsidRPr="001B4A86">
        <w:rPr>
          <w:rFonts w:ascii="Times New Roman" w:hAnsi="Times New Roman" w:cs="Times New Roman"/>
          <w:sz w:val="24"/>
          <w:szCs w:val="24"/>
        </w:rPr>
        <w:t>chrum Chanaan filii C</w:t>
      </w:r>
      <w:r w:rsidRPr="001B4A86">
        <w:rPr>
          <w:rFonts w:ascii="Times New Roman" w:hAnsi="Times New Roman" w:cs="Times New Roman"/>
          <w:sz w:val="24"/>
          <w:szCs w:val="24"/>
        </w:rPr>
        <w:t xml:space="preserve">ham filii </w:t>
      </w:r>
      <w:r w:rsidR="002160E9" w:rsidRPr="001B4A86">
        <w:rPr>
          <w:rFonts w:ascii="Times New Roman" w:hAnsi="Times New Roman" w:cs="Times New Roman"/>
          <w:sz w:val="24"/>
          <w:szCs w:val="24"/>
        </w:rPr>
        <w:t>N</w:t>
      </w:r>
      <w:r w:rsidRPr="001B4A86">
        <w:rPr>
          <w:rFonts w:ascii="Times New Roman" w:hAnsi="Times New Roman" w:cs="Times New Roman"/>
          <w:sz w:val="24"/>
          <w:szCs w:val="24"/>
        </w:rPr>
        <w:t>oe vel alicuius similium vel filiorum</w:t>
      </w:r>
      <w:r w:rsidR="002160E9" w:rsidRPr="001B4A86">
        <w:rPr>
          <w:rFonts w:ascii="Times New Roman" w:hAnsi="Times New Roman" w:cs="Times New Roman"/>
          <w:sz w:val="24"/>
          <w:szCs w:val="24"/>
        </w:rPr>
        <w:t>,</w:t>
      </w:r>
      <w:r w:rsidRPr="001B4A86">
        <w:rPr>
          <w:rFonts w:ascii="Times New Roman" w:hAnsi="Times New Roman" w:cs="Times New Roman"/>
          <w:sz w:val="24"/>
          <w:szCs w:val="24"/>
        </w:rPr>
        <w:t xml:space="preserve"> qui ad litteram circa loca illa habitasse</w:t>
      </w:r>
      <w:r w:rsidR="00E808B7">
        <w:rPr>
          <w:rFonts w:ascii="Times New Roman" w:hAnsi="Times New Roman" w:cs="Times New Roman"/>
          <w:sz w:val="24"/>
          <w:szCs w:val="24"/>
        </w:rPr>
        <w:t>. P</w:t>
      </w:r>
      <w:r w:rsidRPr="001B4A86">
        <w:rPr>
          <w:rFonts w:ascii="Times New Roman" w:hAnsi="Times New Roman" w:cs="Times New Roman"/>
          <w:sz w:val="24"/>
          <w:szCs w:val="24"/>
        </w:rPr>
        <w:t>robantur ut infra dicetur</w:t>
      </w:r>
      <w:r w:rsidR="002160E9"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20E894CF" w14:textId="45591EB6" w:rsidR="002160E9"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spelunca ista ad 3 leucas c</w:t>
      </w:r>
      <w:r w:rsidR="002160E9" w:rsidRPr="001B4A86">
        <w:rPr>
          <w:rFonts w:ascii="Times New Roman" w:hAnsi="Times New Roman" w:cs="Times New Roman"/>
          <w:sz w:val="24"/>
          <w:szCs w:val="24"/>
        </w:rPr>
        <w:t>ontra aquilonem fere est finis A</w:t>
      </w:r>
      <w:r w:rsidRPr="001B4A86">
        <w:rPr>
          <w:rFonts w:ascii="Times New Roman" w:hAnsi="Times New Roman" w:cs="Times New Roman"/>
          <w:sz w:val="24"/>
          <w:szCs w:val="24"/>
        </w:rPr>
        <w:t xml:space="preserve">ntylibani et </w:t>
      </w:r>
      <w:r w:rsidR="002160E9" w:rsidRPr="001B4A86">
        <w:rPr>
          <w:rFonts w:ascii="Times New Roman" w:hAnsi="Times New Roman" w:cs="Times New Roman"/>
          <w:sz w:val="24"/>
          <w:szCs w:val="24"/>
        </w:rPr>
        <w:t>L</w:t>
      </w:r>
      <w:r w:rsidRPr="001B4A86">
        <w:rPr>
          <w:rFonts w:ascii="Times New Roman" w:hAnsi="Times New Roman" w:cs="Times New Roman"/>
          <w:sz w:val="24"/>
          <w:szCs w:val="24"/>
        </w:rPr>
        <w:t>ybani similiter et ubi uterque terminatur ostendit</w:t>
      </w:r>
      <w:r w:rsidR="0092440B" w:rsidRPr="001B4A86">
        <w:rPr>
          <w:rStyle w:val="FootnoteReference"/>
          <w:rFonts w:ascii="Times New Roman" w:hAnsi="Times New Roman" w:cs="Times New Roman"/>
          <w:sz w:val="24"/>
          <w:szCs w:val="24"/>
        </w:rPr>
        <w:footnoteReference w:id="12"/>
      </w:r>
      <w:r w:rsidR="002160E9" w:rsidRPr="001B4A86">
        <w:rPr>
          <w:rFonts w:ascii="Times New Roman" w:hAnsi="Times New Roman" w:cs="Times New Roman"/>
          <w:sz w:val="24"/>
          <w:szCs w:val="24"/>
        </w:rPr>
        <w:t xml:space="preserve"> hodie castrum Arachas quod Aratheus filius C</w:t>
      </w:r>
      <w:r w:rsidRPr="001B4A86">
        <w:rPr>
          <w:rFonts w:ascii="Times New Roman" w:hAnsi="Times New Roman" w:cs="Times New Roman"/>
          <w:sz w:val="24"/>
          <w:szCs w:val="24"/>
        </w:rPr>
        <w:t>hanaan edificavit post diluvium et suo nomine appellavit sicut dicit glossa Genesis et paralipomen 1</w:t>
      </w:r>
      <w:r w:rsidR="002160E9" w:rsidRPr="001B4A86">
        <w:rPr>
          <w:rFonts w:ascii="Times New Roman" w:hAnsi="Times New Roman" w:cs="Times New Roman"/>
          <w:sz w:val="24"/>
          <w:szCs w:val="24"/>
        </w:rPr>
        <w:t>.</w:t>
      </w:r>
      <w:r w:rsidRPr="001B4A86">
        <w:rPr>
          <w:rFonts w:ascii="Times New Roman" w:hAnsi="Times New Roman" w:cs="Times New Roman"/>
          <w:sz w:val="24"/>
          <w:szCs w:val="24"/>
        </w:rPr>
        <w:t xml:space="preserve"> Gloriosa valde et pulchra et fertilis est terra ista</w:t>
      </w:r>
      <w:r w:rsidR="0092440B" w:rsidRPr="001B4A86">
        <w:rPr>
          <w:rFonts w:ascii="Times New Roman" w:hAnsi="Times New Roman" w:cs="Times New Roman"/>
          <w:sz w:val="24"/>
          <w:szCs w:val="24"/>
        </w:rPr>
        <w:t xml:space="preserve"> u</w:t>
      </w:r>
      <w:r w:rsidR="002160E9" w:rsidRPr="001B4A86">
        <w:rPr>
          <w:rFonts w:ascii="Times New Roman" w:hAnsi="Times New Roman" w:cs="Times New Roman"/>
          <w:sz w:val="24"/>
          <w:szCs w:val="24"/>
        </w:rPr>
        <w:t>bi L</w:t>
      </w:r>
      <w:r w:rsidRPr="001B4A86">
        <w:rPr>
          <w:rFonts w:ascii="Times New Roman" w:hAnsi="Times New Roman" w:cs="Times New Roman"/>
          <w:sz w:val="24"/>
          <w:szCs w:val="24"/>
        </w:rPr>
        <w:t>ybanus terminatur</w:t>
      </w:r>
      <w:r w:rsidR="0092440B" w:rsidRPr="001B4A86">
        <w:rPr>
          <w:rFonts w:ascii="Times New Roman" w:hAnsi="Times New Roman" w:cs="Times New Roman"/>
          <w:sz w:val="24"/>
          <w:szCs w:val="24"/>
        </w:rPr>
        <w:t>.</w:t>
      </w:r>
      <w:r w:rsidR="002160E9" w:rsidRPr="001B4A86">
        <w:rPr>
          <w:rFonts w:ascii="Times New Roman" w:hAnsi="Times New Roman" w:cs="Times New Roman"/>
          <w:sz w:val="24"/>
          <w:szCs w:val="24"/>
        </w:rPr>
        <w:t xml:space="preserve"> </w:t>
      </w:r>
      <w:r w:rsidR="0092440B" w:rsidRPr="001B4A86">
        <w:rPr>
          <w:rFonts w:ascii="Times New Roman" w:hAnsi="Times New Roman" w:cs="Times New Roman"/>
          <w:sz w:val="24"/>
          <w:szCs w:val="24"/>
        </w:rPr>
        <w:t>D</w:t>
      </w:r>
      <w:r w:rsidRPr="001B4A86">
        <w:rPr>
          <w:rFonts w:ascii="Times New Roman" w:hAnsi="Times New Roman" w:cs="Times New Roman"/>
          <w:sz w:val="24"/>
          <w:szCs w:val="24"/>
        </w:rPr>
        <w:t xml:space="preserve">e cuius situ et longitudine infra dicetur cum de </w:t>
      </w:r>
      <w:r w:rsidR="0092440B" w:rsidRPr="001B4A86">
        <w:rPr>
          <w:rFonts w:ascii="Times New Roman" w:hAnsi="Times New Roman" w:cs="Times New Roman"/>
          <w:sz w:val="24"/>
          <w:szCs w:val="24"/>
        </w:rPr>
        <w:t xml:space="preserve">Cesarea </w:t>
      </w:r>
      <w:r w:rsidR="0092440B" w:rsidRPr="001B4A86">
        <w:rPr>
          <w:rFonts w:ascii="Times New Roman" w:hAnsi="Times New Roman" w:cs="Times New Roman"/>
          <w:b/>
          <w:bCs/>
          <w:sz w:val="24"/>
          <w:szCs w:val="24"/>
        </w:rPr>
        <w:t>(</w:t>
      </w:r>
      <w:r w:rsidR="00C55146" w:rsidRPr="001B4A86">
        <w:rPr>
          <w:rFonts w:ascii="Times New Roman" w:hAnsi="Times New Roman" w:cs="Times New Roman"/>
          <w:b/>
          <w:bCs/>
          <w:sz w:val="24"/>
          <w:szCs w:val="24"/>
        </w:rPr>
        <w:t>7r</w:t>
      </w:r>
      <w:r w:rsidR="0092440B" w:rsidRPr="001B4A86">
        <w:rPr>
          <w:rFonts w:ascii="Times New Roman" w:hAnsi="Times New Roman" w:cs="Times New Roman"/>
          <w:b/>
          <w:bCs/>
          <w:sz w:val="24"/>
          <w:szCs w:val="24"/>
        </w:rPr>
        <w:t>)</w:t>
      </w:r>
      <w:r w:rsidR="002160E9" w:rsidRPr="001B4A86">
        <w:rPr>
          <w:rFonts w:ascii="Times New Roman" w:hAnsi="Times New Roman" w:cs="Times New Roman"/>
          <w:sz w:val="24"/>
          <w:szCs w:val="24"/>
        </w:rPr>
        <w:t xml:space="preserve"> Philippi et I</w:t>
      </w:r>
      <w:r w:rsidRPr="001B4A86">
        <w:rPr>
          <w:rFonts w:ascii="Times New Roman" w:hAnsi="Times New Roman" w:cs="Times New Roman"/>
          <w:sz w:val="24"/>
          <w:szCs w:val="24"/>
        </w:rPr>
        <w:t>ordanis exortu fecero mentionem</w:t>
      </w:r>
      <w:r w:rsidR="002160E9" w:rsidRPr="001B4A86">
        <w:rPr>
          <w:rFonts w:ascii="Times New Roman" w:hAnsi="Times New Roman" w:cs="Times New Roman"/>
          <w:sz w:val="24"/>
          <w:szCs w:val="24"/>
        </w:rPr>
        <w:t>.</w:t>
      </w:r>
    </w:p>
    <w:p w14:paraId="15A17CFA" w14:textId="77777777" w:rsidR="00C84B7B" w:rsidRPr="001B4A86" w:rsidRDefault="002160E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castro A</w:t>
      </w:r>
      <w:r w:rsidR="00D70289" w:rsidRPr="001B4A86">
        <w:rPr>
          <w:rFonts w:ascii="Times New Roman" w:hAnsi="Times New Roman" w:cs="Times New Roman"/>
          <w:sz w:val="24"/>
          <w:szCs w:val="24"/>
        </w:rPr>
        <w:t>rachas ad dimid</w:t>
      </w:r>
      <w:r w:rsidR="00753735" w:rsidRPr="001B4A86">
        <w:rPr>
          <w:rFonts w:ascii="Times New Roman" w:hAnsi="Times New Roman" w:cs="Times New Roman"/>
          <w:sz w:val="24"/>
          <w:szCs w:val="24"/>
        </w:rPr>
        <w:t>iam leucam contra orientem est S</w:t>
      </w:r>
      <w:r w:rsidR="00D70289" w:rsidRPr="001B4A86">
        <w:rPr>
          <w:rFonts w:ascii="Times New Roman" w:hAnsi="Times New Roman" w:cs="Times New Roman"/>
          <w:sz w:val="24"/>
          <w:szCs w:val="24"/>
        </w:rPr>
        <w:t xml:space="preserve">yn </w:t>
      </w:r>
      <w:r w:rsidR="00753735" w:rsidRPr="001B4A86">
        <w:rPr>
          <w:rFonts w:ascii="Times New Roman" w:hAnsi="Times New Roman" w:cs="Times New Roman"/>
          <w:sz w:val="24"/>
          <w:szCs w:val="24"/>
        </w:rPr>
        <w:t>oppidum quod Syneus filius Chanaan frater A</w:t>
      </w:r>
      <w:r w:rsidR="00D70289" w:rsidRPr="001B4A86">
        <w:rPr>
          <w:rFonts w:ascii="Times New Roman" w:hAnsi="Times New Roman" w:cs="Times New Roman"/>
          <w:sz w:val="24"/>
          <w:szCs w:val="24"/>
        </w:rPr>
        <w:t>rachei edificavit post diluvium</w:t>
      </w:r>
      <w:r w:rsidR="00753735" w:rsidRPr="001B4A86">
        <w:rPr>
          <w:rFonts w:ascii="Times New Roman" w:hAnsi="Times New Roman" w:cs="Times New Roman"/>
          <w:sz w:val="24"/>
          <w:szCs w:val="24"/>
        </w:rPr>
        <w:t>, non procul ab A</w:t>
      </w:r>
      <w:r w:rsidR="00D70289" w:rsidRPr="001B4A86">
        <w:rPr>
          <w:rFonts w:ascii="Times New Roman" w:hAnsi="Times New Roman" w:cs="Times New Roman"/>
          <w:sz w:val="24"/>
          <w:szCs w:val="24"/>
        </w:rPr>
        <w:t xml:space="preserve">rachas sicut </w:t>
      </w:r>
      <w:r w:rsidR="00753735" w:rsidRPr="001B4A86">
        <w:rPr>
          <w:rFonts w:ascii="Times New Roman" w:hAnsi="Times New Roman" w:cs="Times New Roman"/>
          <w:sz w:val="24"/>
          <w:szCs w:val="24"/>
        </w:rPr>
        <w:t>dicit glossa G</w:t>
      </w:r>
      <w:r w:rsidR="00D70289" w:rsidRPr="001B4A86">
        <w:rPr>
          <w:rFonts w:ascii="Times New Roman" w:hAnsi="Times New Roman" w:cs="Times New Roman"/>
          <w:sz w:val="24"/>
          <w:szCs w:val="24"/>
        </w:rPr>
        <w:t>enesis</w:t>
      </w:r>
      <w:r w:rsidR="00753735"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Nestorianus tamen quidam ibidem habitans requisitus dixit </w:t>
      </w:r>
      <w:r w:rsidR="00753735" w:rsidRPr="001B4A86">
        <w:rPr>
          <w:rFonts w:ascii="Times New Roman" w:hAnsi="Times New Roman" w:cs="Times New Roman"/>
          <w:sz w:val="24"/>
          <w:szCs w:val="24"/>
        </w:rPr>
        <w:t>mihi oppidum illud appellari S</w:t>
      </w:r>
      <w:r w:rsidR="00D70289" w:rsidRPr="001B4A86">
        <w:rPr>
          <w:rFonts w:ascii="Times New Roman" w:hAnsi="Times New Roman" w:cs="Times New Roman"/>
          <w:sz w:val="24"/>
          <w:szCs w:val="24"/>
        </w:rPr>
        <w:t>yn</w:t>
      </w:r>
      <w:r w:rsidR="00753735" w:rsidRPr="001B4A86">
        <w:rPr>
          <w:rFonts w:ascii="Times New Roman" w:hAnsi="Times New Roman" w:cs="Times New Roman"/>
          <w:sz w:val="24"/>
          <w:szCs w:val="24"/>
        </w:rPr>
        <w:t>ohym et idem dixit mihi quidam S</w:t>
      </w:r>
      <w:r w:rsidR="00D70289" w:rsidRPr="001B4A86">
        <w:rPr>
          <w:rFonts w:ascii="Times New Roman" w:hAnsi="Times New Roman" w:cs="Times New Roman"/>
          <w:sz w:val="24"/>
          <w:szCs w:val="24"/>
        </w:rPr>
        <w:t>arracenus</w:t>
      </w:r>
      <w:r w:rsidR="00753735" w:rsidRPr="001B4A86">
        <w:rPr>
          <w:rFonts w:ascii="Times New Roman" w:hAnsi="Times New Roman" w:cs="Times New Roman"/>
          <w:sz w:val="24"/>
          <w:szCs w:val="24"/>
        </w:rPr>
        <w:t xml:space="preserve">. </w:t>
      </w:r>
    </w:p>
    <w:p w14:paraId="6F444A00" w14:textId="7D1186CD" w:rsidR="00C84B7B" w:rsidRPr="001B4A86" w:rsidRDefault="00753735"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Ibidem sub castro Arachas et oppido S</w:t>
      </w:r>
      <w:r w:rsidR="00D70289" w:rsidRPr="001B4A86">
        <w:rPr>
          <w:rFonts w:ascii="Times New Roman" w:hAnsi="Times New Roman" w:cs="Times New Roman"/>
          <w:sz w:val="24"/>
          <w:szCs w:val="24"/>
        </w:rPr>
        <w:t>ynohym est planicies magna et amena et fertilis valde usque circa castrum Krach</w:t>
      </w:r>
      <w:r w:rsidRPr="001B4A86">
        <w:rPr>
          <w:rFonts w:ascii="Times New Roman" w:hAnsi="Times New Roman" w:cs="Times New Roman"/>
          <w:sz w:val="24"/>
          <w:szCs w:val="24"/>
        </w:rPr>
        <w:t>, quod fuerat H</w:t>
      </w:r>
      <w:r w:rsidR="00D70289" w:rsidRPr="001B4A86">
        <w:rPr>
          <w:rFonts w:ascii="Times New Roman" w:hAnsi="Times New Roman" w:cs="Times New Roman"/>
          <w:sz w:val="24"/>
          <w:szCs w:val="24"/>
        </w:rPr>
        <w:t>ospitali</w:t>
      </w:r>
      <w:r w:rsidRPr="001B4A86">
        <w:rPr>
          <w:rFonts w:ascii="Times New Roman" w:hAnsi="Times New Roman" w:cs="Times New Roman"/>
          <w:sz w:val="24"/>
          <w:szCs w:val="24"/>
        </w:rPr>
        <w:t>s S</w:t>
      </w:r>
      <w:r w:rsidR="00D70289" w:rsidRPr="001B4A86">
        <w:rPr>
          <w:rFonts w:ascii="Times New Roman" w:hAnsi="Times New Roman" w:cs="Times New Roman"/>
          <w:sz w:val="24"/>
          <w:szCs w:val="24"/>
        </w:rPr>
        <w:t>ancti Johannis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fere per leucas </w:t>
      </w:r>
      <w:r w:rsidRPr="001B4A86">
        <w:rPr>
          <w:rFonts w:ascii="Times New Roman" w:hAnsi="Times New Roman" w:cs="Times New Roman"/>
          <w:sz w:val="24"/>
          <w:szCs w:val="24"/>
        </w:rPr>
        <w:t>10 longitudinis et usque inde A</w:t>
      </w:r>
      <w:r w:rsidR="00D70289" w:rsidRPr="001B4A86">
        <w:rPr>
          <w:rFonts w:ascii="Times New Roman" w:hAnsi="Times New Roman" w:cs="Times New Roman"/>
          <w:sz w:val="24"/>
          <w:szCs w:val="24"/>
        </w:rPr>
        <w:t>nteradum per</w:t>
      </w:r>
      <w:r w:rsidRPr="001B4A86">
        <w:rPr>
          <w:rFonts w:ascii="Times New Roman" w:hAnsi="Times New Roman" w:cs="Times New Roman"/>
          <w:sz w:val="24"/>
          <w:szCs w:val="24"/>
        </w:rPr>
        <w:t xml:space="preserve"> 6 leucas latitudinis usque in A</w:t>
      </w:r>
      <w:r w:rsidR="00D70289" w:rsidRPr="001B4A86">
        <w:rPr>
          <w:rFonts w:ascii="Times New Roman" w:hAnsi="Times New Roman" w:cs="Times New Roman"/>
          <w:sz w:val="24"/>
          <w:szCs w:val="24"/>
        </w:rPr>
        <w:t>nteradum</w:t>
      </w:r>
      <w:r w:rsidRPr="001B4A86">
        <w:rPr>
          <w:rFonts w:ascii="Times New Roman" w:hAnsi="Times New Roman" w:cs="Times New Roman"/>
          <w:sz w:val="24"/>
          <w:szCs w:val="24"/>
        </w:rPr>
        <w:t>, que nunc T</w:t>
      </w:r>
      <w:r w:rsidR="00D70289" w:rsidRPr="001B4A86">
        <w:rPr>
          <w:rFonts w:ascii="Times New Roman" w:hAnsi="Times New Roman" w:cs="Times New Roman"/>
          <w:sz w:val="24"/>
          <w:szCs w:val="24"/>
        </w:rPr>
        <w:t>ortosa dicitur</w:t>
      </w:r>
      <w:r w:rsidR="001940F8" w:rsidRPr="001B4A86">
        <w:rPr>
          <w:rFonts w:ascii="Times New Roman" w:hAnsi="Times New Roman" w:cs="Times New Roman"/>
          <w:sz w:val="24"/>
          <w:szCs w:val="24"/>
        </w:rPr>
        <w:t>. P</w:t>
      </w:r>
      <w:r w:rsidR="00D70289" w:rsidRPr="001B4A86">
        <w:rPr>
          <w:rFonts w:ascii="Times New Roman" w:hAnsi="Times New Roman" w:cs="Times New Roman"/>
          <w:sz w:val="24"/>
          <w:szCs w:val="24"/>
        </w:rPr>
        <w:t>lanicies ista multa casalia habet et pulchra et nemora olivarum et ficuum et arborum aliarum diversi generis et ligna multa</w:t>
      </w:r>
      <w:r w:rsidRPr="001B4A86">
        <w:rPr>
          <w:rFonts w:ascii="Times New Roman" w:hAnsi="Times New Roman" w:cs="Times New Roman"/>
          <w:sz w:val="24"/>
          <w:szCs w:val="24"/>
        </w:rPr>
        <w:t>.</w:t>
      </w:r>
      <w:r w:rsidR="00C84B7B" w:rsidRPr="001B4A86">
        <w:rPr>
          <w:rFonts w:ascii="Times New Roman" w:hAnsi="Times New Roman" w:cs="Times New Roman"/>
          <w:sz w:val="24"/>
          <w:szCs w:val="24"/>
        </w:rPr>
        <w:t xml:space="preserve"> P</w:t>
      </w:r>
      <w:r w:rsidR="00D70289" w:rsidRPr="001B4A86">
        <w:rPr>
          <w:rFonts w:ascii="Times New Roman" w:hAnsi="Times New Roman" w:cs="Times New Roman"/>
          <w:sz w:val="24"/>
          <w:szCs w:val="24"/>
        </w:rPr>
        <w:t>retera habundat fluminibus et pascuis pinguibus supra modum</w:t>
      </w:r>
      <w:r w:rsidR="00C84B7B"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C84B7B" w:rsidRPr="001B4A86">
        <w:rPr>
          <w:rFonts w:ascii="Times New Roman" w:hAnsi="Times New Roman" w:cs="Times New Roman"/>
          <w:sz w:val="24"/>
          <w:szCs w:val="24"/>
        </w:rPr>
        <w:t>U</w:t>
      </w:r>
      <w:r w:rsidR="00D70289" w:rsidRPr="001B4A86">
        <w:rPr>
          <w:rFonts w:ascii="Times New Roman" w:hAnsi="Times New Roman" w:cs="Times New Roman"/>
          <w:sz w:val="24"/>
          <w:szCs w:val="24"/>
        </w:rPr>
        <w:t xml:space="preserve">nde </w:t>
      </w:r>
      <w:r w:rsidR="00C84B7B" w:rsidRPr="001B4A86">
        <w:rPr>
          <w:rFonts w:ascii="Times New Roman" w:hAnsi="Times New Roman" w:cs="Times New Roman"/>
          <w:sz w:val="24"/>
          <w:szCs w:val="24"/>
        </w:rPr>
        <w:t>T</w:t>
      </w:r>
      <w:r w:rsidR="00D70289" w:rsidRPr="001B4A86">
        <w:rPr>
          <w:rFonts w:ascii="Times New Roman" w:hAnsi="Times New Roman" w:cs="Times New Roman"/>
          <w:sz w:val="24"/>
          <w:szCs w:val="24"/>
        </w:rPr>
        <w:t xml:space="preserve">urcumanni et Madianite et </w:t>
      </w:r>
      <w:r w:rsidR="00C84B7B" w:rsidRPr="001B4A86">
        <w:rPr>
          <w:rFonts w:ascii="Times New Roman" w:hAnsi="Times New Roman" w:cs="Times New Roman"/>
          <w:sz w:val="24"/>
          <w:szCs w:val="24"/>
        </w:rPr>
        <w:t>B</w:t>
      </w:r>
      <w:r w:rsidR="00D70289" w:rsidRPr="001B4A86">
        <w:rPr>
          <w:rFonts w:ascii="Times New Roman" w:hAnsi="Times New Roman" w:cs="Times New Roman"/>
          <w:sz w:val="24"/>
          <w:szCs w:val="24"/>
        </w:rPr>
        <w:t>odwinii ibidem habitant in tabernaculis cum uxoribus et filiis et pecoribus suis et camelis</w:t>
      </w:r>
      <w:r w:rsidR="00C84B7B" w:rsidRPr="001B4A86">
        <w:rPr>
          <w:rFonts w:ascii="Times New Roman" w:hAnsi="Times New Roman" w:cs="Times New Roman"/>
          <w:sz w:val="24"/>
          <w:szCs w:val="24"/>
        </w:rPr>
        <w:t>. V</w:t>
      </w:r>
      <w:r w:rsidR="00D70289" w:rsidRPr="001B4A86">
        <w:rPr>
          <w:rFonts w:ascii="Times New Roman" w:hAnsi="Times New Roman" w:cs="Times New Roman"/>
          <w:sz w:val="24"/>
          <w:szCs w:val="24"/>
        </w:rPr>
        <w:t>idi ibidem gregem maximum camelorum et credo quod plura</w:t>
      </w:r>
      <w:r w:rsidR="00C84B7B"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milia camelorum ibi erant</w:t>
      </w:r>
      <w:r w:rsidR="00C84B7B"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Planitiem istam circumdant quedam montana ab oriente non m</w:t>
      </w:r>
      <w:r w:rsidR="00C84B7B" w:rsidRPr="001B4A86">
        <w:rPr>
          <w:rFonts w:ascii="Times New Roman" w:hAnsi="Times New Roman" w:cs="Times New Roman"/>
          <w:sz w:val="24"/>
          <w:szCs w:val="24"/>
        </w:rPr>
        <w:t>ultum alta que incipiunt iuxta A</w:t>
      </w:r>
      <w:r w:rsidR="001940F8" w:rsidRPr="001B4A86">
        <w:rPr>
          <w:rFonts w:ascii="Times New Roman" w:hAnsi="Times New Roman" w:cs="Times New Roman"/>
          <w:sz w:val="24"/>
          <w:szCs w:val="24"/>
        </w:rPr>
        <w:t>rachas et protunduntur</w:t>
      </w:r>
      <w:r w:rsidR="001940F8" w:rsidRPr="001B4A86">
        <w:rPr>
          <w:rStyle w:val="FootnoteReference"/>
          <w:rFonts w:ascii="Times New Roman" w:hAnsi="Times New Roman" w:cs="Times New Roman"/>
          <w:sz w:val="24"/>
          <w:szCs w:val="24"/>
        </w:rPr>
        <w:footnoteReference w:id="13"/>
      </w:r>
      <w:r w:rsidR="00D70289" w:rsidRPr="001B4A86">
        <w:rPr>
          <w:rFonts w:ascii="Times New Roman" w:hAnsi="Times New Roman" w:cs="Times New Roman"/>
          <w:sz w:val="24"/>
          <w:szCs w:val="24"/>
        </w:rPr>
        <w:t xml:space="preserve"> </w:t>
      </w:r>
      <w:r w:rsidR="00C84B7B" w:rsidRPr="001B4A86">
        <w:rPr>
          <w:rFonts w:ascii="Times New Roman" w:hAnsi="Times New Roman" w:cs="Times New Roman"/>
          <w:sz w:val="24"/>
          <w:szCs w:val="24"/>
        </w:rPr>
        <w:t>usque in K</w:t>
      </w:r>
      <w:r w:rsidR="00D70289" w:rsidRPr="001B4A86">
        <w:rPr>
          <w:rFonts w:ascii="Times New Roman" w:hAnsi="Times New Roman" w:cs="Times New Roman"/>
          <w:sz w:val="24"/>
          <w:szCs w:val="24"/>
        </w:rPr>
        <w:t>rach</w:t>
      </w:r>
      <w:r w:rsidR="00C84B7B"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w:t>
      </w:r>
      <w:r w:rsidR="00C84B7B" w:rsidRPr="001B4A86">
        <w:rPr>
          <w:rFonts w:ascii="Times New Roman" w:hAnsi="Times New Roman" w:cs="Times New Roman"/>
          <w:sz w:val="24"/>
          <w:szCs w:val="24"/>
        </w:rPr>
        <w:t xml:space="preserve"> hiis montanis habitant quidam S</w:t>
      </w:r>
      <w:r w:rsidR="00D70289" w:rsidRPr="001B4A86">
        <w:rPr>
          <w:rFonts w:ascii="Times New Roman" w:hAnsi="Times New Roman" w:cs="Times New Roman"/>
          <w:sz w:val="24"/>
          <w:szCs w:val="24"/>
        </w:rPr>
        <w:t>arraceni qui dicunt</w:t>
      </w:r>
      <w:r w:rsidR="009B3BE1" w:rsidRPr="001B4A86">
        <w:rPr>
          <w:rFonts w:ascii="Times New Roman" w:hAnsi="Times New Roman" w:cs="Times New Roman"/>
          <w:sz w:val="24"/>
          <w:szCs w:val="24"/>
        </w:rPr>
        <w:t>u</w:t>
      </w:r>
      <w:r w:rsidR="00D70289" w:rsidRPr="001B4A86">
        <w:rPr>
          <w:rFonts w:ascii="Times New Roman" w:hAnsi="Times New Roman" w:cs="Times New Roman"/>
          <w:sz w:val="24"/>
          <w:szCs w:val="24"/>
        </w:rPr>
        <w:t>r Vanii</w:t>
      </w:r>
      <w:r w:rsidR="00C84B7B"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gens effera et malitiosa et </w:t>
      </w:r>
      <w:r w:rsidR="00C84B7B" w:rsidRPr="001B4A86">
        <w:rPr>
          <w:rFonts w:ascii="Times New Roman" w:hAnsi="Times New Roman" w:cs="Times New Roman"/>
          <w:sz w:val="24"/>
          <w:szCs w:val="24"/>
        </w:rPr>
        <w:t>C</w:t>
      </w:r>
      <w:r w:rsidR="00D70289" w:rsidRPr="001B4A86">
        <w:rPr>
          <w:rFonts w:ascii="Times New Roman" w:hAnsi="Times New Roman" w:cs="Times New Roman"/>
          <w:sz w:val="24"/>
          <w:szCs w:val="24"/>
        </w:rPr>
        <w:t>hristianis infesta</w:t>
      </w:r>
      <w:r w:rsidR="00C84B7B"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61E32380" w14:textId="22153140" w:rsidR="004A5E62" w:rsidRPr="001B4A86" w:rsidRDefault="00C84B7B"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Arachas et Synahym oppidis usque ad A</w:t>
      </w:r>
      <w:r w:rsidR="00D70289" w:rsidRPr="001B4A86">
        <w:rPr>
          <w:rFonts w:ascii="Times New Roman" w:hAnsi="Times New Roman" w:cs="Times New Roman"/>
          <w:sz w:val="24"/>
          <w:szCs w:val="24"/>
        </w:rPr>
        <w:t>nteradum sunt 8 leuce per planiciem supradictam</w:t>
      </w:r>
      <w:r w:rsidRPr="001B4A86">
        <w:rPr>
          <w:rFonts w:ascii="Times New Roman" w:hAnsi="Times New Roman" w:cs="Times New Roman"/>
          <w:sz w:val="24"/>
          <w:szCs w:val="24"/>
        </w:rPr>
        <w:t>. A</w:t>
      </w:r>
      <w:r w:rsidR="00D70289" w:rsidRPr="001B4A86">
        <w:rPr>
          <w:rFonts w:ascii="Times New Roman" w:hAnsi="Times New Roman" w:cs="Times New Roman"/>
          <w:sz w:val="24"/>
          <w:szCs w:val="24"/>
        </w:rPr>
        <w:t xml:space="preserve">nteradum autem dicitur quasi </w:t>
      </w:r>
      <w:r w:rsidRPr="001B4A86">
        <w:rPr>
          <w:rFonts w:ascii="Times New Roman" w:hAnsi="Times New Roman" w:cs="Times New Roman"/>
          <w:sz w:val="24"/>
          <w:szCs w:val="24"/>
        </w:rPr>
        <w:t>ante A</w:t>
      </w:r>
      <w:r w:rsidR="00D70289" w:rsidRPr="001B4A86">
        <w:rPr>
          <w:rFonts w:ascii="Times New Roman" w:hAnsi="Times New Roman" w:cs="Times New Roman"/>
          <w:sz w:val="24"/>
          <w:szCs w:val="24"/>
        </w:rPr>
        <w:t>radum sita</w:t>
      </w:r>
      <w:r w:rsidRPr="001B4A86">
        <w:rPr>
          <w:rFonts w:ascii="Times New Roman" w:hAnsi="Times New Roman" w:cs="Times New Roman"/>
          <w:sz w:val="24"/>
          <w:szCs w:val="24"/>
        </w:rPr>
        <w:t>.</w:t>
      </w:r>
      <w:r w:rsidR="009D587C" w:rsidRPr="001B4A86">
        <w:rPr>
          <w:rFonts w:ascii="Times New Roman" w:hAnsi="Times New Roman" w:cs="Times New Roman"/>
          <w:sz w:val="24"/>
          <w:szCs w:val="24"/>
        </w:rPr>
        <w:t xml:space="preserve"> Est autem A</w:t>
      </w:r>
      <w:r w:rsidR="00D70289" w:rsidRPr="001B4A86">
        <w:rPr>
          <w:rFonts w:ascii="Times New Roman" w:hAnsi="Times New Roman" w:cs="Times New Roman"/>
          <w:sz w:val="24"/>
          <w:szCs w:val="24"/>
        </w:rPr>
        <w:t xml:space="preserve">radium </w:t>
      </w:r>
      <w:r w:rsidR="009D587C" w:rsidRPr="001B4A86">
        <w:rPr>
          <w:rFonts w:ascii="Times New Roman" w:hAnsi="Times New Roman" w:cs="Times New Roman"/>
          <w:sz w:val="24"/>
          <w:szCs w:val="24"/>
        </w:rPr>
        <w:t>i</w:t>
      </w:r>
      <w:r w:rsidR="00D70289" w:rsidRPr="001B4A86">
        <w:rPr>
          <w:rFonts w:ascii="Times New Roman" w:hAnsi="Times New Roman" w:cs="Times New Roman"/>
          <w:sz w:val="24"/>
          <w:szCs w:val="24"/>
        </w:rPr>
        <w:t>nsula in corde maris a terra firma per dimidiam leucam distans</w:t>
      </w:r>
      <w:r w:rsidR="009D587C" w:rsidRPr="001B4A86">
        <w:rPr>
          <w:rFonts w:ascii="Times New Roman" w:hAnsi="Times New Roman" w:cs="Times New Roman"/>
          <w:sz w:val="24"/>
          <w:szCs w:val="24"/>
        </w:rPr>
        <w:t>.</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In hac adhuc diebus nostris erat civitas bona de qua dicitur Ezechiel 27</w:t>
      </w:r>
      <w:r w:rsidR="009B3BE1"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9B3BE1" w:rsidRPr="001B4A86">
        <w:rPr>
          <w:rFonts w:ascii="Times New Roman" w:hAnsi="Times New Roman" w:cs="Times New Roman"/>
          <w:sz w:val="24"/>
          <w:szCs w:val="24"/>
        </w:rPr>
        <w:t>“</w:t>
      </w:r>
      <w:r w:rsidR="009D587C" w:rsidRPr="001B4A86">
        <w:rPr>
          <w:rFonts w:ascii="Times New Roman" w:hAnsi="Times New Roman" w:cs="Times New Roman"/>
          <w:sz w:val="24"/>
          <w:szCs w:val="24"/>
        </w:rPr>
        <w:t>filii A</w:t>
      </w:r>
      <w:r w:rsidR="00D70289" w:rsidRPr="001B4A86">
        <w:rPr>
          <w:rFonts w:ascii="Times New Roman" w:hAnsi="Times New Roman" w:cs="Times New Roman"/>
          <w:sz w:val="24"/>
          <w:szCs w:val="24"/>
        </w:rPr>
        <w:t>radii cum exercitu tuo</w:t>
      </w:r>
      <w:r w:rsidR="00014DA8">
        <w:rPr>
          <w:rStyle w:val="FootnoteReference"/>
          <w:rFonts w:ascii="Times New Roman" w:hAnsi="Times New Roman" w:cs="Times New Roman"/>
          <w:sz w:val="24"/>
          <w:szCs w:val="24"/>
        </w:rPr>
        <w:footnoteReference w:id="14"/>
      </w:r>
      <w:r w:rsidR="00D70289" w:rsidRPr="001B4A86">
        <w:rPr>
          <w:rFonts w:ascii="Times New Roman" w:hAnsi="Times New Roman" w:cs="Times New Roman"/>
          <w:sz w:val="24"/>
          <w:szCs w:val="24"/>
        </w:rPr>
        <w:t xml:space="preserve"> super muros tuos in circuitu tuo</w:t>
      </w:r>
      <w:r w:rsidR="009D587C" w:rsidRPr="001B4A86">
        <w:rPr>
          <w:rFonts w:ascii="Times New Roman" w:hAnsi="Times New Roman" w:cs="Times New Roman"/>
          <w:sz w:val="24"/>
          <w:szCs w:val="24"/>
        </w:rPr>
        <w:t>.</w:t>
      </w:r>
      <w:r w:rsidR="009B3BE1" w:rsidRPr="001B4A86">
        <w:rPr>
          <w:rFonts w:ascii="Times New Roman" w:hAnsi="Times New Roman" w:cs="Times New Roman"/>
          <w:sz w:val="24"/>
          <w:szCs w:val="24"/>
        </w:rPr>
        <w:t>”</w:t>
      </w:r>
      <w:r w:rsidR="009D587C" w:rsidRPr="001B4A86">
        <w:rPr>
          <w:rFonts w:ascii="Times New Roman" w:hAnsi="Times New Roman" w:cs="Times New Roman"/>
          <w:sz w:val="24"/>
          <w:szCs w:val="24"/>
        </w:rPr>
        <w:t xml:space="preserve"> G</w:t>
      </w:r>
      <w:r w:rsidR="00D70289" w:rsidRPr="001B4A86">
        <w:rPr>
          <w:rFonts w:ascii="Times New Roman" w:hAnsi="Times New Roman" w:cs="Times New Roman"/>
          <w:sz w:val="24"/>
          <w:szCs w:val="24"/>
        </w:rPr>
        <w:t>lossa</w:t>
      </w:r>
      <w:r w:rsidR="009D587C"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9B3BE1" w:rsidRPr="001B4A86">
        <w:rPr>
          <w:rFonts w:ascii="Times New Roman" w:hAnsi="Times New Roman" w:cs="Times New Roman"/>
          <w:sz w:val="24"/>
          <w:szCs w:val="24"/>
        </w:rPr>
        <w:t>“</w:t>
      </w:r>
      <w:r w:rsidR="009D587C" w:rsidRPr="001B4A86">
        <w:rPr>
          <w:rFonts w:ascii="Times New Roman" w:hAnsi="Times New Roman" w:cs="Times New Roman"/>
          <w:sz w:val="24"/>
          <w:szCs w:val="24"/>
        </w:rPr>
        <w:t>A</w:t>
      </w:r>
      <w:r w:rsidR="00D70289" w:rsidRPr="001B4A86">
        <w:rPr>
          <w:rFonts w:ascii="Times New Roman" w:hAnsi="Times New Roman" w:cs="Times New Roman"/>
          <w:sz w:val="24"/>
          <w:szCs w:val="24"/>
        </w:rPr>
        <w:t xml:space="preserve">radium civitas tota cincta mari contra </w:t>
      </w:r>
      <w:r w:rsidR="009D587C" w:rsidRPr="001B4A86">
        <w:rPr>
          <w:rFonts w:ascii="Times New Roman" w:hAnsi="Times New Roman" w:cs="Times New Roman"/>
          <w:sz w:val="24"/>
          <w:szCs w:val="24"/>
        </w:rPr>
        <w:t>A</w:t>
      </w:r>
      <w:r w:rsidR="00D70289" w:rsidRPr="001B4A86">
        <w:rPr>
          <w:rFonts w:ascii="Times New Roman" w:hAnsi="Times New Roman" w:cs="Times New Roman"/>
          <w:sz w:val="24"/>
          <w:szCs w:val="24"/>
        </w:rPr>
        <w:t>radum</w:t>
      </w:r>
      <w:r w:rsidR="009D587C" w:rsidRPr="001B4A86">
        <w:rPr>
          <w:rFonts w:ascii="Times New Roman" w:hAnsi="Times New Roman" w:cs="Times New Roman"/>
          <w:sz w:val="24"/>
          <w:szCs w:val="24"/>
        </w:rPr>
        <w:t xml:space="preserve"> sita vicina T</w:t>
      </w:r>
      <w:r w:rsidR="00D70289" w:rsidRPr="001B4A86">
        <w:rPr>
          <w:rFonts w:ascii="Times New Roman" w:hAnsi="Times New Roman" w:cs="Times New Roman"/>
          <w:sz w:val="24"/>
          <w:szCs w:val="24"/>
        </w:rPr>
        <w:t>yro</w:t>
      </w:r>
      <w:r w:rsidR="009D587C" w:rsidRPr="001B4A86">
        <w:rPr>
          <w:rFonts w:ascii="Times New Roman" w:hAnsi="Times New Roman" w:cs="Times New Roman"/>
          <w:sz w:val="24"/>
          <w:szCs w:val="24"/>
        </w:rPr>
        <w:t>.</w:t>
      </w:r>
      <w:r w:rsidR="009B3BE1"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Verum est quod distat ab ea per 5 dietas</w:t>
      </w:r>
      <w:r w:rsidR="009D587C"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Condidit autem ha</w:t>
      </w:r>
      <w:r w:rsidR="009D587C" w:rsidRPr="001B4A86">
        <w:rPr>
          <w:rFonts w:ascii="Times New Roman" w:hAnsi="Times New Roman" w:cs="Times New Roman"/>
          <w:sz w:val="24"/>
          <w:szCs w:val="24"/>
        </w:rPr>
        <w:t>nc civitatem A</w:t>
      </w:r>
      <w:r w:rsidR="00D70289" w:rsidRPr="001B4A86">
        <w:rPr>
          <w:rFonts w:ascii="Times New Roman" w:hAnsi="Times New Roman" w:cs="Times New Roman"/>
          <w:sz w:val="24"/>
          <w:szCs w:val="24"/>
        </w:rPr>
        <w:t xml:space="preserve">radius </w:t>
      </w:r>
      <w:r w:rsidR="009D587C" w:rsidRPr="001B4A86">
        <w:rPr>
          <w:rFonts w:ascii="Times New Roman" w:hAnsi="Times New Roman" w:cs="Times New Roman"/>
          <w:sz w:val="24"/>
          <w:szCs w:val="24"/>
        </w:rPr>
        <w:t>filius C</w:t>
      </w:r>
      <w:r w:rsidR="00597BD0" w:rsidRPr="001B4A86">
        <w:rPr>
          <w:rFonts w:ascii="Times New Roman" w:hAnsi="Times New Roman" w:cs="Times New Roman"/>
          <w:sz w:val="24"/>
          <w:szCs w:val="24"/>
        </w:rPr>
        <w:t>hanaan post diluvium</w:t>
      </w:r>
      <w:r w:rsidR="009D587C"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29D7D145" w14:textId="76A9FF74" w:rsidR="00766860" w:rsidRPr="001B4A86" w:rsidRDefault="0BDF0357" w:rsidP="00CB20ED">
      <w:pPr>
        <w:spacing w:line="360" w:lineRule="auto"/>
        <w:ind w:firstLine="720"/>
        <w:rPr>
          <w:rFonts w:ascii="Times New Roman" w:hAnsi="Times New Roman" w:cs="Times New Roman"/>
          <w:sz w:val="24"/>
          <w:szCs w:val="24"/>
        </w:rPr>
      </w:pPr>
      <w:r w:rsidRPr="0BDF0357">
        <w:rPr>
          <w:rFonts w:ascii="Times New Roman" w:hAnsi="Times New Roman" w:cs="Times New Roman"/>
          <w:sz w:val="24"/>
          <w:szCs w:val="24"/>
        </w:rPr>
        <w:t xml:space="preserve">Hic nota quod Cham filius Noe genuit Chanaan post diluvium. Canaan autem genuit Sydonem primogenitum suum, Etheum et Ihebuseum et Amorreum, Gerseum et Eueum </w:t>
      </w:r>
      <w:r w:rsidRPr="0BDF0357">
        <w:rPr>
          <w:rFonts w:ascii="Times New Roman" w:hAnsi="Times New Roman" w:cs="Times New Roman"/>
          <w:b/>
          <w:bCs/>
          <w:sz w:val="24"/>
          <w:szCs w:val="24"/>
        </w:rPr>
        <w:t>(7v)</w:t>
      </w:r>
      <w:r w:rsidRPr="0BDF0357">
        <w:rPr>
          <w:rFonts w:ascii="Times New Roman" w:hAnsi="Times New Roman" w:cs="Times New Roman"/>
          <w:sz w:val="24"/>
          <w:szCs w:val="24"/>
        </w:rPr>
        <w:t xml:space="preserve"> et Aratheum, Syneym et Aradium, Amarithem et Amacheum, et per hos disseminati sunt populi Chananeorum. Ex hiis undecim filiis Chanaan quatuor, scilicet Sydon primogenitus, qui edificavit Sydonem, et Aratheus qui Arachas con[didit], et Synoym qui Syneum condidit, et Aradium qui et Aradium condidit, ut dictum est supra, quatuor inquam isti manserunt in terra circa principium Libani. Ut patet, reliquos autem vii, scilicet Etheum, Iebuseum, Amorreum, Gerseum, Eueum, Amarithem et Amatheum, reliquit dominus Deus Israel ut haberent consuetudinem preliandi. Pyramides autem istorum quatuor et sepulchra ostenduntur hodie circa Anteradum ad 1 leucam, sumptuosa nimis et stupende magnitudinis lapides in eis. Mensuravi enim lapides 16 et 18 pedum longos et spissos et latos ad staturam hominis bene longi, ita ut stupor sit videre, et miraculosum valde quomodo erigi potuerint vel in edificio collocari. </w:t>
      </w:r>
    </w:p>
    <w:p w14:paraId="578413DD" w14:textId="5C300610" w:rsidR="00766860" w:rsidRPr="001B4A86" w:rsidRDefault="00FD3AE0"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A latere A</w:t>
      </w:r>
      <w:r w:rsidR="00D70289" w:rsidRPr="001B4A86">
        <w:rPr>
          <w:rFonts w:ascii="Times New Roman" w:hAnsi="Times New Roman" w:cs="Times New Roman"/>
          <w:sz w:val="24"/>
          <w:szCs w:val="24"/>
        </w:rPr>
        <w:t>nteradi ad dimidiam leucam contra orientem sunt montana quedam non multum alta nec inaccessibil</w:t>
      </w:r>
      <w:r w:rsidR="00766860" w:rsidRPr="001B4A86">
        <w:rPr>
          <w:rFonts w:ascii="Times New Roman" w:hAnsi="Times New Roman" w:cs="Times New Roman"/>
          <w:sz w:val="24"/>
          <w:szCs w:val="24"/>
        </w:rPr>
        <w:t>ia ut quidam dicunt qui terra A</w:t>
      </w:r>
      <w:r w:rsidR="00D70289" w:rsidRPr="001B4A86">
        <w:rPr>
          <w:rFonts w:ascii="Times New Roman" w:hAnsi="Times New Roman" w:cs="Times New Roman"/>
          <w:sz w:val="24"/>
          <w:szCs w:val="24"/>
        </w:rPr>
        <w:t>ssisinorum dicitur</w:t>
      </w:r>
      <w:r w:rsidR="00766860"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est</w:t>
      </w:r>
      <w:r w:rsidRPr="001B4A86">
        <w:rPr>
          <w:rStyle w:val="FootnoteReference"/>
          <w:rFonts w:ascii="Times New Roman" w:hAnsi="Times New Roman" w:cs="Times New Roman"/>
          <w:sz w:val="24"/>
          <w:szCs w:val="24"/>
        </w:rPr>
        <w:footnoteReference w:id="15"/>
      </w:r>
      <w:r w:rsidR="00D70289" w:rsidRPr="001B4A86">
        <w:rPr>
          <w:rFonts w:ascii="Times New Roman" w:hAnsi="Times New Roman" w:cs="Times New Roman"/>
          <w:sz w:val="24"/>
          <w:szCs w:val="24"/>
        </w:rPr>
        <w:t xml:space="preserve"> de ritu istorum et moribus infra plenius dicetur</w:t>
      </w:r>
      <w:r w:rsidR="00766860" w:rsidRPr="001B4A86">
        <w:rPr>
          <w:rFonts w:ascii="Times New Roman" w:hAnsi="Times New Roman" w:cs="Times New Roman"/>
          <w:sz w:val="24"/>
          <w:szCs w:val="24"/>
        </w:rPr>
        <w:t>. In Anterado beatus P</w:t>
      </w:r>
      <w:r w:rsidR="00D70289" w:rsidRPr="001B4A86">
        <w:rPr>
          <w:rFonts w:ascii="Times New Roman" w:hAnsi="Times New Roman" w:cs="Times New Roman"/>
          <w:sz w:val="24"/>
          <w:szCs w:val="24"/>
        </w:rPr>
        <w:t xml:space="preserve">etrus multo tempore predicavit cum </w:t>
      </w:r>
      <w:r w:rsidR="00766860" w:rsidRPr="001B4A86">
        <w:rPr>
          <w:rFonts w:ascii="Times New Roman" w:hAnsi="Times New Roman" w:cs="Times New Roman"/>
          <w:sz w:val="24"/>
          <w:szCs w:val="24"/>
        </w:rPr>
        <w:t>A</w:t>
      </w:r>
      <w:r w:rsidR="00D70289" w:rsidRPr="001B4A86">
        <w:rPr>
          <w:rFonts w:ascii="Times New Roman" w:hAnsi="Times New Roman" w:cs="Times New Roman"/>
          <w:sz w:val="24"/>
          <w:szCs w:val="24"/>
        </w:rPr>
        <w:t>ntyochia</w:t>
      </w:r>
      <w:r w:rsidR="00766860" w:rsidRPr="001B4A86">
        <w:rPr>
          <w:rFonts w:ascii="Times New Roman" w:hAnsi="Times New Roman" w:cs="Times New Roman"/>
          <w:sz w:val="24"/>
          <w:szCs w:val="24"/>
        </w:rPr>
        <w:t xml:space="preserve">m pergeret sicut in </w:t>
      </w:r>
      <w:r w:rsidR="00617ABC" w:rsidRPr="001B4A86">
        <w:rPr>
          <w:rFonts w:ascii="Times New Roman" w:hAnsi="Times New Roman" w:cs="Times New Roman"/>
          <w:sz w:val="24"/>
          <w:szCs w:val="24"/>
        </w:rPr>
        <w:t>rit</w:t>
      </w:r>
      <w:r w:rsidR="00766860" w:rsidRPr="001B4A86">
        <w:rPr>
          <w:rFonts w:ascii="Times New Roman" w:hAnsi="Times New Roman" w:cs="Times New Roman"/>
          <w:sz w:val="24"/>
          <w:szCs w:val="24"/>
        </w:rPr>
        <w:t>hmario</w:t>
      </w:r>
      <w:r w:rsidR="00617ABC" w:rsidRPr="001B4A86">
        <w:rPr>
          <w:rStyle w:val="FootnoteReference"/>
          <w:rFonts w:ascii="Times New Roman" w:hAnsi="Times New Roman" w:cs="Times New Roman"/>
          <w:sz w:val="24"/>
          <w:szCs w:val="24"/>
        </w:rPr>
        <w:footnoteReference w:id="16"/>
      </w:r>
      <w:r w:rsidR="00766860" w:rsidRPr="001B4A86">
        <w:rPr>
          <w:rFonts w:ascii="Times New Roman" w:hAnsi="Times New Roman" w:cs="Times New Roman"/>
          <w:sz w:val="24"/>
          <w:szCs w:val="24"/>
        </w:rPr>
        <w:t xml:space="preserve"> C</w:t>
      </w:r>
      <w:r w:rsidR="00D70289" w:rsidRPr="001B4A86">
        <w:rPr>
          <w:rFonts w:ascii="Times New Roman" w:hAnsi="Times New Roman" w:cs="Times New Roman"/>
          <w:sz w:val="24"/>
          <w:szCs w:val="24"/>
        </w:rPr>
        <w:t>lementis dicitur</w:t>
      </w:r>
      <w:r w:rsidR="00766860" w:rsidRPr="001B4A86">
        <w:rPr>
          <w:rFonts w:ascii="Times New Roman" w:hAnsi="Times New Roman" w:cs="Times New Roman"/>
          <w:sz w:val="24"/>
          <w:szCs w:val="24"/>
        </w:rPr>
        <w:t>, et C</w:t>
      </w:r>
      <w:r w:rsidR="00D70289" w:rsidRPr="001B4A86">
        <w:rPr>
          <w:rFonts w:ascii="Times New Roman" w:hAnsi="Times New Roman" w:cs="Times New Roman"/>
          <w:sz w:val="24"/>
          <w:szCs w:val="24"/>
        </w:rPr>
        <w:t>lemens idem patrem suum et matrem reperit</w:t>
      </w:r>
      <w:r w:rsidR="00766860"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Ibi etiam </w:t>
      </w:r>
      <w:r w:rsidR="00766860" w:rsidRPr="001B4A86">
        <w:rPr>
          <w:rFonts w:ascii="Times New Roman" w:hAnsi="Times New Roman" w:cs="Times New Roman"/>
          <w:sz w:val="24"/>
          <w:szCs w:val="24"/>
        </w:rPr>
        <w:t>beatus P</w:t>
      </w:r>
      <w:r w:rsidR="00D70289" w:rsidRPr="001B4A86">
        <w:rPr>
          <w:rFonts w:ascii="Times New Roman" w:hAnsi="Times New Roman" w:cs="Times New Roman"/>
          <w:sz w:val="24"/>
          <w:szCs w:val="24"/>
        </w:rPr>
        <w:t>etrus pr</w:t>
      </w:r>
      <w:r w:rsidR="00766860" w:rsidRPr="001B4A86">
        <w:rPr>
          <w:rFonts w:ascii="Times New Roman" w:hAnsi="Times New Roman" w:cs="Times New Roman"/>
          <w:sz w:val="24"/>
          <w:szCs w:val="24"/>
        </w:rPr>
        <w:t>imam ecclesiam in honore beate V</w:t>
      </w:r>
      <w:r w:rsidR="00D70289" w:rsidRPr="001B4A86">
        <w:rPr>
          <w:rFonts w:ascii="Times New Roman" w:hAnsi="Times New Roman" w:cs="Times New Roman"/>
          <w:sz w:val="24"/>
          <w:szCs w:val="24"/>
        </w:rPr>
        <w:t>irginis construxit</w:t>
      </w:r>
      <w:r w:rsidR="00766860"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que hodie permanet</w:t>
      </w:r>
      <w:r w:rsidR="00766860" w:rsidRPr="001B4A86">
        <w:rPr>
          <w:rFonts w:ascii="Times New Roman" w:hAnsi="Times New Roman" w:cs="Times New Roman"/>
          <w:sz w:val="24"/>
          <w:szCs w:val="24"/>
        </w:rPr>
        <w:t>. I</w:t>
      </w:r>
      <w:r w:rsidR="00D70289" w:rsidRPr="001B4A86">
        <w:rPr>
          <w:rFonts w:ascii="Times New Roman" w:hAnsi="Times New Roman" w:cs="Times New Roman"/>
          <w:sz w:val="24"/>
          <w:szCs w:val="24"/>
        </w:rPr>
        <w:t>n hac ego celebravi missam</w:t>
      </w:r>
      <w:r w:rsidR="00766860"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nam </w:t>
      </w:r>
      <w:r w:rsidR="003023A3" w:rsidRPr="001B4A86">
        <w:rPr>
          <w:rFonts w:ascii="Times New Roman" w:hAnsi="Times New Roman" w:cs="Times New Roman"/>
          <w:sz w:val="24"/>
          <w:szCs w:val="24"/>
        </w:rPr>
        <w:t>6</w:t>
      </w:r>
      <w:r w:rsidR="00D70289" w:rsidRPr="001B4A86">
        <w:rPr>
          <w:rFonts w:ascii="Times New Roman" w:hAnsi="Times New Roman" w:cs="Times New Roman"/>
          <w:sz w:val="24"/>
          <w:szCs w:val="24"/>
        </w:rPr>
        <w:t xml:space="preserve"> diebus ibi steti</w:t>
      </w:r>
      <w:r w:rsidR="00766860"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00FAF049" w14:textId="326E5CC3" w:rsidR="00863BCB" w:rsidRPr="001B4A86" w:rsidRDefault="0BDF0357" w:rsidP="00CB20ED">
      <w:pPr>
        <w:spacing w:line="360" w:lineRule="auto"/>
        <w:ind w:firstLine="720"/>
        <w:rPr>
          <w:rFonts w:ascii="Times New Roman" w:hAnsi="Times New Roman" w:cs="Times New Roman"/>
          <w:sz w:val="24"/>
          <w:szCs w:val="24"/>
        </w:rPr>
      </w:pPr>
      <w:r w:rsidRPr="0BDF0357">
        <w:rPr>
          <w:rFonts w:ascii="Times New Roman" w:hAnsi="Times New Roman" w:cs="Times New Roman"/>
          <w:sz w:val="24"/>
          <w:szCs w:val="24"/>
        </w:rPr>
        <w:t>De Anterado 7 leucis est castrum Mergad fratrum Hospitalis Sancti Jo[hannis] supra civitatem Valamiam, 1 leuca distans a mari, munitum valde et in monte altissimo situm. Sedes episcopalis que erat in Valamia propter insultum Sarracenorum in castrum est translata, et est episcopus ille suffraganeus archiepiscopi Apamiensis sicut et episcopus Arachensis. In civitate Valamia et in fluvio eiusdem nominis qui ipsam preterfuit terminatur regnum Ierusalem, incipit etiam principatus Antyochenus, terminato ibidem nichilominus comitatu Tripolitano. Distat autem locus iste ab Acconensi ci</w:t>
      </w:r>
      <w:r w:rsidRPr="0BDF0357">
        <w:rPr>
          <w:rFonts w:ascii="Times New Roman" w:hAnsi="Times New Roman" w:cs="Times New Roman"/>
          <w:b/>
          <w:bCs/>
          <w:sz w:val="24"/>
          <w:szCs w:val="24"/>
        </w:rPr>
        <w:t>(8r)</w:t>
      </w:r>
      <w:r w:rsidRPr="0BDF0357">
        <w:rPr>
          <w:rFonts w:ascii="Times New Roman" w:hAnsi="Times New Roman" w:cs="Times New Roman"/>
          <w:sz w:val="24"/>
          <w:szCs w:val="24"/>
        </w:rPr>
        <w:t xml:space="preserve">vitate per 8 dietas, et sunt 4 diete ab isto usque Antyochiam, et licet ultra processerim in terra ista eam contemplando, tamen de ea nichil scribo quia non propono de aliis terris scribere aliquid nisi de Terra Sancta. Et hec de ista prima divisione dicta sufficiant. </w:t>
      </w:r>
    </w:p>
    <w:p w14:paraId="35E0E2AF" w14:textId="4D6D03D0" w:rsidR="005D5ACC"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i/>
          <w:iCs/>
          <w:sz w:val="24"/>
          <w:szCs w:val="24"/>
        </w:rPr>
        <w:t>S</w:t>
      </w:r>
      <w:r w:rsidR="00CC5808" w:rsidRPr="001B4A86">
        <w:rPr>
          <w:rFonts w:ascii="Times New Roman" w:hAnsi="Times New Roman" w:cs="Times New Roman"/>
          <w:i/>
          <w:iCs/>
          <w:sz w:val="24"/>
          <w:szCs w:val="24"/>
        </w:rPr>
        <w:t>ECUNDA DISTINCTIO LIB</w:t>
      </w:r>
      <w:r w:rsidR="00CC5808"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5D5ACC" w:rsidRPr="001B4A86">
        <w:rPr>
          <w:rFonts w:ascii="Times New Roman" w:hAnsi="Times New Roman" w:cs="Times New Roman"/>
          <w:sz w:val="24"/>
          <w:szCs w:val="24"/>
        </w:rPr>
        <w:t>Secunda distinctio procedit ab A</w:t>
      </w:r>
      <w:r w:rsidRPr="001B4A86">
        <w:rPr>
          <w:rFonts w:ascii="Times New Roman" w:hAnsi="Times New Roman" w:cs="Times New Roman"/>
          <w:sz w:val="24"/>
          <w:szCs w:val="24"/>
        </w:rPr>
        <w:t>ccon contra aquilonem</w:t>
      </w:r>
      <w:r w:rsidR="005D5ACC" w:rsidRPr="001B4A86">
        <w:rPr>
          <w:rFonts w:ascii="Times New Roman" w:hAnsi="Times New Roman" w:cs="Times New Roman"/>
          <w:sz w:val="24"/>
          <w:szCs w:val="24"/>
        </w:rPr>
        <w:t>. In ea</w:t>
      </w:r>
      <w:r w:rsidR="00CC5808" w:rsidRPr="001B4A86">
        <w:rPr>
          <w:rFonts w:ascii="Times New Roman" w:hAnsi="Times New Roman" w:cs="Times New Roman"/>
          <w:sz w:val="24"/>
          <w:szCs w:val="24"/>
        </w:rPr>
        <w:t>,</w:t>
      </w:r>
      <w:r w:rsidR="003023A3" w:rsidRPr="001B4A86">
        <w:rPr>
          <w:rFonts w:ascii="Times New Roman" w:hAnsi="Times New Roman" w:cs="Times New Roman"/>
          <w:sz w:val="24"/>
          <w:szCs w:val="24"/>
        </w:rPr>
        <w:t xml:space="preserve"> primo post Accon ad 4</w:t>
      </w:r>
      <w:r w:rsidRPr="001B4A86">
        <w:rPr>
          <w:rFonts w:ascii="Times New Roman" w:hAnsi="Times New Roman" w:cs="Times New Roman"/>
          <w:sz w:val="24"/>
          <w:szCs w:val="24"/>
        </w:rPr>
        <w:t xml:space="preserve"> leucas directe procedendo contra aquilon</w:t>
      </w:r>
      <w:r w:rsidR="005D5ACC" w:rsidRPr="001B4A86">
        <w:rPr>
          <w:rFonts w:ascii="Times New Roman" w:hAnsi="Times New Roman" w:cs="Times New Roman"/>
          <w:sz w:val="24"/>
          <w:szCs w:val="24"/>
        </w:rPr>
        <w:t>em</w:t>
      </w:r>
      <w:r w:rsidR="00CC5808" w:rsidRPr="001B4A86">
        <w:rPr>
          <w:rFonts w:ascii="Times New Roman" w:hAnsi="Times New Roman" w:cs="Times New Roman"/>
          <w:sz w:val="24"/>
          <w:szCs w:val="24"/>
        </w:rPr>
        <w:t>,</w:t>
      </w:r>
      <w:r w:rsidR="005D5ACC" w:rsidRPr="001B4A86">
        <w:rPr>
          <w:rFonts w:ascii="Times New Roman" w:hAnsi="Times New Roman" w:cs="Times New Roman"/>
          <w:sz w:val="24"/>
          <w:szCs w:val="24"/>
        </w:rPr>
        <w:t xml:space="preserve"> est castrum quod dicebatur Mons Fortis quod fuerat Hospitalis T</w:t>
      </w:r>
      <w:r w:rsidRPr="001B4A86">
        <w:rPr>
          <w:rFonts w:ascii="Times New Roman" w:hAnsi="Times New Roman" w:cs="Times New Roman"/>
          <w:sz w:val="24"/>
          <w:szCs w:val="24"/>
        </w:rPr>
        <w:t>heutonicorum sed nunc penitus est destructum</w:t>
      </w:r>
      <w:r w:rsidR="005D5ACC"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0F6515F7" w14:textId="4A9C79DD" w:rsidR="005D5ACC"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Inde 4 le</w:t>
      </w:r>
      <w:r w:rsidR="005D5ACC" w:rsidRPr="001B4A86">
        <w:rPr>
          <w:rFonts w:ascii="Times New Roman" w:hAnsi="Times New Roman" w:cs="Times New Roman"/>
          <w:sz w:val="24"/>
          <w:szCs w:val="24"/>
        </w:rPr>
        <w:t>ucis contra eandem plagam est T</w:t>
      </w:r>
      <w:r w:rsidRPr="001B4A86">
        <w:rPr>
          <w:rFonts w:ascii="Times New Roman" w:hAnsi="Times New Roman" w:cs="Times New Roman"/>
          <w:sz w:val="24"/>
          <w:szCs w:val="24"/>
        </w:rPr>
        <w:t>horon</w:t>
      </w:r>
      <w:r w:rsidR="005D5ACC" w:rsidRPr="001B4A86">
        <w:rPr>
          <w:rFonts w:ascii="Times New Roman" w:hAnsi="Times New Roman" w:cs="Times New Roman"/>
          <w:sz w:val="24"/>
          <w:szCs w:val="24"/>
        </w:rPr>
        <w:t>,</w:t>
      </w:r>
      <w:r w:rsidRPr="001B4A86">
        <w:rPr>
          <w:rFonts w:ascii="Times New Roman" w:hAnsi="Times New Roman" w:cs="Times New Roman"/>
          <w:sz w:val="24"/>
          <w:szCs w:val="24"/>
        </w:rPr>
        <w:t xml:space="preserve"> castrum munitum valde</w:t>
      </w:r>
      <w:r w:rsidR="005D5ACC" w:rsidRPr="001B4A86">
        <w:rPr>
          <w:rFonts w:ascii="Times New Roman" w:hAnsi="Times New Roman" w:cs="Times New Roman"/>
          <w:sz w:val="24"/>
          <w:szCs w:val="24"/>
        </w:rPr>
        <w:t>, quod dominus Tyberiadis contra T</w:t>
      </w:r>
      <w:r w:rsidRPr="001B4A86">
        <w:rPr>
          <w:rFonts w:ascii="Times New Roman" w:hAnsi="Times New Roman" w:cs="Times New Roman"/>
          <w:sz w:val="24"/>
          <w:szCs w:val="24"/>
        </w:rPr>
        <w:t>yrum edificavit</w:t>
      </w:r>
      <w:r w:rsidR="005D5ACC" w:rsidRPr="001B4A86">
        <w:rPr>
          <w:rFonts w:ascii="Times New Roman" w:hAnsi="Times New Roman" w:cs="Times New Roman"/>
          <w:sz w:val="24"/>
          <w:szCs w:val="24"/>
        </w:rPr>
        <w:t>,</w:t>
      </w:r>
      <w:r w:rsidRPr="001B4A86">
        <w:rPr>
          <w:rFonts w:ascii="Times New Roman" w:hAnsi="Times New Roman" w:cs="Times New Roman"/>
          <w:sz w:val="24"/>
          <w:szCs w:val="24"/>
        </w:rPr>
        <w:t xml:space="preserve"> cum tenerent eam </w:t>
      </w:r>
      <w:r w:rsidR="005D5ACC" w:rsidRPr="001B4A86">
        <w:rPr>
          <w:rFonts w:ascii="Times New Roman" w:hAnsi="Times New Roman" w:cs="Times New Roman"/>
          <w:sz w:val="24"/>
          <w:szCs w:val="24"/>
        </w:rPr>
        <w:t>S</w:t>
      </w:r>
      <w:r w:rsidRPr="001B4A86">
        <w:rPr>
          <w:rFonts w:ascii="Times New Roman" w:hAnsi="Times New Roman" w:cs="Times New Roman"/>
          <w:sz w:val="24"/>
          <w:szCs w:val="24"/>
        </w:rPr>
        <w:t>arraceni</w:t>
      </w:r>
      <w:r w:rsidR="005D5ACC" w:rsidRPr="001B4A86">
        <w:rPr>
          <w:rFonts w:ascii="Times New Roman" w:hAnsi="Times New Roman" w:cs="Times New Roman"/>
          <w:sz w:val="24"/>
          <w:szCs w:val="24"/>
        </w:rPr>
        <w:t>, distans a T</w:t>
      </w:r>
      <w:r w:rsidRPr="001B4A86">
        <w:rPr>
          <w:rFonts w:ascii="Times New Roman" w:hAnsi="Times New Roman" w:cs="Times New Roman"/>
          <w:sz w:val="24"/>
          <w:szCs w:val="24"/>
        </w:rPr>
        <w:t xml:space="preserve">yro </w:t>
      </w:r>
      <w:r w:rsidR="003023A3" w:rsidRPr="001B4A86">
        <w:rPr>
          <w:rFonts w:ascii="Times New Roman" w:hAnsi="Times New Roman" w:cs="Times New Roman"/>
          <w:sz w:val="24"/>
          <w:szCs w:val="24"/>
        </w:rPr>
        <w:t>7</w:t>
      </w:r>
      <w:r w:rsidRPr="001B4A86">
        <w:rPr>
          <w:rFonts w:ascii="Times New Roman" w:hAnsi="Times New Roman" w:cs="Times New Roman"/>
          <w:sz w:val="24"/>
          <w:szCs w:val="24"/>
        </w:rPr>
        <w:t xml:space="preserve"> leucis</w:t>
      </w:r>
      <w:r w:rsidR="005D5ACC"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34086120" w14:textId="5372F56D" w:rsidR="00C55EC0"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Inde 4 leucis est civitas antiqua </w:t>
      </w:r>
      <w:r w:rsidR="005D5ACC" w:rsidRPr="001B4A86">
        <w:rPr>
          <w:rFonts w:ascii="Times New Roman" w:hAnsi="Times New Roman" w:cs="Times New Roman"/>
          <w:sz w:val="24"/>
          <w:szCs w:val="24"/>
        </w:rPr>
        <w:t>A</w:t>
      </w:r>
      <w:r w:rsidRPr="001B4A86">
        <w:rPr>
          <w:rFonts w:ascii="Times New Roman" w:hAnsi="Times New Roman" w:cs="Times New Roman"/>
          <w:sz w:val="24"/>
          <w:szCs w:val="24"/>
        </w:rPr>
        <w:t>sor dicta in qua habitavit rex Iabin ille potens</w:t>
      </w:r>
      <w:r w:rsidR="005D5ACC" w:rsidRPr="001B4A86">
        <w:rPr>
          <w:rFonts w:ascii="Times New Roman" w:hAnsi="Times New Roman" w:cs="Times New Roman"/>
          <w:sz w:val="24"/>
          <w:szCs w:val="24"/>
        </w:rPr>
        <w:t>,</w:t>
      </w:r>
      <w:r w:rsidRPr="001B4A86">
        <w:rPr>
          <w:rFonts w:ascii="Times New Roman" w:hAnsi="Times New Roman" w:cs="Times New Roman"/>
          <w:sz w:val="24"/>
          <w:szCs w:val="24"/>
        </w:rPr>
        <w:t xml:space="preserve"> qui cum 24 re</w:t>
      </w:r>
      <w:r w:rsidR="005D5ACC" w:rsidRPr="001B4A86">
        <w:rPr>
          <w:rFonts w:ascii="Times New Roman" w:hAnsi="Times New Roman" w:cs="Times New Roman"/>
          <w:sz w:val="24"/>
          <w:szCs w:val="24"/>
        </w:rPr>
        <w:t>gibus pugnavit contra Iosue et Israel ad A</w:t>
      </w:r>
      <w:r w:rsidRPr="001B4A86">
        <w:rPr>
          <w:rFonts w:ascii="Times New Roman" w:hAnsi="Times New Roman" w:cs="Times New Roman"/>
          <w:sz w:val="24"/>
          <w:szCs w:val="24"/>
        </w:rPr>
        <w:t>quas</w:t>
      </w:r>
      <w:r w:rsidR="005D5ACC" w:rsidRPr="001B4A86">
        <w:rPr>
          <w:rFonts w:ascii="Times New Roman" w:hAnsi="Times New Roman" w:cs="Times New Roman"/>
          <w:sz w:val="24"/>
          <w:szCs w:val="24"/>
        </w:rPr>
        <w:t xml:space="preserve"> M</w:t>
      </w:r>
      <w:r w:rsidRPr="001B4A86">
        <w:rPr>
          <w:rFonts w:ascii="Times New Roman" w:hAnsi="Times New Roman" w:cs="Times New Roman"/>
          <w:sz w:val="24"/>
          <w:szCs w:val="24"/>
        </w:rPr>
        <w:t>aron</w:t>
      </w:r>
      <w:r w:rsidR="007042D9" w:rsidRPr="001B4A86">
        <w:rPr>
          <w:rFonts w:ascii="Times New Roman" w:hAnsi="Times New Roman" w:cs="Times New Roman"/>
          <w:sz w:val="24"/>
          <w:szCs w:val="24"/>
        </w:rPr>
        <w:t>. D</w:t>
      </w:r>
      <w:r w:rsidRPr="001B4A86">
        <w:rPr>
          <w:rFonts w:ascii="Times New Roman" w:hAnsi="Times New Roman" w:cs="Times New Roman"/>
          <w:sz w:val="24"/>
          <w:szCs w:val="24"/>
        </w:rPr>
        <w:t>e qua eci</w:t>
      </w:r>
      <w:r w:rsidR="003023A3" w:rsidRPr="001B4A86">
        <w:rPr>
          <w:rFonts w:ascii="Times New Roman" w:hAnsi="Times New Roman" w:cs="Times New Roman"/>
          <w:sz w:val="24"/>
          <w:szCs w:val="24"/>
        </w:rPr>
        <w:t>am dicitur Iosue 6</w:t>
      </w:r>
      <w:r w:rsidR="00CC5808" w:rsidRPr="001B4A86">
        <w:rPr>
          <w:rFonts w:ascii="Times New Roman" w:hAnsi="Times New Roman" w:cs="Times New Roman"/>
          <w:sz w:val="24"/>
          <w:szCs w:val="24"/>
        </w:rPr>
        <w:t xml:space="preserve"> quia “</w:t>
      </w:r>
      <w:r w:rsidR="007042D9" w:rsidRPr="001B4A86">
        <w:rPr>
          <w:rFonts w:ascii="Times New Roman" w:hAnsi="Times New Roman" w:cs="Times New Roman"/>
          <w:sz w:val="24"/>
          <w:szCs w:val="24"/>
        </w:rPr>
        <w:t>solam A</w:t>
      </w:r>
      <w:r w:rsidRPr="001B4A86">
        <w:rPr>
          <w:rFonts w:ascii="Times New Roman" w:hAnsi="Times New Roman" w:cs="Times New Roman"/>
          <w:sz w:val="24"/>
          <w:szCs w:val="24"/>
        </w:rPr>
        <w:t>sor munitissimam vorax flamma consumpsit</w:t>
      </w:r>
      <w:r w:rsidR="00CC5808" w:rsidRPr="001B4A86">
        <w:rPr>
          <w:rFonts w:ascii="Times New Roman" w:hAnsi="Times New Roman" w:cs="Times New Roman"/>
          <w:sz w:val="24"/>
          <w:szCs w:val="24"/>
        </w:rPr>
        <w:t>.”</w:t>
      </w:r>
      <w:r w:rsidRPr="001B4A86">
        <w:rPr>
          <w:rFonts w:ascii="Times New Roman" w:hAnsi="Times New Roman" w:cs="Times New Roman"/>
          <w:sz w:val="24"/>
          <w:szCs w:val="24"/>
        </w:rPr>
        <w:t xml:space="preserve"> De hii</w:t>
      </w:r>
      <w:r w:rsidR="00CC5808" w:rsidRPr="001B4A86">
        <w:rPr>
          <w:rFonts w:ascii="Times New Roman" w:hAnsi="Times New Roman" w:cs="Times New Roman"/>
          <w:sz w:val="24"/>
          <w:szCs w:val="24"/>
        </w:rPr>
        <w:t>s preconio civitatis ruine e</w:t>
      </w:r>
      <w:r w:rsidRPr="001B4A86">
        <w:rPr>
          <w:rFonts w:ascii="Times New Roman" w:hAnsi="Times New Roman" w:cs="Times New Roman"/>
          <w:sz w:val="24"/>
          <w:szCs w:val="24"/>
        </w:rPr>
        <w:t>i</w:t>
      </w:r>
      <w:r w:rsidR="00CC5808" w:rsidRPr="001B4A86">
        <w:rPr>
          <w:rFonts w:ascii="Times New Roman" w:hAnsi="Times New Roman" w:cs="Times New Roman"/>
          <w:sz w:val="24"/>
          <w:szCs w:val="24"/>
        </w:rPr>
        <w:t>u</w:t>
      </w:r>
      <w:r w:rsidRPr="001B4A86">
        <w:rPr>
          <w:rFonts w:ascii="Times New Roman" w:hAnsi="Times New Roman" w:cs="Times New Roman"/>
          <w:sz w:val="24"/>
          <w:szCs w:val="24"/>
        </w:rPr>
        <w:t>s attestantur usque in presentem diem</w:t>
      </w:r>
      <w:r w:rsidR="007042D9" w:rsidRPr="001B4A86">
        <w:rPr>
          <w:rFonts w:ascii="Times New Roman" w:hAnsi="Times New Roman" w:cs="Times New Roman"/>
          <w:sz w:val="24"/>
          <w:szCs w:val="24"/>
        </w:rPr>
        <w:t>.</w:t>
      </w:r>
      <w:r w:rsidRPr="001B4A86">
        <w:rPr>
          <w:rFonts w:ascii="Times New Roman" w:hAnsi="Times New Roman" w:cs="Times New Roman"/>
          <w:sz w:val="24"/>
          <w:szCs w:val="24"/>
        </w:rPr>
        <w:t xml:space="preserve"> Distat autem </w:t>
      </w:r>
      <w:r w:rsidR="007042D9" w:rsidRPr="001B4A86">
        <w:rPr>
          <w:rFonts w:ascii="Times New Roman" w:hAnsi="Times New Roman" w:cs="Times New Roman"/>
          <w:sz w:val="24"/>
          <w:szCs w:val="24"/>
        </w:rPr>
        <w:t>a T</w:t>
      </w:r>
      <w:r w:rsidRPr="001B4A86">
        <w:rPr>
          <w:rFonts w:ascii="Times New Roman" w:hAnsi="Times New Roman" w:cs="Times New Roman"/>
          <w:sz w:val="24"/>
          <w:szCs w:val="24"/>
        </w:rPr>
        <w:t xml:space="preserve">yro per </w:t>
      </w:r>
      <w:r w:rsidR="00FA0D40" w:rsidRPr="001B4A86">
        <w:rPr>
          <w:rFonts w:ascii="Times New Roman" w:hAnsi="Times New Roman" w:cs="Times New Roman"/>
          <w:sz w:val="24"/>
          <w:szCs w:val="24"/>
        </w:rPr>
        <w:t>8</w:t>
      </w:r>
      <w:r w:rsidRPr="001B4A86">
        <w:rPr>
          <w:rFonts w:ascii="Times New Roman" w:hAnsi="Times New Roman" w:cs="Times New Roman"/>
          <w:sz w:val="24"/>
          <w:szCs w:val="24"/>
        </w:rPr>
        <w:t xml:space="preserve"> leucas contra orientem</w:t>
      </w:r>
      <w:r w:rsidR="007042D9" w:rsidRPr="001B4A86">
        <w:rPr>
          <w:rFonts w:ascii="Times New Roman" w:hAnsi="Times New Roman" w:cs="Times New Roman"/>
          <w:sz w:val="24"/>
          <w:szCs w:val="24"/>
        </w:rPr>
        <w:t>.</w:t>
      </w:r>
      <w:r w:rsidR="00DA0685" w:rsidRPr="001B4A86">
        <w:rPr>
          <w:rFonts w:ascii="Times New Roman" w:hAnsi="Times New Roman" w:cs="Times New Roman"/>
          <w:sz w:val="24"/>
          <w:szCs w:val="24"/>
        </w:rPr>
        <w:t xml:space="preserve"> </w:t>
      </w:r>
    </w:p>
    <w:p w14:paraId="4082CB89" w14:textId="0049D053" w:rsidR="000B5C4E"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ea per 6 leucas contra aquilonem fe</w:t>
      </w:r>
      <w:r w:rsidR="007042D9" w:rsidRPr="001B4A86">
        <w:rPr>
          <w:rFonts w:ascii="Times New Roman" w:hAnsi="Times New Roman" w:cs="Times New Roman"/>
          <w:sz w:val="24"/>
          <w:szCs w:val="24"/>
        </w:rPr>
        <w:t>re est B</w:t>
      </w:r>
      <w:r w:rsidRPr="001B4A86">
        <w:rPr>
          <w:rFonts w:ascii="Times New Roman" w:hAnsi="Times New Roman" w:cs="Times New Roman"/>
          <w:sz w:val="24"/>
          <w:szCs w:val="24"/>
        </w:rPr>
        <w:t xml:space="preserve">elonas civitas in pede </w:t>
      </w:r>
      <w:r w:rsidR="007042D9" w:rsidRPr="001B4A86">
        <w:rPr>
          <w:rFonts w:ascii="Times New Roman" w:hAnsi="Times New Roman" w:cs="Times New Roman"/>
          <w:sz w:val="24"/>
          <w:szCs w:val="24"/>
        </w:rPr>
        <w:t>montis L</w:t>
      </w:r>
      <w:r w:rsidRPr="001B4A86">
        <w:rPr>
          <w:rFonts w:ascii="Times New Roman" w:hAnsi="Times New Roman" w:cs="Times New Roman"/>
          <w:sz w:val="24"/>
          <w:szCs w:val="24"/>
        </w:rPr>
        <w:t>ybani que</w:t>
      </w:r>
      <w:r w:rsidR="007042D9" w:rsidRPr="001B4A86">
        <w:rPr>
          <w:rFonts w:ascii="Times New Roman" w:hAnsi="Times New Roman" w:cs="Times New Roman"/>
          <w:sz w:val="24"/>
          <w:szCs w:val="24"/>
        </w:rPr>
        <w:t>,</w:t>
      </w:r>
      <w:r w:rsidR="00CC5808" w:rsidRPr="001B4A86">
        <w:rPr>
          <w:rFonts w:ascii="Times New Roman" w:hAnsi="Times New Roman" w:cs="Times New Roman"/>
          <w:sz w:val="24"/>
          <w:szCs w:val="24"/>
        </w:rPr>
        <w:t xml:space="preserve"> sicut in libro I</w:t>
      </w:r>
      <w:r w:rsidRPr="001B4A86">
        <w:rPr>
          <w:rFonts w:ascii="Times New Roman" w:hAnsi="Times New Roman" w:cs="Times New Roman"/>
          <w:sz w:val="24"/>
          <w:szCs w:val="24"/>
        </w:rPr>
        <w:t>udicum dicitur</w:t>
      </w:r>
      <w:r w:rsidR="007042D9" w:rsidRPr="001B4A86">
        <w:rPr>
          <w:rFonts w:ascii="Times New Roman" w:hAnsi="Times New Roman" w:cs="Times New Roman"/>
          <w:sz w:val="24"/>
          <w:szCs w:val="24"/>
        </w:rPr>
        <w:t>, primo L</w:t>
      </w:r>
      <w:r w:rsidRPr="001B4A86">
        <w:rPr>
          <w:rFonts w:ascii="Times New Roman" w:hAnsi="Times New Roman" w:cs="Times New Roman"/>
          <w:sz w:val="24"/>
          <w:szCs w:val="24"/>
        </w:rPr>
        <w:t>achis dicebatur</w:t>
      </w:r>
      <w:r w:rsidR="007042D9" w:rsidRPr="001B4A86">
        <w:rPr>
          <w:rFonts w:ascii="Times New Roman" w:hAnsi="Times New Roman" w:cs="Times New Roman"/>
          <w:sz w:val="24"/>
          <w:szCs w:val="24"/>
        </w:rPr>
        <w:t>,</w:t>
      </w:r>
      <w:r w:rsidRPr="001B4A86">
        <w:rPr>
          <w:rFonts w:ascii="Times New Roman" w:hAnsi="Times New Roman" w:cs="Times New Roman"/>
          <w:sz w:val="24"/>
          <w:szCs w:val="24"/>
        </w:rPr>
        <w:t xml:space="preserve"> et cum </w:t>
      </w:r>
      <w:r w:rsidR="007042D9" w:rsidRPr="001B4A86">
        <w:rPr>
          <w:rFonts w:ascii="Times New Roman" w:hAnsi="Times New Roman" w:cs="Times New Roman"/>
          <w:sz w:val="24"/>
          <w:szCs w:val="24"/>
        </w:rPr>
        <w:t>esset procul a S</w:t>
      </w:r>
      <w:r w:rsidR="005F3B98" w:rsidRPr="001B4A86">
        <w:rPr>
          <w:rFonts w:ascii="Times New Roman" w:hAnsi="Times New Roman" w:cs="Times New Roman"/>
          <w:sz w:val="24"/>
          <w:szCs w:val="24"/>
        </w:rPr>
        <w:t>ydone hoc</w:t>
      </w:r>
      <w:r w:rsidRPr="001B4A86">
        <w:rPr>
          <w:rFonts w:ascii="Times New Roman" w:hAnsi="Times New Roman" w:cs="Times New Roman"/>
          <w:sz w:val="24"/>
          <w:szCs w:val="24"/>
        </w:rPr>
        <w:t xml:space="preserve"> est fere 10 leucas et cum nemine quicquam societatis</w:t>
      </w:r>
      <w:r w:rsidR="003C2694">
        <w:rPr>
          <w:rFonts w:ascii="Times New Roman" w:hAnsi="Times New Roman" w:cs="Times New Roman"/>
          <w:sz w:val="24"/>
          <w:szCs w:val="24"/>
        </w:rPr>
        <w:t xml:space="preserve"> </w:t>
      </w:r>
      <w:r w:rsidRPr="001B4A86">
        <w:rPr>
          <w:rFonts w:ascii="Times New Roman" w:hAnsi="Times New Roman" w:cs="Times New Roman"/>
          <w:sz w:val="24"/>
          <w:szCs w:val="24"/>
        </w:rPr>
        <w:t>haberent homine</w:t>
      </w:r>
      <w:r w:rsidR="005F3B98" w:rsidRPr="001B4A86">
        <w:rPr>
          <w:rFonts w:ascii="Times New Roman" w:hAnsi="Times New Roman" w:cs="Times New Roman"/>
          <w:sz w:val="24"/>
          <w:szCs w:val="24"/>
        </w:rPr>
        <w:t>s illi siti</w:t>
      </w:r>
      <w:r w:rsidR="007042D9" w:rsidRPr="001B4A86">
        <w:rPr>
          <w:rFonts w:ascii="Times New Roman" w:hAnsi="Times New Roman" w:cs="Times New Roman"/>
          <w:sz w:val="24"/>
          <w:szCs w:val="24"/>
        </w:rPr>
        <w:t xml:space="preserve"> in regione &lt;illa&gt; R</w:t>
      </w:r>
      <w:r w:rsidRPr="001B4A86">
        <w:rPr>
          <w:rFonts w:ascii="Times New Roman" w:hAnsi="Times New Roman" w:cs="Times New Roman"/>
          <w:sz w:val="24"/>
          <w:szCs w:val="24"/>
        </w:rPr>
        <w:t>ohab</w:t>
      </w:r>
      <w:r w:rsidR="003C2694">
        <w:rPr>
          <w:rFonts w:ascii="Times New Roman" w:hAnsi="Times New Roman" w:cs="Times New Roman"/>
          <w:sz w:val="24"/>
          <w:szCs w:val="24"/>
        </w:rPr>
        <w:t>. C</w:t>
      </w:r>
      <w:r w:rsidRPr="001B4A86">
        <w:rPr>
          <w:rFonts w:ascii="Times New Roman" w:hAnsi="Times New Roman" w:cs="Times New Roman"/>
          <w:sz w:val="24"/>
          <w:szCs w:val="24"/>
        </w:rPr>
        <w:t xml:space="preserve">eperunt </w:t>
      </w:r>
      <w:r w:rsidR="007042D9" w:rsidRPr="001B4A86">
        <w:rPr>
          <w:rFonts w:ascii="Times New Roman" w:hAnsi="Times New Roman" w:cs="Times New Roman"/>
          <w:sz w:val="24"/>
          <w:szCs w:val="24"/>
        </w:rPr>
        <w:t>eam</w:t>
      </w:r>
      <w:r w:rsidR="00DA0685" w:rsidRPr="001B4A86">
        <w:rPr>
          <w:rFonts w:ascii="Times New Roman" w:hAnsi="Times New Roman" w:cs="Times New Roman"/>
          <w:sz w:val="24"/>
          <w:szCs w:val="24"/>
        </w:rPr>
        <w:t xml:space="preserve"> </w:t>
      </w:r>
      <w:r w:rsidR="007042D9" w:rsidRPr="001B4A86">
        <w:rPr>
          <w:rFonts w:ascii="Times New Roman" w:hAnsi="Times New Roman" w:cs="Times New Roman"/>
          <w:sz w:val="24"/>
          <w:szCs w:val="24"/>
        </w:rPr>
        <w:t>filii Dan et vocaverunt eam Leson Dan nomine patris sui D</w:t>
      </w:r>
      <w:r w:rsidRPr="001B4A86">
        <w:rPr>
          <w:rFonts w:ascii="Times New Roman" w:hAnsi="Times New Roman" w:cs="Times New Roman"/>
          <w:sz w:val="24"/>
          <w:szCs w:val="24"/>
        </w:rPr>
        <w:t>an</w:t>
      </w:r>
      <w:r w:rsidR="007042D9" w:rsidRPr="001B4A86">
        <w:rPr>
          <w:rFonts w:ascii="Times New Roman" w:hAnsi="Times New Roman" w:cs="Times New Roman"/>
          <w:sz w:val="24"/>
          <w:szCs w:val="24"/>
        </w:rPr>
        <w:t>.</w:t>
      </w:r>
      <w:r w:rsidRPr="001B4A86">
        <w:rPr>
          <w:rFonts w:ascii="Times New Roman" w:hAnsi="Times New Roman" w:cs="Times New Roman"/>
          <w:sz w:val="24"/>
          <w:szCs w:val="24"/>
        </w:rPr>
        <w:t xml:space="preserve"> Sepe </w:t>
      </w:r>
      <w:r w:rsidR="007042D9" w:rsidRPr="001B4A86">
        <w:rPr>
          <w:rFonts w:ascii="Times New Roman" w:hAnsi="Times New Roman" w:cs="Times New Roman"/>
          <w:sz w:val="24"/>
          <w:szCs w:val="24"/>
        </w:rPr>
        <w:t>tamen simpliciter D</w:t>
      </w:r>
      <w:r w:rsidRPr="001B4A86">
        <w:rPr>
          <w:rFonts w:ascii="Times New Roman" w:hAnsi="Times New Roman" w:cs="Times New Roman"/>
          <w:sz w:val="24"/>
          <w:szCs w:val="24"/>
        </w:rPr>
        <w:t>an dicitur secundum illud</w:t>
      </w:r>
      <w:r w:rsidR="007042D9"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5F3B98" w:rsidRPr="001B4A86">
        <w:rPr>
          <w:rFonts w:ascii="Times New Roman" w:hAnsi="Times New Roman" w:cs="Times New Roman"/>
          <w:sz w:val="24"/>
          <w:szCs w:val="24"/>
        </w:rPr>
        <w:t>“</w:t>
      </w:r>
      <w:r w:rsidR="007042D9" w:rsidRPr="001B4A86">
        <w:rPr>
          <w:rFonts w:ascii="Times New Roman" w:hAnsi="Times New Roman" w:cs="Times New Roman"/>
          <w:sz w:val="24"/>
          <w:szCs w:val="24"/>
        </w:rPr>
        <w:t>Congregatus est universus Israel a D</w:t>
      </w:r>
      <w:r w:rsidRPr="001B4A86">
        <w:rPr>
          <w:rFonts w:ascii="Times New Roman" w:hAnsi="Times New Roman" w:cs="Times New Roman"/>
          <w:sz w:val="24"/>
          <w:szCs w:val="24"/>
        </w:rPr>
        <w:t xml:space="preserve">an </w:t>
      </w:r>
      <w:r w:rsidR="007042D9" w:rsidRPr="001B4A86">
        <w:rPr>
          <w:rFonts w:ascii="Times New Roman" w:hAnsi="Times New Roman" w:cs="Times New Roman"/>
          <w:sz w:val="24"/>
          <w:szCs w:val="24"/>
        </w:rPr>
        <w:t>usque B</w:t>
      </w:r>
      <w:r w:rsidRPr="001B4A86">
        <w:rPr>
          <w:rFonts w:ascii="Times New Roman" w:hAnsi="Times New Roman" w:cs="Times New Roman"/>
          <w:sz w:val="24"/>
          <w:szCs w:val="24"/>
        </w:rPr>
        <w:t>ersabee</w:t>
      </w:r>
      <w:r w:rsidR="005F3B98" w:rsidRPr="001B4A86">
        <w:rPr>
          <w:rFonts w:ascii="Times New Roman" w:hAnsi="Times New Roman" w:cs="Times New Roman"/>
          <w:sz w:val="24"/>
          <w:szCs w:val="24"/>
        </w:rPr>
        <w:t>.”</w:t>
      </w:r>
      <w:r w:rsidRPr="001B4A86">
        <w:rPr>
          <w:rFonts w:ascii="Times New Roman" w:hAnsi="Times New Roman" w:cs="Times New Roman"/>
          <w:sz w:val="24"/>
          <w:szCs w:val="24"/>
        </w:rPr>
        <w:t xml:space="preserve"> Est enim hec civitas</w:t>
      </w:r>
      <w:r w:rsidR="005F3B98" w:rsidRPr="001B4A86">
        <w:rPr>
          <w:rFonts w:ascii="Times New Roman" w:hAnsi="Times New Roman" w:cs="Times New Roman"/>
          <w:sz w:val="24"/>
          <w:szCs w:val="24"/>
        </w:rPr>
        <w:t xml:space="preserve"> contra septentrionem terminus Terre S</w:t>
      </w:r>
      <w:r w:rsidRPr="001B4A86">
        <w:rPr>
          <w:rFonts w:ascii="Times New Roman" w:hAnsi="Times New Roman" w:cs="Times New Roman"/>
          <w:sz w:val="24"/>
          <w:szCs w:val="24"/>
        </w:rPr>
        <w:t>ancte</w:t>
      </w:r>
      <w:r w:rsidR="007042D9" w:rsidRPr="001B4A86">
        <w:rPr>
          <w:rFonts w:ascii="Times New Roman" w:hAnsi="Times New Roman" w:cs="Times New Roman"/>
          <w:sz w:val="24"/>
          <w:szCs w:val="24"/>
        </w:rPr>
        <w:t>, B</w:t>
      </w:r>
      <w:r w:rsidRPr="001B4A86">
        <w:rPr>
          <w:rFonts w:ascii="Times New Roman" w:hAnsi="Times New Roman" w:cs="Times New Roman"/>
          <w:sz w:val="24"/>
          <w:szCs w:val="24"/>
        </w:rPr>
        <w:t>ersabee vero contra austrum</w:t>
      </w:r>
      <w:r w:rsidR="007042D9" w:rsidRPr="001B4A86">
        <w:rPr>
          <w:rFonts w:ascii="Times New Roman" w:hAnsi="Times New Roman" w:cs="Times New Roman"/>
          <w:sz w:val="24"/>
          <w:szCs w:val="24"/>
        </w:rPr>
        <w:t>,</w:t>
      </w:r>
      <w:r w:rsidRPr="001B4A86">
        <w:rPr>
          <w:rFonts w:ascii="Times New Roman" w:hAnsi="Times New Roman" w:cs="Times New Roman"/>
          <w:sz w:val="24"/>
          <w:szCs w:val="24"/>
        </w:rPr>
        <w:t xml:space="preserve"> secun</w:t>
      </w:r>
      <w:r w:rsidR="00F574FE" w:rsidRPr="001B4A86">
        <w:rPr>
          <w:rFonts w:ascii="Times New Roman" w:hAnsi="Times New Roman" w:cs="Times New Roman"/>
          <w:sz w:val="24"/>
          <w:szCs w:val="24"/>
        </w:rPr>
        <w:t>dum illud</w:t>
      </w:r>
      <w:r w:rsidR="003023A3" w:rsidRPr="001B4A86">
        <w:rPr>
          <w:rFonts w:ascii="Times New Roman" w:hAnsi="Times New Roman" w:cs="Times New Roman"/>
          <w:sz w:val="24"/>
          <w:szCs w:val="24"/>
        </w:rPr>
        <w:t xml:space="preserve"> 4</w:t>
      </w:r>
      <w:r w:rsidR="00F574FE" w:rsidRPr="001B4A86">
        <w:rPr>
          <w:rFonts w:ascii="Times New Roman" w:hAnsi="Times New Roman" w:cs="Times New Roman"/>
          <w:sz w:val="24"/>
          <w:szCs w:val="24"/>
        </w:rPr>
        <w:t xml:space="preserve"> Regum</w:t>
      </w:r>
      <w:r w:rsidR="007042D9" w:rsidRPr="001B4A86">
        <w:rPr>
          <w:rFonts w:ascii="Times New Roman" w:hAnsi="Times New Roman" w:cs="Times New Roman"/>
          <w:sz w:val="24"/>
          <w:szCs w:val="24"/>
        </w:rPr>
        <w:t xml:space="preserve">: </w:t>
      </w:r>
      <w:r w:rsidR="00F574FE" w:rsidRPr="001B4A86">
        <w:rPr>
          <w:rFonts w:ascii="Times New Roman" w:hAnsi="Times New Roman" w:cs="Times New Roman"/>
          <w:sz w:val="24"/>
          <w:szCs w:val="24"/>
        </w:rPr>
        <w:t>“</w:t>
      </w:r>
      <w:r w:rsidR="007042D9" w:rsidRPr="001B4A86">
        <w:rPr>
          <w:rFonts w:ascii="Times New Roman" w:hAnsi="Times New Roman" w:cs="Times New Roman"/>
          <w:sz w:val="24"/>
          <w:szCs w:val="24"/>
        </w:rPr>
        <w:t>Venit Helyas in Bersabee I</w:t>
      </w:r>
      <w:r w:rsidRPr="001B4A86">
        <w:rPr>
          <w:rFonts w:ascii="Times New Roman" w:hAnsi="Times New Roman" w:cs="Times New Roman"/>
          <w:sz w:val="24"/>
          <w:szCs w:val="24"/>
        </w:rPr>
        <w:t>uda</w:t>
      </w:r>
      <w:r w:rsidR="00F574FE" w:rsidRPr="001B4A86">
        <w:rPr>
          <w:rFonts w:ascii="Times New Roman" w:hAnsi="Times New Roman" w:cs="Times New Roman"/>
          <w:sz w:val="24"/>
          <w:szCs w:val="24"/>
        </w:rPr>
        <w:t>”</w:t>
      </w:r>
      <w:r w:rsidRPr="001B4A86">
        <w:rPr>
          <w:rFonts w:ascii="Times New Roman" w:hAnsi="Times New Roman" w:cs="Times New Roman"/>
          <w:sz w:val="24"/>
          <w:szCs w:val="24"/>
        </w:rPr>
        <w:t xml:space="preserve"> et infra </w:t>
      </w:r>
      <w:r w:rsidR="00F574FE" w:rsidRPr="001B4A86">
        <w:rPr>
          <w:rFonts w:ascii="Times New Roman" w:hAnsi="Times New Roman" w:cs="Times New Roman"/>
          <w:sz w:val="24"/>
          <w:szCs w:val="24"/>
        </w:rPr>
        <w:t>“</w:t>
      </w:r>
      <w:r w:rsidRPr="001B4A86">
        <w:rPr>
          <w:rFonts w:ascii="Times New Roman" w:hAnsi="Times New Roman" w:cs="Times New Roman"/>
          <w:sz w:val="24"/>
          <w:szCs w:val="24"/>
        </w:rPr>
        <w:t>et abiit in desertum</w:t>
      </w:r>
      <w:r w:rsidR="000B5C4E" w:rsidRPr="001B4A86">
        <w:rPr>
          <w:rFonts w:ascii="Times New Roman" w:hAnsi="Times New Roman" w:cs="Times New Roman"/>
          <w:sz w:val="24"/>
          <w:szCs w:val="24"/>
        </w:rPr>
        <w:t>.</w:t>
      </w:r>
      <w:r w:rsidR="00F574FE" w:rsidRPr="001B4A86">
        <w:rPr>
          <w:rFonts w:ascii="Times New Roman" w:hAnsi="Times New Roman" w:cs="Times New Roman"/>
          <w:sz w:val="24"/>
          <w:szCs w:val="24"/>
        </w:rPr>
        <w:t>”</w:t>
      </w:r>
      <w:r w:rsidR="000B5C4E" w:rsidRPr="001B4A86">
        <w:rPr>
          <w:rFonts w:ascii="Times New Roman" w:hAnsi="Times New Roman" w:cs="Times New Roman"/>
          <w:sz w:val="24"/>
          <w:szCs w:val="24"/>
        </w:rPr>
        <w:t xml:space="preserve"> Q</w:t>
      </w:r>
      <w:r w:rsidRPr="001B4A86">
        <w:rPr>
          <w:rFonts w:ascii="Times New Roman" w:hAnsi="Times New Roman" w:cs="Times New Roman"/>
          <w:sz w:val="24"/>
          <w:szCs w:val="24"/>
        </w:rPr>
        <w:t>uod absque dubio civitati illi est contiguum</w:t>
      </w:r>
      <w:r w:rsidR="000B5C4E" w:rsidRPr="001B4A86">
        <w:rPr>
          <w:rFonts w:ascii="Times New Roman" w:hAnsi="Times New Roman" w:cs="Times New Roman"/>
          <w:sz w:val="24"/>
          <w:szCs w:val="24"/>
        </w:rPr>
        <w:t>, et nunc G</w:t>
      </w:r>
      <w:r w:rsidRPr="001B4A86">
        <w:rPr>
          <w:rFonts w:ascii="Times New Roman" w:hAnsi="Times New Roman" w:cs="Times New Roman"/>
          <w:sz w:val="24"/>
          <w:szCs w:val="24"/>
        </w:rPr>
        <w:t>ublin appellatur</w:t>
      </w:r>
      <w:r w:rsidR="000B5C4E" w:rsidRPr="001B4A86">
        <w:rPr>
          <w:rFonts w:ascii="Times New Roman" w:hAnsi="Times New Roman" w:cs="Times New Roman"/>
          <w:sz w:val="24"/>
          <w:szCs w:val="24"/>
        </w:rPr>
        <w:t>. P</w:t>
      </w:r>
      <w:r w:rsidRPr="001B4A86">
        <w:rPr>
          <w:rFonts w:ascii="Times New Roman" w:hAnsi="Times New Roman" w:cs="Times New Roman"/>
          <w:sz w:val="24"/>
          <w:szCs w:val="24"/>
        </w:rPr>
        <w:t xml:space="preserve">hilippus autem </w:t>
      </w:r>
      <w:r w:rsidR="000B5C4E" w:rsidRPr="001B4A86">
        <w:rPr>
          <w:rFonts w:ascii="Times New Roman" w:hAnsi="Times New Roman" w:cs="Times New Roman"/>
          <w:sz w:val="24"/>
          <w:szCs w:val="24"/>
        </w:rPr>
        <w:t>cum esset tethrarcha Y</w:t>
      </w:r>
      <w:r w:rsidRPr="001B4A86">
        <w:rPr>
          <w:rFonts w:ascii="Times New Roman" w:hAnsi="Times New Roman" w:cs="Times New Roman"/>
          <w:sz w:val="24"/>
          <w:szCs w:val="24"/>
        </w:rPr>
        <w:t xml:space="preserve">thuree et </w:t>
      </w:r>
      <w:r w:rsidR="000B5C4E" w:rsidRPr="001B4A86">
        <w:rPr>
          <w:rFonts w:ascii="Times New Roman" w:hAnsi="Times New Roman" w:cs="Times New Roman"/>
          <w:sz w:val="24"/>
          <w:szCs w:val="24"/>
        </w:rPr>
        <w:t>T</w:t>
      </w:r>
      <w:r w:rsidRPr="001B4A86">
        <w:rPr>
          <w:rFonts w:ascii="Times New Roman" w:hAnsi="Times New Roman" w:cs="Times New Roman"/>
          <w:sz w:val="24"/>
          <w:szCs w:val="24"/>
        </w:rPr>
        <w:t>raconitidis regionis i</w:t>
      </w:r>
      <w:r w:rsidR="000B5C4E" w:rsidRPr="001B4A86">
        <w:rPr>
          <w:rFonts w:ascii="Times New Roman" w:hAnsi="Times New Roman" w:cs="Times New Roman"/>
          <w:sz w:val="24"/>
          <w:szCs w:val="24"/>
        </w:rPr>
        <w:t>stam civitatem Belonas sive Dan suo nomine Cesaream P</w:t>
      </w:r>
      <w:r w:rsidRPr="001B4A86">
        <w:rPr>
          <w:rFonts w:ascii="Times New Roman" w:hAnsi="Times New Roman" w:cs="Times New Roman"/>
          <w:sz w:val="24"/>
          <w:szCs w:val="24"/>
        </w:rPr>
        <w:t>hilippi voluit nominari</w:t>
      </w:r>
      <w:r w:rsidR="000B5C4E"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0B5C4E" w:rsidRPr="001B4A86">
        <w:rPr>
          <w:rFonts w:ascii="Times New Roman" w:hAnsi="Times New Roman" w:cs="Times New Roman"/>
          <w:sz w:val="24"/>
          <w:szCs w:val="24"/>
        </w:rPr>
        <w:t>a Grecis autem P</w:t>
      </w:r>
      <w:r w:rsidRPr="001B4A86">
        <w:rPr>
          <w:rFonts w:ascii="Times New Roman" w:hAnsi="Times New Roman" w:cs="Times New Roman"/>
          <w:sz w:val="24"/>
          <w:szCs w:val="24"/>
        </w:rPr>
        <w:t>aneas appellatur</w:t>
      </w:r>
      <w:r w:rsidR="000B5C4E" w:rsidRPr="001B4A86">
        <w:rPr>
          <w:rFonts w:ascii="Times New Roman" w:hAnsi="Times New Roman" w:cs="Times New Roman"/>
          <w:sz w:val="24"/>
          <w:szCs w:val="24"/>
        </w:rPr>
        <w:t>.</w:t>
      </w:r>
      <w:r w:rsidRPr="001B4A86">
        <w:rPr>
          <w:rFonts w:ascii="Times New Roman" w:hAnsi="Times New Roman" w:cs="Times New Roman"/>
          <w:sz w:val="24"/>
          <w:szCs w:val="24"/>
        </w:rPr>
        <w:t xml:space="preserve"> Sed hodie omnia nomina</w:t>
      </w:r>
      <w:r w:rsidR="000B5C4E" w:rsidRPr="001B4A86">
        <w:rPr>
          <w:rFonts w:ascii="Times New Roman" w:hAnsi="Times New Roman" w:cs="Times New Roman"/>
          <w:sz w:val="24"/>
          <w:szCs w:val="24"/>
        </w:rPr>
        <w:t xml:space="preserve"> hec cessaverunt et communiter B</w:t>
      </w:r>
      <w:r w:rsidRPr="001B4A86">
        <w:rPr>
          <w:rFonts w:ascii="Times New Roman" w:hAnsi="Times New Roman" w:cs="Times New Roman"/>
          <w:sz w:val="24"/>
          <w:szCs w:val="24"/>
        </w:rPr>
        <w:t>olonas appellatur</w:t>
      </w:r>
      <w:r w:rsidR="000B5C4E"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74C72879" w14:textId="0A50E350" w:rsidR="00CB4528" w:rsidRPr="001B4A86" w:rsidRDefault="0BDF0357" w:rsidP="00CB20ED">
      <w:pPr>
        <w:spacing w:line="360" w:lineRule="auto"/>
        <w:ind w:firstLine="720"/>
        <w:rPr>
          <w:rFonts w:ascii="Times New Roman" w:hAnsi="Times New Roman" w:cs="Times New Roman"/>
          <w:sz w:val="24"/>
          <w:szCs w:val="24"/>
        </w:rPr>
      </w:pPr>
      <w:r w:rsidRPr="0BDF0357">
        <w:rPr>
          <w:rFonts w:ascii="Times New Roman" w:hAnsi="Times New Roman" w:cs="Times New Roman"/>
          <w:sz w:val="24"/>
          <w:szCs w:val="24"/>
        </w:rPr>
        <w:t>Supra hanc civitatem hinc inde oriuntur duo fontes, Ior et Dan, et in pede mon</w:t>
      </w:r>
      <w:r w:rsidRPr="0BDF0357">
        <w:rPr>
          <w:rFonts w:ascii="Times New Roman" w:hAnsi="Times New Roman" w:cs="Times New Roman"/>
          <w:b/>
          <w:bCs/>
          <w:sz w:val="24"/>
          <w:szCs w:val="24"/>
        </w:rPr>
        <w:t>(8v)</w:t>
      </w:r>
      <w:r w:rsidRPr="0BDF0357">
        <w:rPr>
          <w:rFonts w:ascii="Times New Roman" w:hAnsi="Times New Roman" w:cs="Times New Roman"/>
          <w:sz w:val="24"/>
          <w:szCs w:val="24"/>
        </w:rPr>
        <w:t xml:space="preserve">tis Lybani qui ante portam civitatis convenientes in unum Iordanem fluvium efficient. Nota tamen quod in rei veritate iste non est verus ortus Iordanis. Dicit enim Iosephus et verum est quod ab isto loco contra austrum fere 600 stadiis est fons qui appellatur Fiala semper plenus et nunquam effluens sed sub terraneo meatu usque ad locum istum fluit et ibi effluit, et Dan vocatur. Quod per paleas in Fialam missas et in fonte Dan receptas sepius est probatum. Sarraceni autem fontem illum non Fialam sed Medan vocant </w:t>
      </w:r>
      <w:r w:rsidR="00EB1CEF">
        <w:rPr>
          <w:rFonts w:ascii="Times New Roman" w:hAnsi="Times New Roman" w:cs="Times New Roman"/>
          <w:sz w:val="24"/>
          <w:szCs w:val="24"/>
        </w:rPr>
        <w:t>i</w:t>
      </w:r>
      <w:r w:rsidRPr="0BDF0357">
        <w:rPr>
          <w:rFonts w:ascii="Times New Roman" w:hAnsi="Times New Roman" w:cs="Times New Roman"/>
          <w:sz w:val="24"/>
          <w:szCs w:val="24"/>
        </w:rPr>
        <w:t xml:space="preserve">[d est] Aquas Dan, quasi dicant iste sunt aque Dan. ‘Me’ enim aqua arabice dicitur. Dan vero fons est unus de duobus supradictis. Matheus vero locum illum Magedan appellat, Marcus vero Dalmanucha. Est autem non longe a Sweka civitate, iuxta pyramidem sepulchri beati Iob in Traconitide regione. De hoc autem plenius infra dicetur. Medan sive Fiala distat de Cesarea Philippi 15 milibus passuum. Ab ortu Iordanis usque Iuliadem que est Capharnaum 15 milia passuum sunt. Item ab eodem loco usque ad finem Maris Mortui sunt 8 diete. Iordanis autem fluvius ut dictum est ante portam civitatis Belonas congregatus de duobus illis fontibus post longos circuitus quos facit Traconitidem et Ythuream separando. Tandem inter Capharnaum et Corozaym Mare Galilee ingreditur 4 leucis a Cedar civitate que est supra in monte sita. </w:t>
      </w:r>
    </w:p>
    <w:p w14:paraId="73091CC1" w14:textId="51CADF57" w:rsidR="00300735" w:rsidRPr="001B4A86" w:rsidRDefault="00FA0D40"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Medio tamen inter Belonas et M</w:t>
      </w:r>
      <w:r w:rsidR="00CB4528" w:rsidRPr="001B4A86">
        <w:rPr>
          <w:rFonts w:ascii="Times New Roman" w:hAnsi="Times New Roman" w:cs="Times New Roman"/>
          <w:sz w:val="24"/>
          <w:szCs w:val="24"/>
        </w:rPr>
        <w:t>are G</w:t>
      </w:r>
      <w:r w:rsidR="00D70289" w:rsidRPr="001B4A86">
        <w:rPr>
          <w:rFonts w:ascii="Times New Roman" w:hAnsi="Times New Roman" w:cs="Times New Roman"/>
          <w:sz w:val="24"/>
          <w:szCs w:val="24"/>
        </w:rPr>
        <w:t xml:space="preserve">alilee quandam vallem ingrediens in stagnum colligitur </w:t>
      </w:r>
      <w:r w:rsidR="00CB4528" w:rsidRPr="001B4A86">
        <w:rPr>
          <w:rFonts w:ascii="Times New Roman" w:hAnsi="Times New Roman" w:cs="Times New Roman"/>
          <w:sz w:val="24"/>
          <w:szCs w:val="24"/>
        </w:rPr>
        <w:t>tempore resolutionis nivium de L</w:t>
      </w:r>
      <w:r w:rsidR="00D70289" w:rsidRPr="001B4A86">
        <w:rPr>
          <w:rFonts w:ascii="Times New Roman" w:hAnsi="Times New Roman" w:cs="Times New Roman"/>
          <w:sz w:val="24"/>
          <w:szCs w:val="24"/>
        </w:rPr>
        <w:t>ybano</w:t>
      </w:r>
      <w:r w:rsidR="00CB4528" w:rsidRPr="001B4A86">
        <w:rPr>
          <w:rFonts w:ascii="Times New Roman" w:hAnsi="Times New Roman" w:cs="Times New Roman"/>
          <w:sz w:val="24"/>
          <w:szCs w:val="24"/>
        </w:rPr>
        <w:t>. Quod stagnum dicitur hodie Ad Aquas M</w:t>
      </w:r>
      <w:r w:rsidR="006C6C86" w:rsidRPr="001B4A86">
        <w:rPr>
          <w:rFonts w:ascii="Times New Roman" w:hAnsi="Times New Roman" w:cs="Times New Roman"/>
          <w:sz w:val="24"/>
          <w:szCs w:val="24"/>
        </w:rPr>
        <w:t>aron ubi Iosue cum I</w:t>
      </w:r>
      <w:r w:rsidR="00D70289" w:rsidRPr="001B4A86">
        <w:rPr>
          <w:rFonts w:ascii="Times New Roman" w:hAnsi="Times New Roman" w:cs="Times New Roman"/>
          <w:sz w:val="24"/>
          <w:szCs w:val="24"/>
        </w:rPr>
        <w:t xml:space="preserve">abyn rege </w:t>
      </w:r>
      <w:r w:rsidR="00CB4528" w:rsidRPr="001B4A86">
        <w:rPr>
          <w:rFonts w:ascii="Times New Roman" w:hAnsi="Times New Roman" w:cs="Times New Roman"/>
          <w:sz w:val="24"/>
          <w:szCs w:val="24"/>
        </w:rPr>
        <w:t>A</w:t>
      </w:r>
      <w:r w:rsidR="00D70289" w:rsidRPr="001B4A86">
        <w:rPr>
          <w:rFonts w:ascii="Times New Roman" w:hAnsi="Times New Roman" w:cs="Times New Roman"/>
          <w:sz w:val="24"/>
          <w:szCs w:val="24"/>
        </w:rPr>
        <w:t xml:space="preserve">sor et aliis 28 regibus dimicavit et victor existens persecutus est </w:t>
      </w:r>
      <w:r w:rsidR="00CB4528" w:rsidRPr="001B4A86">
        <w:rPr>
          <w:rFonts w:ascii="Times New Roman" w:hAnsi="Times New Roman" w:cs="Times New Roman"/>
          <w:sz w:val="24"/>
          <w:szCs w:val="24"/>
        </w:rPr>
        <w:t>eos usque ad Aquas Masrepha et usque ad S</w:t>
      </w:r>
      <w:r w:rsidR="00D70289" w:rsidRPr="001B4A86">
        <w:rPr>
          <w:rFonts w:ascii="Times New Roman" w:hAnsi="Times New Roman" w:cs="Times New Roman"/>
          <w:sz w:val="24"/>
          <w:szCs w:val="24"/>
        </w:rPr>
        <w:t>ydonem magnam fere per 8 leucas</w:t>
      </w:r>
      <w:r w:rsidR="00CB4528" w:rsidRPr="001B4A86">
        <w:rPr>
          <w:rFonts w:ascii="Times New Roman" w:hAnsi="Times New Roman" w:cs="Times New Roman"/>
          <w:sz w:val="24"/>
          <w:szCs w:val="24"/>
        </w:rPr>
        <w:t>. H</w:t>
      </w:r>
      <w:r w:rsidR="00D70289" w:rsidRPr="001B4A86">
        <w:rPr>
          <w:rFonts w:ascii="Times New Roman" w:hAnsi="Times New Roman" w:cs="Times New Roman"/>
          <w:sz w:val="24"/>
          <w:szCs w:val="24"/>
        </w:rPr>
        <w:t>ec aqua tempore estivo exsiccatur pro magna parte</w:t>
      </w:r>
      <w:r w:rsidR="00CB4528"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Unde crescunt ibi arbusta et herbe dense valde</w:t>
      </w:r>
      <w:r w:rsidR="00283A60"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D70289" w:rsidRPr="00E4158D">
        <w:rPr>
          <w:rFonts w:ascii="Times New Roman" w:hAnsi="Times New Roman" w:cs="Times New Roman"/>
          <w:sz w:val="24"/>
          <w:szCs w:val="24"/>
          <w:lang w:val="de-DE"/>
        </w:rPr>
        <w:t>In quibus latitant leones et ursi et bestie alie et sunt ibi venationes regie</w:t>
      </w:r>
      <w:r w:rsidR="00283A60" w:rsidRPr="00E4158D">
        <w:rPr>
          <w:rFonts w:ascii="Times New Roman" w:hAnsi="Times New Roman" w:cs="Times New Roman"/>
          <w:sz w:val="24"/>
          <w:szCs w:val="24"/>
          <w:lang w:val="de-DE"/>
        </w:rPr>
        <w:t>.</w:t>
      </w:r>
      <w:r w:rsidR="00D70289" w:rsidRPr="00E4158D">
        <w:rPr>
          <w:rFonts w:ascii="Times New Roman" w:hAnsi="Times New Roman" w:cs="Times New Roman"/>
          <w:sz w:val="24"/>
          <w:szCs w:val="24"/>
          <w:lang w:val="de-DE"/>
        </w:rPr>
        <w:t xml:space="preserve"> </w:t>
      </w:r>
      <w:r w:rsidR="00D70289" w:rsidRPr="001B4A86">
        <w:rPr>
          <w:rFonts w:ascii="Times New Roman" w:hAnsi="Times New Roman" w:cs="Times New Roman"/>
          <w:sz w:val="24"/>
          <w:szCs w:val="24"/>
        </w:rPr>
        <w:t>Medietas huius vallis est in hac secunda divisione que respicit aquilonem</w:t>
      </w:r>
      <w:r w:rsidR="00283A60"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alia medietas in sequenti tercia constituta</w:t>
      </w:r>
      <w:r w:rsidR="00283A60"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1768A4C4" w14:textId="3FA0FDA4" w:rsidR="00283A60" w:rsidRPr="001B4A86" w:rsidRDefault="00283A60"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Terra autem que est ultra hanc</w:t>
      </w:r>
      <w:r w:rsidR="00D70289" w:rsidRPr="001B4A86">
        <w:rPr>
          <w:rFonts w:ascii="Times New Roman" w:hAnsi="Times New Roman" w:cs="Times New Roman"/>
          <w:sz w:val="24"/>
          <w:szCs w:val="24"/>
        </w:rPr>
        <w:t xml:space="preserve"> vallem et in litore Iordanis</w:t>
      </w:r>
      <w:r w:rsidRPr="001B4A86">
        <w:rPr>
          <w:rFonts w:ascii="Times New Roman" w:hAnsi="Times New Roman" w:cs="Times New Roman"/>
          <w:sz w:val="24"/>
          <w:szCs w:val="24"/>
        </w:rPr>
        <w:t xml:space="preserve"> </w:t>
      </w:r>
      <w:r w:rsidR="006C6C86" w:rsidRPr="001B4A86">
        <w:rPr>
          <w:rFonts w:ascii="Times New Roman" w:hAnsi="Times New Roman" w:cs="Times New Roman"/>
          <w:b/>
          <w:bCs/>
          <w:sz w:val="24"/>
          <w:szCs w:val="24"/>
        </w:rPr>
        <w:t>(9r)</w:t>
      </w:r>
      <w:r w:rsidR="006C6C86" w:rsidRPr="001B4A86">
        <w:rPr>
          <w:rFonts w:ascii="Times New Roman" w:hAnsi="Times New Roman" w:cs="Times New Roman"/>
          <w:sz w:val="24"/>
          <w:szCs w:val="24"/>
        </w:rPr>
        <w:t xml:space="preserve"> </w:t>
      </w:r>
      <w:r w:rsidRPr="001B4A86">
        <w:rPr>
          <w:rFonts w:ascii="Times New Roman" w:hAnsi="Times New Roman" w:cs="Times New Roman"/>
          <w:sz w:val="24"/>
          <w:szCs w:val="24"/>
        </w:rPr>
        <w:t>orientali per totum usque ad L</w:t>
      </w:r>
      <w:r w:rsidR="00D70289" w:rsidRPr="001B4A86">
        <w:rPr>
          <w:rFonts w:ascii="Times New Roman" w:hAnsi="Times New Roman" w:cs="Times New Roman"/>
          <w:sz w:val="24"/>
          <w:szCs w:val="24"/>
        </w:rPr>
        <w:t>ybanum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qui est a</w:t>
      </w:r>
      <w:r w:rsidRPr="001B4A86">
        <w:rPr>
          <w:rFonts w:ascii="Times New Roman" w:hAnsi="Times New Roman" w:cs="Times New Roman"/>
          <w:sz w:val="24"/>
          <w:szCs w:val="24"/>
        </w:rPr>
        <w:t>d sinistram, et usque ad montem H</w:t>
      </w:r>
      <w:r w:rsidR="00D70289" w:rsidRPr="001B4A86">
        <w:rPr>
          <w:rFonts w:ascii="Times New Roman" w:hAnsi="Times New Roman" w:cs="Times New Roman"/>
          <w:sz w:val="24"/>
          <w:szCs w:val="24"/>
        </w:rPr>
        <w:t>ermon</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qui est contra vulturnum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usque ad civitatem </w:t>
      </w:r>
      <w:r w:rsidRPr="001B4A86">
        <w:rPr>
          <w:rFonts w:ascii="Times New Roman" w:hAnsi="Times New Roman" w:cs="Times New Roman"/>
          <w:sz w:val="24"/>
          <w:szCs w:val="24"/>
        </w:rPr>
        <w:t>B</w:t>
      </w:r>
      <w:r w:rsidR="00D70289" w:rsidRPr="001B4A86">
        <w:rPr>
          <w:rFonts w:ascii="Times New Roman" w:hAnsi="Times New Roman" w:cs="Times New Roman"/>
          <w:sz w:val="24"/>
          <w:szCs w:val="24"/>
        </w:rPr>
        <w:t>osra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que est ad orientem in monte </w:t>
      </w:r>
      <w:r w:rsidR="00E3588A" w:rsidRPr="001B4A86">
        <w:rPr>
          <w:rFonts w:ascii="Times New Roman" w:hAnsi="Times New Roman" w:cs="Times New Roman"/>
          <w:sz w:val="24"/>
          <w:szCs w:val="24"/>
        </w:rPr>
        <w:t>S</w:t>
      </w:r>
      <w:r w:rsidR="00D70289" w:rsidRPr="001B4A86">
        <w:rPr>
          <w:rFonts w:ascii="Times New Roman" w:hAnsi="Times New Roman" w:cs="Times New Roman"/>
          <w:sz w:val="24"/>
          <w:szCs w:val="24"/>
        </w:rPr>
        <w:t>wanix</w:t>
      </w:r>
      <w:r w:rsidR="00E3588A" w:rsidRPr="001B4A86">
        <w:rPr>
          <w:rFonts w:ascii="Times New Roman" w:hAnsi="Times New Roman" w:cs="Times New Roman"/>
          <w:sz w:val="24"/>
          <w:szCs w:val="24"/>
        </w:rPr>
        <w:t>,</w:t>
      </w:r>
      <w:r w:rsidRPr="001B4A86">
        <w:rPr>
          <w:rFonts w:ascii="Times New Roman" w:hAnsi="Times New Roman" w:cs="Times New Roman"/>
          <w:sz w:val="24"/>
          <w:szCs w:val="24"/>
        </w:rPr>
        <w:t xml:space="preserve"> qui coniungitur cum monte H</w:t>
      </w:r>
      <w:r w:rsidR="00D70289" w:rsidRPr="001B4A86">
        <w:rPr>
          <w:rFonts w:ascii="Times New Roman" w:hAnsi="Times New Roman" w:cs="Times New Roman"/>
          <w:sz w:val="24"/>
          <w:szCs w:val="24"/>
        </w:rPr>
        <w:t>ermon</w:t>
      </w:r>
      <w:r w:rsidRPr="001B4A86">
        <w:rPr>
          <w:rFonts w:ascii="Times New Roman" w:hAnsi="Times New Roman" w:cs="Times New Roman"/>
          <w:sz w:val="24"/>
          <w:szCs w:val="24"/>
        </w:rPr>
        <w:t>, appellatur in Iosue planicies L</w:t>
      </w:r>
      <w:r w:rsidR="00D70289" w:rsidRPr="001B4A86">
        <w:rPr>
          <w:rFonts w:ascii="Times New Roman" w:hAnsi="Times New Roman" w:cs="Times New Roman"/>
          <w:sz w:val="24"/>
          <w:szCs w:val="24"/>
        </w:rPr>
        <w:t>ybani siv</w:t>
      </w:r>
      <w:r w:rsidRPr="001B4A86">
        <w:rPr>
          <w:rFonts w:ascii="Times New Roman" w:hAnsi="Times New Roman" w:cs="Times New Roman"/>
          <w:sz w:val="24"/>
          <w:szCs w:val="24"/>
        </w:rPr>
        <w:t>e regio T</w:t>
      </w:r>
      <w:r w:rsidR="00D70289" w:rsidRPr="001B4A86">
        <w:rPr>
          <w:rFonts w:ascii="Times New Roman" w:hAnsi="Times New Roman" w:cs="Times New Roman"/>
          <w:sz w:val="24"/>
          <w:szCs w:val="24"/>
        </w:rPr>
        <w:t>raconitis</w:t>
      </w:r>
      <w:r w:rsidR="00E3588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pro eo quod cum aquis fluvialibus omnino careat terra ista</w:t>
      </w:r>
      <w:r w:rsidRPr="001B4A86">
        <w:rPr>
          <w:rFonts w:ascii="Times New Roman" w:hAnsi="Times New Roman" w:cs="Times New Roman"/>
          <w:sz w:val="24"/>
          <w:szCs w:val="24"/>
        </w:rPr>
        <w:t>, i</w:t>
      </w:r>
      <w:r w:rsidR="00D70289" w:rsidRPr="001B4A86">
        <w:rPr>
          <w:rFonts w:ascii="Times New Roman" w:hAnsi="Times New Roman" w:cs="Times New Roman"/>
          <w:sz w:val="24"/>
          <w:szCs w:val="24"/>
        </w:rPr>
        <w:t>ncole terre tempore pluviarum aquas colligunt in berkilibus et cysternis quas per tracones de loco ad locum ducunt</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ut et se et sua iumenta alant</w:t>
      </w:r>
      <w:r w:rsidRPr="001B4A86">
        <w:rPr>
          <w:rFonts w:ascii="Times New Roman" w:hAnsi="Times New Roman" w:cs="Times New Roman"/>
          <w:sz w:val="24"/>
          <w:szCs w:val="24"/>
        </w:rPr>
        <w:t>.</w:t>
      </w:r>
      <w:r w:rsidR="00650D18" w:rsidRPr="001B4A86">
        <w:rPr>
          <w:rFonts w:ascii="Times New Roman" w:hAnsi="Times New Roman" w:cs="Times New Roman"/>
          <w:sz w:val="24"/>
          <w:szCs w:val="24"/>
        </w:rPr>
        <w:t xml:space="preserve"> </w:t>
      </w:r>
    </w:p>
    <w:p w14:paraId="0ED9D11A" w14:textId="23A70EBE" w:rsidR="00300735" w:rsidRPr="001B4A86" w:rsidRDefault="0BDF0357" w:rsidP="00CB20ED">
      <w:pPr>
        <w:spacing w:line="360" w:lineRule="auto"/>
        <w:ind w:firstLine="720"/>
        <w:rPr>
          <w:rFonts w:ascii="Times New Roman" w:hAnsi="Times New Roman" w:cs="Times New Roman"/>
          <w:sz w:val="24"/>
          <w:szCs w:val="24"/>
        </w:rPr>
      </w:pPr>
      <w:r w:rsidRPr="0BDF0357">
        <w:rPr>
          <w:rFonts w:ascii="Times New Roman" w:hAnsi="Times New Roman" w:cs="Times New Roman"/>
          <w:sz w:val="24"/>
          <w:szCs w:val="24"/>
        </w:rPr>
        <w:t>Hic necessarium videtur quia de montibus Lybano et Hermon et Suanir mentionem feci plenius de eis dicam ad intellectum aliorum. Unde sciendum quod montana que sunt super torrentem Amon</w:t>
      </w:r>
      <w:r w:rsidR="00D70289" w:rsidRPr="0BDF0357">
        <w:rPr>
          <w:rStyle w:val="FootnoteReference"/>
          <w:rFonts w:ascii="Times New Roman" w:hAnsi="Times New Roman" w:cs="Times New Roman"/>
          <w:sz w:val="24"/>
          <w:szCs w:val="24"/>
        </w:rPr>
        <w:footnoteReference w:id="17"/>
      </w:r>
      <w:r w:rsidRPr="0BDF0357">
        <w:rPr>
          <w:rFonts w:ascii="Times New Roman" w:hAnsi="Times New Roman" w:cs="Times New Roman"/>
          <w:sz w:val="24"/>
          <w:szCs w:val="24"/>
        </w:rPr>
        <w:t xml:space="preserve"> que sunt inter Amon et Moab et Amorreos, item mons Galaad qui est in terra Og regis Basan, item mons Suanir et Hermon supra Baalgad et Mare Galilee et mons Lybani, sunt omnia unus mons continuus, sed in diversis locis diversis nominibus appellantur, sicut palam est videre in Alpibus que seperant Teutoniam et Lombardiam. </w:t>
      </w:r>
    </w:p>
    <w:p w14:paraId="2485C1F4" w14:textId="05985F34" w:rsidR="0013194F" w:rsidRPr="001B4A86" w:rsidRDefault="00283A60" w:rsidP="00583C11">
      <w:pPr>
        <w:spacing w:line="360" w:lineRule="auto"/>
        <w:ind w:firstLine="720"/>
        <w:rPr>
          <w:rFonts w:ascii="Times New Roman" w:hAnsi="Times New Roman" w:cs="Times New Roman"/>
          <w:sz w:val="24"/>
          <w:szCs w:val="24"/>
        </w:rPr>
      </w:pPr>
      <w:r w:rsidRPr="00E4158D">
        <w:rPr>
          <w:rFonts w:ascii="Times New Roman" w:hAnsi="Times New Roman" w:cs="Times New Roman"/>
          <w:sz w:val="24"/>
          <w:szCs w:val="24"/>
          <w:lang w:val="de-DE"/>
        </w:rPr>
        <w:t>Mons tamen G</w:t>
      </w:r>
      <w:r w:rsidR="00D70289" w:rsidRPr="00E4158D">
        <w:rPr>
          <w:rFonts w:ascii="Times New Roman" w:hAnsi="Times New Roman" w:cs="Times New Roman"/>
          <w:sz w:val="24"/>
          <w:szCs w:val="24"/>
          <w:lang w:val="de-DE"/>
        </w:rPr>
        <w:t xml:space="preserve">alaad altissimus est </w:t>
      </w:r>
      <w:r w:rsidR="00583C11" w:rsidRPr="00E4158D">
        <w:rPr>
          <w:rFonts w:ascii="Times New Roman" w:hAnsi="Times New Roman" w:cs="Times New Roman"/>
          <w:sz w:val="24"/>
          <w:szCs w:val="24"/>
          <w:lang w:val="de-DE"/>
        </w:rPr>
        <w:t>inter omnes montes istos et omni</w:t>
      </w:r>
      <w:r w:rsidR="00D1043B" w:rsidRPr="00E4158D">
        <w:rPr>
          <w:rFonts w:ascii="Times New Roman" w:hAnsi="Times New Roman" w:cs="Times New Roman"/>
          <w:sz w:val="24"/>
          <w:szCs w:val="24"/>
          <w:lang w:val="de-DE"/>
        </w:rPr>
        <w:t>um</w:t>
      </w:r>
      <w:r w:rsidR="00583C11" w:rsidRPr="00E4158D">
        <w:rPr>
          <w:rFonts w:ascii="Times New Roman" w:hAnsi="Times New Roman" w:cs="Times New Roman"/>
          <w:sz w:val="24"/>
          <w:szCs w:val="24"/>
          <w:lang w:val="de-DE"/>
        </w:rPr>
        <w:t xml:space="preserve"> videtur quasi</w:t>
      </w:r>
      <w:r w:rsidR="00D70289" w:rsidRPr="00E4158D">
        <w:rPr>
          <w:rFonts w:ascii="Times New Roman" w:hAnsi="Times New Roman" w:cs="Times New Roman"/>
          <w:sz w:val="24"/>
          <w:szCs w:val="24"/>
          <w:lang w:val="de-DE"/>
        </w:rPr>
        <w:t xml:space="preserve"> caput esse</w:t>
      </w:r>
      <w:r w:rsidRPr="00E4158D">
        <w:rPr>
          <w:rFonts w:ascii="Times New Roman" w:hAnsi="Times New Roman" w:cs="Times New Roman"/>
          <w:sz w:val="24"/>
          <w:szCs w:val="24"/>
          <w:lang w:val="de-DE"/>
        </w:rPr>
        <w:t xml:space="preserve">. </w:t>
      </w:r>
      <w:r w:rsidR="00D70289" w:rsidRPr="001B4A86">
        <w:rPr>
          <w:rFonts w:ascii="Times New Roman" w:hAnsi="Times New Roman" w:cs="Times New Roman"/>
          <w:sz w:val="24"/>
          <w:szCs w:val="24"/>
        </w:rPr>
        <w:t>Unde ad litteram dictum credo illud Jeremie</w:t>
      </w:r>
      <w:r w:rsidR="00DA0685" w:rsidRPr="001B4A86">
        <w:rPr>
          <w:rFonts w:ascii="Times New Roman" w:hAnsi="Times New Roman" w:cs="Times New Roman"/>
          <w:sz w:val="24"/>
          <w:szCs w:val="24"/>
        </w:rPr>
        <w:t xml:space="preserve"> </w:t>
      </w:r>
      <w:r w:rsidR="00650D18" w:rsidRPr="001B4A86">
        <w:rPr>
          <w:rFonts w:ascii="Times New Roman" w:hAnsi="Times New Roman" w:cs="Times New Roman"/>
          <w:sz w:val="24"/>
          <w:szCs w:val="24"/>
        </w:rPr>
        <w:t>“Galaad tu mihi caput L</w:t>
      </w:r>
      <w:r w:rsidR="00D70289" w:rsidRPr="001B4A86">
        <w:rPr>
          <w:rFonts w:ascii="Times New Roman" w:hAnsi="Times New Roman" w:cs="Times New Roman"/>
          <w:sz w:val="24"/>
          <w:szCs w:val="24"/>
        </w:rPr>
        <w:t>ybani</w:t>
      </w:r>
      <w:r w:rsidR="00650D18" w:rsidRPr="001B4A86">
        <w:rPr>
          <w:rFonts w:ascii="Times New Roman" w:hAnsi="Times New Roman" w:cs="Times New Roman"/>
          <w:sz w:val="24"/>
          <w:szCs w:val="24"/>
        </w:rPr>
        <w:t>.” Monti</w:t>
      </w:r>
      <w:r w:rsidRPr="001B4A86">
        <w:rPr>
          <w:rFonts w:ascii="Times New Roman" w:hAnsi="Times New Roman" w:cs="Times New Roman"/>
          <w:sz w:val="24"/>
          <w:szCs w:val="24"/>
        </w:rPr>
        <w:t xml:space="preserve"> G</w:t>
      </w:r>
      <w:r w:rsidR="001074D0" w:rsidRPr="001B4A86">
        <w:rPr>
          <w:rFonts w:ascii="Times New Roman" w:hAnsi="Times New Roman" w:cs="Times New Roman"/>
          <w:sz w:val="24"/>
          <w:szCs w:val="24"/>
        </w:rPr>
        <w:t>alaad coniungitur mons S</w:t>
      </w:r>
      <w:r w:rsidR="00D70289" w:rsidRPr="001B4A86">
        <w:rPr>
          <w:rFonts w:ascii="Times New Roman" w:hAnsi="Times New Roman" w:cs="Times New Roman"/>
          <w:sz w:val="24"/>
          <w:szCs w:val="24"/>
        </w:rPr>
        <w:t xml:space="preserve">uanir </w:t>
      </w:r>
      <w:r w:rsidR="001074D0" w:rsidRPr="001B4A86">
        <w:rPr>
          <w:rFonts w:ascii="Times New Roman" w:hAnsi="Times New Roman" w:cs="Times New Roman"/>
          <w:sz w:val="24"/>
          <w:szCs w:val="24"/>
        </w:rPr>
        <w:t>et appellatur eciam S</w:t>
      </w:r>
      <w:r w:rsidR="00D70289" w:rsidRPr="001B4A86">
        <w:rPr>
          <w:rFonts w:ascii="Times New Roman" w:hAnsi="Times New Roman" w:cs="Times New Roman"/>
          <w:sz w:val="24"/>
          <w:szCs w:val="24"/>
        </w:rPr>
        <w:t xml:space="preserve">eyr quia ibi habitabat aliquando </w:t>
      </w:r>
      <w:r w:rsidR="001074D0" w:rsidRPr="001B4A86">
        <w:rPr>
          <w:rFonts w:ascii="Times New Roman" w:hAnsi="Times New Roman" w:cs="Times New Roman"/>
          <w:sz w:val="24"/>
          <w:szCs w:val="24"/>
        </w:rPr>
        <w:t>E</w:t>
      </w:r>
      <w:r w:rsidR="00D70289" w:rsidRPr="001B4A86">
        <w:rPr>
          <w:rFonts w:ascii="Times New Roman" w:hAnsi="Times New Roman" w:cs="Times New Roman"/>
          <w:sz w:val="24"/>
          <w:szCs w:val="24"/>
        </w:rPr>
        <w:t>sau ut infra dicetur</w:t>
      </w:r>
      <w:r w:rsidR="001074D0"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1074D0" w:rsidRPr="001B4A86">
        <w:rPr>
          <w:rFonts w:ascii="Times New Roman" w:hAnsi="Times New Roman" w:cs="Times New Roman"/>
          <w:sz w:val="24"/>
          <w:szCs w:val="24"/>
        </w:rPr>
        <w:t xml:space="preserve">et est ultra </w:t>
      </w:r>
      <w:r w:rsidR="00FA0D40" w:rsidRPr="001B4A86">
        <w:rPr>
          <w:rFonts w:ascii="Times New Roman" w:hAnsi="Times New Roman" w:cs="Times New Roman"/>
          <w:sz w:val="24"/>
          <w:szCs w:val="24"/>
        </w:rPr>
        <w:t>M</w:t>
      </w:r>
      <w:r w:rsidR="001074D0" w:rsidRPr="001B4A86">
        <w:rPr>
          <w:rFonts w:ascii="Times New Roman" w:hAnsi="Times New Roman" w:cs="Times New Roman"/>
          <w:sz w:val="24"/>
          <w:szCs w:val="24"/>
        </w:rPr>
        <w:t>are G</w:t>
      </w:r>
      <w:r w:rsidR="00D70289" w:rsidRPr="001B4A86">
        <w:rPr>
          <w:rFonts w:ascii="Times New Roman" w:hAnsi="Times New Roman" w:cs="Times New Roman"/>
          <w:sz w:val="24"/>
          <w:szCs w:val="24"/>
        </w:rPr>
        <w:t>alilee et ce</w:t>
      </w:r>
      <w:r w:rsidR="001074D0" w:rsidRPr="001B4A86">
        <w:rPr>
          <w:rFonts w:ascii="Times New Roman" w:hAnsi="Times New Roman" w:cs="Times New Roman"/>
          <w:sz w:val="24"/>
          <w:szCs w:val="24"/>
        </w:rPr>
        <w:t>cidit in sortem dimidie tribus M</w:t>
      </w:r>
      <w:r w:rsidR="00D70289" w:rsidRPr="001B4A86">
        <w:rPr>
          <w:rFonts w:ascii="Times New Roman" w:hAnsi="Times New Roman" w:cs="Times New Roman"/>
          <w:sz w:val="24"/>
          <w:szCs w:val="24"/>
        </w:rPr>
        <w:t>anasses</w:t>
      </w:r>
      <w:r w:rsidR="001074D0" w:rsidRPr="001B4A86">
        <w:rPr>
          <w:rFonts w:ascii="Times New Roman" w:hAnsi="Times New Roman" w:cs="Times New Roman"/>
          <w:sz w:val="24"/>
          <w:szCs w:val="24"/>
        </w:rPr>
        <w:t>. I</w:t>
      </w:r>
      <w:r w:rsidR="00D70289" w:rsidRPr="001B4A86">
        <w:rPr>
          <w:rFonts w:ascii="Times New Roman" w:hAnsi="Times New Roman" w:cs="Times New Roman"/>
          <w:sz w:val="24"/>
          <w:szCs w:val="24"/>
        </w:rPr>
        <w:t xml:space="preserve">lli idem coniungitur </w:t>
      </w:r>
      <w:r w:rsidR="001074D0" w:rsidRPr="001B4A86">
        <w:rPr>
          <w:rFonts w:ascii="Times New Roman" w:hAnsi="Times New Roman" w:cs="Times New Roman"/>
          <w:sz w:val="24"/>
          <w:szCs w:val="24"/>
        </w:rPr>
        <w:t>mons Hermon que circuit T</w:t>
      </w:r>
      <w:r w:rsidR="00D70289" w:rsidRPr="001B4A86">
        <w:rPr>
          <w:rFonts w:ascii="Times New Roman" w:hAnsi="Times New Roman" w:cs="Times New Roman"/>
          <w:sz w:val="24"/>
          <w:szCs w:val="24"/>
        </w:rPr>
        <w:t xml:space="preserve">raconitidem regionem et procedit usque iuxta </w:t>
      </w:r>
      <w:r w:rsidR="001074D0" w:rsidRPr="001B4A86">
        <w:rPr>
          <w:rFonts w:ascii="Times New Roman" w:hAnsi="Times New Roman" w:cs="Times New Roman"/>
          <w:sz w:val="24"/>
          <w:szCs w:val="24"/>
        </w:rPr>
        <w:t>Damascum ubi cum Libano se copulat inter Belonas et D</w:t>
      </w:r>
      <w:r w:rsidR="00D70289" w:rsidRPr="001B4A86">
        <w:rPr>
          <w:rFonts w:ascii="Times New Roman" w:hAnsi="Times New Roman" w:cs="Times New Roman"/>
          <w:sz w:val="24"/>
          <w:szCs w:val="24"/>
        </w:rPr>
        <w:t>amascum</w:t>
      </w:r>
      <w:r w:rsidR="001074D0" w:rsidRPr="001B4A86">
        <w:rPr>
          <w:rFonts w:ascii="Times New Roman" w:hAnsi="Times New Roman" w:cs="Times New Roman"/>
          <w:sz w:val="24"/>
          <w:szCs w:val="24"/>
        </w:rPr>
        <w:t>. Ipse autem L</w:t>
      </w:r>
      <w:r w:rsidR="00D70289" w:rsidRPr="001B4A86">
        <w:rPr>
          <w:rFonts w:ascii="Times New Roman" w:hAnsi="Times New Roman" w:cs="Times New Roman"/>
          <w:sz w:val="24"/>
          <w:szCs w:val="24"/>
        </w:rPr>
        <w:t>ybanus supra civi</w:t>
      </w:r>
      <w:r w:rsidR="001074D0" w:rsidRPr="001B4A86">
        <w:rPr>
          <w:rFonts w:ascii="Times New Roman" w:hAnsi="Times New Roman" w:cs="Times New Roman"/>
          <w:sz w:val="24"/>
          <w:szCs w:val="24"/>
        </w:rPr>
        <w:t>tatem B</w:t>
      </w:r>
      <w:r w:rsidR="00D70289" w:rsidRPr="001B4A86">
        <w:rPr>
          <w:rFonts w:ascii="Times New Roman" w:hAnsi="Times New Roman" w:cs="Times New Roman"/>
          <w:sz w:val="24"/>
          <w:szCs w:val="24"/>
        </w:rPr>
        <w:t>elonas altior est meo iudicio quam si</w:t>
      </w:r>
      <w:r w:rsidR="001074D0" w:rsidRPr="001B4A86">
        <w:rPr>
          <w:rFonts w:ascii="Times New Roman" w:hAnsi="Times New Roman" w:cs="Times New Roman"/>
          <w:sz w:val="24"/>
          <w:szCs w:val="24"/>
        </w:rPr>
        <w:t>t usquam per totum spacium quo L</w:t>
      </w:r>
      <w:r w:rsidR="00D70289" w:rsidRPr="001B4A86">
        <w:rPr>
          <w:rFonts w:ascii="Times New Roman" w:hAnsi="Times New Roman" w:cs="Times New Roman"/>
          <w:sz w:val="24"/>
          <w:szCs w:val="24"/>
        </w:rPr>
        <w:t>ybanus</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appellatur</w:t>
      </w:r>
      <w:r w:rsidR="001074D0"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Distat autem in isto loco </w:t>
      </w:r>
      <w:r w:rsidR="001074D0" w:rsidRPr="001B4A86">
        <w:rPr>
          <w:rFonts w:ascii="Times New Roman" w:hAnsi="Times New Roman" w:cs="Times New Roman"/>
          <w:sz w:val="24"/>
          <w:szCs w:val="24"/>
        </w:rPr>
        <w:t>a T</w:t>
      </w:r>
      <w:r w:rsidR="00D70289" w:rsidRPr="001B4A86">
        <w:rPr>
          <w:rFonts w:ascii="Times New Roman" w:hAnsi="Times New Roman" w:cs="Times New Roman"/>
          <w:sz w:val="24"/>
          <w:szCs w:val="24"/>
        </w:rPr>
        <w:t>yro per</w:t>
      </w:r>
      <w:r w:rsidR="001074D0" w:rsidRPr="001B4A86">
        <w:rPr>
          <w:rFonts w:ascii="Times New Roman" w:hAnsi="Times New Roman" w:cs="Times New Roman"/>
          <w:sz w:val="24"/>
          <w:szCs w:val="24"/>
        </w:rPr>
        <w:t xml:space="preserve"> </w:t>
      </w:r>
      <w:r w:rsidR="003023A3" w:rsidRPr="001B4A86">
        <w:rPr>
          <w:rFonts w:ascii="Times New Roman" w:hAnsi="Times New Roman" w:cs="Times New Roman"/>
          <w:sz w:val="24"/>
          <w:szCs w:val="24"/>
        </w:rPr>
        <w:t>2</w:t>
      </w:r>
      <w:r w:rsidR="001074D0" w:rsidRPr="001B4A86">
        <w:rPr>
          <w:rFonts w:ascii="Times New Roman" w:hAnsi="Times New Roman" w:cs="Times New Roman"/>
          <w:sz w:val="24"/>
          <w:szCs w:val="24"/>
        </w:rPr>
        <w:t xml:space="preserve"> leucas et plane videtur in T</w:t>
      </w:r>
      <w:r w:rsidR="00D70289" w:rsidRPr="001B4A86">
        <w:rPr>
          <w:rFonts w:ascii="Times New Roman" w:hAnsi="Times New Roman" w:cs="Times New Roman"/>
          <w:sz w:val="24"/>
          <w:szCs w:val="24"/>
        </w:rPr>
        <w:t>yro</w:t>
      </w:r>
      <w:r w:rsidR="001074D0"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ego in media nocte etiam ibidem lucide vidi illum</w:t>
      </w:r>
      <w:r w:rsidR="001074D0" w:rsidRPr="001B4A86">
        <w:rPr>
          <w:rFonts w:ascii="Times New Roman" w:hAnsi="Times New Roman" w:cs="Times New Roman"/>
          <w:sz w:val="24"/>
          <w:szCs w:val="24"/>
        </w:rPr>
        <w:t xml:space="preserve">. Habet autem 5 </w:t>
      </w:r>
      <w:r w:rsidR="00D70289" w:rsidRPr="001B4A86">
        <w:rPr>
          <w:rFonts w:ascii="Times New Roman" w:hAnsi="Times New Roman" w:cs="Times New Roman"/>
          <w:sz w:val="24"/>
          <w:szCs w:val="24"/>
        </w:rPr>
        <w:t>dietas in longitudine et habet per totum illud spacium caput nivibus coopertum</w:t>
      </w:r>
      <w:r w:rsidR="001074D0"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magis ac magis accedit ad mare in tantum ut cum in principio </w:t>
      </w:r>
      <w:r w:rsidR="00C61EDA" w:rsidRPr="001B4A86">
        <w:rPr>
          <w:rFonts w:ascii="Times New Roman" w:hAnsi="Times New Roman" w:cs="Times New Roman"/>
          <w:sz w:val="24"/>
          <w:szCs w:val="24"/>
        </w:rPr>
        <w:t>sui hoc</w:t>
      </w:r>
      <w:r w:rsidR="00D70289" w:rsidRPr="001B4A86">
        <w:rPr>
          <w:rFonts w:ascii="Times New Roman" w:hAnsi="Times New Roman" w:cs="Times New Roman"/>
          <w:sz w:val="24"/>
          <w:szCs w:val="24"/>
        </w:rPr>
        <w:t xml:space="preserve"> est su</w:t>
      </w:r>
      <w:r w:rsidR="003023A3" w:rsidRPr="001B4A86">
        <w:rPr>
          <w:rFonts w:ascii="Times New Roman" w:hAnsi="Times New Roman" w:cs="Times New Roman"/>
          <w:sz w:val="24"/>
          <w:szCs w:val="24"/>
        </w:rPr>
        <w:t>per belonas distet a mari per 2</w:t>
      </w:r>
      <w:r w:rsidR="00D70289" w:rsidRPr="001B4A86">
        <w:rPr>
          <w:rFonts w:ascii="Times New Roman" w:hAnsi="Times New Roman" w:cs="Times New Roman"/>
          <w:sz w:val="24"/>
          <w:szCs w:val="24"/>
        </w:rPr>
        <w:t xml:space="preserve"> leucas</w:t>
      </w:r>
      <w:r w:rsidR="001074D0" w:rsidRPr="001B4A86">
        <w:rPr>
          <w:rFonts w:ascii="Times New Roman" w:hAnsi="Times New Roman" w:cs="Times New Roman"/>
          <w:sz w:val="24"/>
          <w:szCs w:val="24"/>
        </w:rPr>
        <w:t>, i</w:t>
      </w:r>
      <w:r w:rsidR="00D70289" w:rsidRPr="001B4A86">
        <w:rPr>
          <w:rFonts w:ascii="Times New Roman" w:hAnsi="Times New Roman" w:cs="Times New Roman"/>
          <w:sz w:val="24"/>
          <w:szCs w:val="24"/>
        </w:rPr>
        <w:t>n fine</w:t>
      </w:r>
      <w:r w:rsidR="001074D0" w:rsidRPr="001B4A86">
        <w:rPr>
          <w:rFonts w:ascii="Times New Roman" w:hAnsi="Times New Roman" w:cs="Times New Roman"/>
          <w:sz w:val="24"/>
          <w:szCs w:val="24"/>
        </w:rPr>
        <w:t>,</w:t>
      </w:r>
      <w:r w:rsidR="00C61EDA" w:rsidRPr="001B4A86">
        <w:rPr>
          <w:rFonts w:ascii="Times New Roman" w:hAnsi="Times New Roman" w:cs="Times New Roman"/>
          <w:sz w:val="24"/>
          <w:szCs w:val="24"/>
        </w:rPr>
        <w:t xml:space="preserve"> hoc</w:t>
      </w:r>
      <w:r w:rsidR="00D70289" w:rsidRPr="001B4A86">
        <w:rPr>
          <w:rFonts w:ascii="Times New Roman" w:hAnsi="Times New Roman" w:cs="Times New Roman"/>
          <w:sz w:val="24"/>
          <w:szCs w:val="24"/>
        </w:rPr>
        <w:t xml:space="preserve"> est iuxta </w:t>
      </w:r>
      <w:r w:rsidR="001074D0" w:rsidRPr="001B4A86">
        <w:rPr>
          <w:rFonts w:ascii="Times New Roman" w:hAnsi="Times New Roman" w:cs="Times New Roman"/>
          <w:sz w:val="24"/>
          <w:szCs w:val="24"/>
        </w:rPr>
        <w:t>A</w:t>
      </w:r>
      <w:r w:rsidR="00D70289" w:rsidRPr="001B4A86">
        <w:rPr>
          <w:rFonts w:ascii="Times New Roman" w:hAnsi="Times New Roman" w:cs="Times New Roman"/>
          <w:sz w:val="24"/>
          <w:szCs w:val="24"/>
        </w:rPr>
        <w:t>rachas</w:t>
      </w:r>
      <w:r w:rsidR="001074D0"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non distat nisi per 3 leucas</w:t>
      </w:r>
      <w:r w:rsidR="001074D0"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1074D0" w:rsidRPr="001B4A86">
        <w:rPr>
          <w:rFonts w:ascii="Times New Roman" w:hAnsi="Times New Roman" w:cs="Times New Roman"/>
          <w:sz w:val="24"/>
          <w:szCs w:val="24"/>
        </w:rPr>
        <w:t>V</w:t>
      </w:r>
      <w:r w:rsidR="00D70289" w:rsidRPr="001B4A86">
        <w:rPr>
          <w:rFonts w:ascii="Times New Roman" w:hAnsi="Times New Roman" w:cs="Times New Roman"/>
          <w:sz w:val="24"/>
          <w:szCs w:val="24"/>
        </w:rPr>
        <w:t xml:space="preserve">idetur autem a navigantibus mare </w:t>
      </w:r>
      <w:r w:rsidR="0013194F" w:rsidRPr="001B4A86">
        <w:rPr>
          <w:rFonts w:ascii="Times New Roman" w:hAnsi="Times New Roman" w:cs="Times New Roman"/>
          <w:sz w:val="24"/>
          <w:szCs w:val="24"/>
        </w:rPr>
        <w:t>a Tyro usque A</w:t>
      </w:r>
      <w:r w:rsidR="00D70289" w:rsidRPr="001B4A86">
        <w:rPr>
          <w:rFonts w:ascii="Times New Roman" w:hAnsi="Times New Roman" w:cs="Times New Roman"/>
          <w:sz w:val="24"/>
          <w:szCs w:val="24"/>
        </w:rPr>
        <w:t>ntera</w:t>
      </w:r>
      <w:r w:rsidR="0013194F" w:rsidRPr="001B4A86">
        <w:rPr>
          <w:rFonts w:ascii="Times New Roman" w:hAnsi="Times New Roman" w:cs="Times New Roman"/>
          <w:sz w:val="24"/>
          <w:szCs w:val="24"/>
        </w:rPr>
        <w:t>dum per totam viam et sub ipso A</w:t>
      </w:r>
      <w:r w:rsidR="00D70289" w:rsidRPr="001B4A86">
        <w:rPr>
          <w:rFonts w:ascii="Times New Roman" w:hAnsi="Times New Roman" w:cs="Times New Roman"/>
          <w:sz w:val="24"/>
          <w:szCs w:val="24"/>
        </w:rPr>
        <w:t>ntylibanus similiter ad</w:t>
      </w:r>
      <w:r w:rsidR="0013194F" w:rsidRPr="001B4A86">
        <w:rPr>
          <w:rFonts w:ascii="Times New Roman" w:hAnsi="Times New Roman" w:cs="Times New Roman"/>
          <w:sz w:val="24"/>
          <w:szCs w:val="24"/>
        </w:rPr>
        <w:t xml:space="preserve"> </w:t>
      </w:r>
      <w:r w:rsidR="00C61EDA" w:rsidRPr="001B4A86">
        <w:rPr>
          <w:rFonts w:ascii="Times New Roman" w:hAnsi="Times New Roman" w:cs="Times New Roman"/>
          <w:b/>
          <w:bCs/>
          <w:sz w:val="24"/>
          <w:szCs w:val="24"/>
        </w:rPr>
        <w:t>(9v)</w:t>
      </w:r>
      <w:r w:rsidR="00C61EDA"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mare semper propius acccedendo</w:t>
      </w:r>
      <w:r w:rsidR="0013194F" w:rsidRPr="001B4A86">
        <w:rPr>
          <w:rFonts w:ascii="Times New Roman" w:hAnsi="Times New Roman" w:cs="Times New Roman"/>
          <w:sz w:val="24"/>
          <w:szCs w:val="24"/>
        </w:rPr>
        <w:t>. Valles autem in ipso Lybano et A</w:t>
      </w:r>
      <w:r w:rsidR="00D70289" w:rsidRPr="001B4A86">
        <w:rPr>
          <w:rFonts w:ascii="Times New Roman" w:hAnsi="Times New Roman" w:cs="Times New Roman"/>
          <w:sz w:val="24"/>
          <w:szCs w:val="24"/>
        </w:rPr>
        <w:t>ntylibano fertiles sunt et bene culte</w:t>
      </w:r>
      <w:r w:rsidR="0013194F"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habundantes pascuis vineis ortis et pomeriis et breviter omnibus bonis mundi</w:t>
      </w:r>
      <w:r w:rsidR="0013194F"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13194F" w:rsidRPr="001B4A86">
        <w:rPr>
          <w:rFonts w:ascii="Times New Roman" w:hAnsi="Times New Roman" w:cs="Times New Roman"/>
          <w:sz w:val="24"/>
          <w:szCs w:val="24"/>
        </w:rPr>
        <w:t>H</w:t>
      </w:r>
      <w:r w:rsidR="00D70289" w:rsidRPr="001B4A86">
        <w:rPr>
          <w:rFonts w:ascii="Times New Roman" w:hAnsi="Times New Roman" w:cs="Times New Roman"/>
          <w:sz w:val="24"/>
          <w:szCs w:val="24"/>
        </w:rPr>
        <w:t>abitant in eo gentes multe</w:t>
      </w:r>
      <w:r w:rsidR="0013194F"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sicut dictum est supra</w:t>
      </w:r>
      <w:r w:rsidR="0013194F"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ut Maronite</w:t>
      </w:r>
      <w:r w:rsidR="0013194F" w:rsidRPr="001B4A86">
        <w:rPr>
          <w:rFonts w:ascii="Times New Roman" w:hAnsi="Times New Roman" w:cs="Times New Roman"/>
          <w:sz w:val="24"/>
          <w:szCs w:val="24"/>
        </w:rPr>
        <w:t>, A</w:t>
      </w:r>
      <w:r w:rsidR="00D70289" w:rsidRPr="001B4A86">
        <w:rPr>
          <w:rFonts w:ascii="Times New Roman" w:hAnsi="Times New Roman" w:cs="Times New Roman"/>
          <w:sz w:val="24"/>
          <w:szCs w:val="24"/>
        </w:rPr>
        <w:t>rmeni</w:t>
      </w:r>
      <w:r w:rsidR="0013194F" w:rsidRPr="001B4A86">
        <w:rPr>
          <w:rFonts w:ascii="Times New Roman" w:hAnsi="Times New Roman" w:cs="Times New Roman"/>
          <w:sz w:val="24"/>
          <w:szCs w:val="24"/>
        </w:rPr>
        <w:t>, G</w:t>
      </w:r>
      <w:r w:rsidR="00D70289" w:rsidRPr="001B4A86">
        <w:rPr>
          <w:rFonts w:ascii="Times New Roman" w:hAnsi="Times New Roman" w:cs="Times New Roman"/>
          <w:sz w:val="24"/>
          <w:szCs w:val="24"/>
        </w:rPr>
        <w:t>reci</w:t>
      </w:r>
      <w:r w:rsidR="0013194F"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Nestoriani</w:t>
      </w:r>
      <w:r w:rsidR="0013194F"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Iacobite</w:t>
      </w:r>
      <w:r w:rsidR="0013194F" w:rsidRPr="001B4A86">
        <w:rPr>
          <w:rFonts w:ascii="Times New Roman" w:hAnsi="Times New Roman" w:cs="Times New Roman"/>
          <w:sz w:val="24"/>
          <w:szCs w:val="24"/>
        </w:rPr>
        <w:t>, G</w:t>
      </w:r>
      <w:r w:rsidR="00D70289" w:rsidRPr="001B4A86">
        <w:rPr>
          <w:rFonts w:ascii="Times New Roman" w:hAnsi="Times New Roman" w:cs="Times New Roman"/>
          <w:sz w:val="24"/>
          <w:szCs w:val="24"/>
        </w:rPr>
        <w:t>eorgiani</w:t>
      </w:r>
      <w:r w:rsidR="0013194F"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13194F" w:rsidRPr="001B4A86">
        <w:rPr>
          <w:rFonts w:ascii="Times New Roman" w:hAnsi="Times New Roman" w:cs="Times New Roman"/>
          <w:sz w:val="24"/>
          <w:szCs w:val="24"/>
        </w:rPr>
        <w:t>Qui omnes sunt C</w:t>
      </w:r>
      <w:r w:rsidR="00D70289" w:rsidRPr="001B4A86">
        <w:rPr>
          <w:rFonts w:ascii="Times New Roman" w:hAnsi="Times New Roman" w:cs="Times New Roman"/>
          <w:sz w:val="24"/>
          <w:szCs w:val="24"/>
        </w:rPr>
        <w:t>hristiani et</w:t>
      </w:r>
      <w:r w:rsidR="0013194F"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ut ipsi dicunt</w:t>
      </w:r>
      <w:r w:rsidR="0013194F"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13194F" w:rsidRPr="001B4A86">
        <w:rPr>
          <w:rFonts w:ascii="Times New Roman" w:hAnsi="Times New Roman" w:cs="Times New Roman"/>
          <w:sz w:val="24"/>
          <w:szCs w:val="24"/>
        </w:rPr>
        <w:t>R</w:t>
      </w:r>
      <w:r w:rsidR="00D70289" w:rsidRPr="001B4A86">
        <w:rPr>
          <w:rFonts w:ascii="Times New Roman" w:hAnsi="Times New Roman" w:cs="Times New Roman"/>
          <w:sz w:val="24"/>
          <w:szCs w:val="24"/>
        </w:rPr>
        <w:t>omane ecclesie obedientes</w:t>
      </w:r>
      <w:r w:rsidR="0013194F" w:rsidRPr="001B4A86">
        <w:rPr>
          <w:rFonts w:ascii="Times New Roman" w:hAnsi="Times New Roman" w:cs="Times New Roman"/>
          <w:sz w:val="24"/>
          <w:szCs w:val="24"/>
        </w:rPr>
        <w:t>.</w:t>
      </w:r>
    </w:p>
    <w:p w14:paraId="3A6E83CF" w14:textId="360B01E1" w:rsidR="0013194F" w:rsidRPr="001B4A86" w:rsidRDefault="0013194F"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T</w:t>
      </w:r>
      <w:r w:rsidR="00D70289" w:rsidRPr="001B4A86">
        <w:rPr>
          <w:rFonts w:ascii="Times New Roman" w:hAnsi="Times New Roman" w:cs="Times New Roman"/>
          <w:sz w:val="24"/>
          <w:szCs w:val="24"/>
        </w:rPr>
        <w:t>ercia dis</w:t>
      </w:r>
      <w:r w:rsidRPr="001B4A86">
        <w:rPr>
          <w:rFonts w:ascii="Times New Roman" w:hAnsi="Times New Roman" w:cs="Times New Roman"/>
          <w:sz w:val="24"/>
          <w:szCs w:val="24"/>
        </w:rPr>
        <w:t>tinctio. Tertia divisio procedit ab A</w:t>
      </w:r>
      <w:r w:rsidR="00D70289" w:rsidRPr="001B4A86">
        <w:rPr>
          <w:rFonts w:ascii="Times New Roman" w:hAnsi="Times New Roman" w:cs="Times New Roman"/>
          <w:sz w:val="24"/>
          <w:szCs w:val="24"/>
        </w:rPr>
        <w:t>ccon contra vu</w:t>
      </w:r>
      <w:r w:rsidRPr="001B4A86">
        <w:rPr>
          <w:rFonts w:ascii="Times New Roman" w:hAnsi="Times New Roman" w:cs="Times New Roman"/>
          <w:sz w:val="24"/>
          <w:szCs w:val="24"/>
        </w:rPr>
        <w:t>lturnum et in hac 4 leucis ab A</w:t>
      </w:r>
      <w:r w:rsidR="00D70289" w:rsidRPr="001B4A86">
        <w:rPr>
          <w:rFonts w:ascii="Times New Roman" w:hAnsi="Times New Roman" w:cs="Times New Roman"/>
          <w:sz w:val="24"/>
          <w:szCs w:val="24"/>
        </w:rPr>
        <w:t>ccon est castellum Iudin</w:t>
      </w:r>
      <w:r w:rsidRPr="001B4A86">
        <w:rPr>
          <w:rFonts w:ascii="Times New Roman" w:hAnsi="Times New Roman" w:cs="Times New Roman"/>
          <w:sz w:val="24"/>
          <w:szCs w:val="24"/>
        </w:rPr>
        <w:t xml:space="preserve"> dictum in montanis S</w:t>
      </w:r>
      <w:r w:rsidR="00D70289" w:rsidRPr="001B4A86">
        <w:rPr>
          <w:rFonts w:ascii="Times New Roman" w:hAnsi="Times New Roman" w:cs="Times New Roman"/>
          <w:sz w:val="24"/>
          <w:szCs w:val="24"/>
        </w:rPr>
        <w:t>aron</w:t>
      </w:r>
      <w:r w:rsidRPr="001B4A86">
        <w:rPr>
          <w:rFonts w:ascii="Times New Roman" w:hAnsi="Times New Roman" w:cs="Times New Roman"/>
          <w:sz w:val="24"/>
          <w:szCs w:val="24"/>
        </w:rPr>
        <w:t>, quod fuit domus T</w:t>
      </w:r>
      <w:r w:rsidR="00D70289" w:rsidRPr="001B4A86">
        <w:rPr>
          <w:rFonts w:ascii="Times New Roman" w:hAnsi="Times New Roman" w:cs="Times New Roman"/>
          <w:sz w:val="24"/>
          <w:szCs w:val="24"/>
        </w:rPr>
        <w:t>euthonice sed modo est destructum</w:t>
      </w:r>
      <w:r w:rsidRPr="001B4A86">
        <w:rPr>
          <w:rFonts w:ascii="Times New Roman" w:hAnsi="Times New Roman" w:cs="Times New Roman"/>
          <w:sz w:val="24"/>
          <w:szCs w:val="24"/>
        </w:rPr>
        <w:t>. Inde 3 leucis est C</w:t>
      </w:r>
      <w:r w:rsidR="00D70289" w:rsidRPr="001B4A86">
        <w:rPr>
          <w:rFonts w:ascii="Times New Roman" w:hAnsi="Times New Roman" w:cs="Times New Roman"/>
          <w:sz w:val="24"/>
          <w:szCs w:val="24"/>
        </w:rPr>
        <w:t xml:space="preserve">astellum </w:t>
      </w:r>
      <w:r w:rsidRPr="001B4A86">
        <w:rPr>
          <w:rFonts w:ascii="Times New Roman" w:hAnsi="Times New Roman" w:cs="Times New Roman"/>
          <w:sz w:val="24"/>
          <w:szCs w:val="24"/>
        </w:rPr>
        <w:t>R</w:t>
      </w:r>
      <w:r w:rsidR="00D70289" w:rsidRPr="001B4A86">
        <w:rPr>
          <w:rFonts w:ascii="Times New Roman" w:hAnsi="Times New Roman" w:cs="Times New Roman"/>
          <w:sz w:val="24"/>
          <w:szCs w:val="24"/>
        </w:rPr>
        <w:t>egium in valle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quondam domus eiusdem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habundans omnibus bonis et fructibus qui etiam in terra illa rari su</w:t>
      </w:r>
      <w:r w:rsidR="00C61EDA" w:rsidRPr="001B4A86">
        <w:rPr>
          <w:rFonts w:ascii="Times New Roman" w:hAnsi="Times New Roman" w:cs="Times New Roman"/>
          <w:sz w:val="24"/>
          <w:szCs w:val="24"/>
        </w:rPr>
        <w:t>n</w:t>
      </w:r>
      <w:r w:rsidR="00D70289" w:rsidRPr="001B4A86">
        <w:rPr>
          <w:rFonts w:ascii="Times New Roman" w:hAnsi="Times New Roman" w:cs="Times New Roman"/>
          <w:sz w:val="24"/>
          <w:szCs w:val="24"/>
        </w:rPr>
        <w:t>t nisi ibi</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Nunc </w:t>
      </w:r>
      <w:r w:rsidRPr="001B4A86">
        <w:rPr>
          <w:rFonts w:ascii="Times New Roman" w:hAnsi="Times New Roman" w:cs="Times New Roman"/>
          <w:sz w:val="24"/>
          <w:szCs w:val="24"/>
        </w:rPr>
        <w:t>S</w:t>
      </w:r>
      <w:r w:rsidR="00D70289" w:rsidRPr="001B4A86">
        <w:rPr>
          <w:rFonts w:ascii="Times New Roman" w:hAnsi="Times New Roman" w:cs="Times New Roman"/>
          <w:sz w:val="24"/>
          <w:szCs w:val="24"/>
        </w:rPr>
        <w:t>arraceni tenent illud</w:t>
      </w:r>
      <w:r w:rsidRPr="001B4A86">
        <w:rPr>
          <w:rFonts w:ascii="Times New Roman" w:hAnsi="Times New Roman" w:cs="Times New Roman"/>
          <w:sz w:val="24"/>
          <w:szCs w:val="24"/>
        </w:rPr>
        <w:t>.</w:t>
      </w:r>
    </w:p>
    <w:p w14:paraId="3CC371B1" w14:textId="61230ECF" w:rsidR="0013194F"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Ind</w:t>
      </w:r>
      <w:r w:rsidR="0013194F" w:rsidRPr="001B4A86">
        <w:rPr>
          <w:rFonts w:ascii="Times New Roman" w:hAnsi="Times New Roman" w:cs="Times New Roman"/>
          <w:sz w:val="24"/>
          <w:szCs w:val="24"/>
        </w:rPr>
        <w:t xml:space="preserve">e </w:t>
      </w:r>
      <w:r w:rsidR="00D86D50" w:rsidRPr="001B4A86">
        <w:rPr>
          <w:rFonts w:ascii="Times New Roman" w:hAnsi="Times New Roman" w:cs="Times New Roman"/>
          <w:sz w:val="24"/>
          <w:szCs w:val="24"/>
        </w:rPr>
        <w:t>4</w:t>
      </w:r>
      <w:r w:rsidR="0013194F" w:rsidRPr="001B4A86">
        <w:rPr>
          <w:rFonts w:ascii="Times New Roman" w:hAnsi="Times New Roman" w:cs="Times New Roman"/>
          <w:sz w:val="24"/>
          <w:szCs w:val="24"/>
        </w:rPr>
        <w:t xml:space="preserve"> leucis contra Aquas Maron est vallis Sennym ubi Heber C</w:t>
      </w:r>
      <w:r w:rsidRPr="001B4A86">
        <w:rPr>
          <w:rFonts w:ascii="Times New Roman" w:hAnsi="Times New Roman" w:cs="Times New Roman"/>
          <w:sz w:val="24"/>
          <w:szCs w:val="24"/>
        </w:rPr>
        <w:t>yneus tetenderat tabernaculum</w:t>
      </w:r>
      <w:r w:rsidR="0013194F" w:rsidRPr="001B4A86">
        <w:rPr>
          <w:rFonts w:ascii="Times New Roman" w:hAnsi="Times New Roman" w:cs="Times New Roman"/>
          <w:sz w:val="24"/>
          <w:szCs w:val="24"/>
        </w:rPr>
        <w:t>, non longe a civitate A</w:t>
      </w:r>
      <w:r w:rsidRPr="001B4A86">
        <w:rPr>
          <w:rFonts w:ascii="Times New Roman" w:hAnsi="Times New Roman" w:cs="Times New Roman"/>
          <w:sz w:val="24"/>
          <w:szCs w:val="24"/>
        </w:rPr>
        <w:t>sor</w:t>
      </w:r>
      <w:r w:rsidR="00C61EDA" w:rsidRPr="001B4A86">
        <w:rPr>
          <w:rFonts w:ascii="Times New Roman" w:hAnsi="Times New Roman" w:cs="Times New Roman"/>
          <w:sz w:val="24"/>
          <w:szCs w:val="24"/>
        </w:rPr>
        <w:t>,</w:t>
      </w:r>
      <w:r w:rsidRPr="001B4A86">
        <w:rPr>
          <w:rFonts w:ascii="Times New Roman" w:hAnsi="Times New Roman" w:cs="Times New Roman"/>
          <w:sz w:val="24"/>
          <w:szCs w:val="24"/>
        </w:rPr>
        <w:t xml:space="preserve"> cuius uxor nomine Jahel Sysaram principem milicie </w:t>
      </w:r>
      <w:r w:rsidR="0013194F" w:rsidRPr="001B4A86">
        <w:rPr>
          <w:rFonts w:ascii="Times New Roman" w:hAnsi="Times New Roman" w:cs="Times New Roman"/>
          <w:sz w:val="24"/>
          <w:szCs w:val="24"/>
        </w:rPr>
        <w:t>Jabim regis A</w:t>
      </w:r>
      <w:r w:rsidRPr="001B4A86">
        <w:rPr>
          <w:rFonts w:ascii="Times New Roman" w:hAnsi="Times New Roman" w:cs="Times New Roman"/>
          <w:sz w:val="24"/>
          <w:szCs w:val="24"/>
        </w:rPr>
        <w:t>sor clavo tabernaculi transfixum per tempora interfecit</w:t>
      </w:r>
      <w:r w:rsidR="0013194F" w:rsidRPr="001B4A86">
        <w:rPr>
          <w:rFonts w:ascii="Times New Roman" w:hAnsi="Times New Roman" w:cs="Times New Roman"/>
          <w:sz w:val="24"/>
          <w:szCs w:val="24"/>
        </w:rPr>
        <w:t>,</w:t>
      </w:r>
      <w:r w:rsidRPr="001B4A86">
        <w:rPr>
          <w:rFonts w:ascii="Times New Roman" w:hAnsi="Times New Roman" w:cs="Times New Roman"/>
          <w:sz w:val="24"/>
          <w:szCs w:val="24"/>
        </w:rPr>
        <w:t xml:space="preserve"> sicut dicitur Iudicum</w:t>
      </w:r>
      <w:r w:rsidR="0013194F" w:rsidRPr="001B4A86">
        <w:rPr>
          <w:rFonts w:ascii="Times New Roman" w:hAnsi="Times New Roman" w:cs="Times New Roman"/>
          <w:sz w:val="24"/>
          <w:szCs w:val="24"/>
        </w:rPr>
        <w:t>.</w:t>
      </w:r>
    </w:p>
    <w:p w14:paraId="30ED76CF" w14:textId="11CFF262" w:rsidR="0013194F"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Ab ista valle ad</w:t>
      </w:r>
      <w:r w:rsidR="0013194F" w:rsidRPr="001B4A86">
        <w:rPr>
          <w:rFonts w:ascii="Times New Roman" w:hAnsi="Times New Roman" w:cs="Times New Roman"/>
          <w:sz w:val="24"/>
          <w:szCs w:val="24"/>
        </w:rPr>
        <w:t xml:space="preserve"> </w:t>
      </w:r>
      <w:r w:rsidRPr="001B4A86">
        <w:rPr>
          <w:rFonts w:ascii="Times New Roman" w:hAnsi="Times New Roman" w:cs="Times New Roman"/>
          <w:sz w:val="24"/>
          <w:szCs w:val="24"/>
        </w:rPr>
        <w:t>2</w:t>
      </w:r>
      <w:r w:rsidR="0013194F" w:rsidRPr="001B4A86">
        <w:rPr>
          <w:rFonts w:ascii="Times New Roman" w:hAnsi="Times New Roman" w:cs="Times New Roman"/>
          <w:sz w:val="24"/>
          <w:szCs w:val="24"/>
        </w:rPr>
        <w:t xml:space="preserve"> leucas est castrum Kabul quod Sarraceni Z</w:t>
      </w:r>
      <w:r w:rsidRPr="001B4A86">
        <w:rPr>
          <w:rFonts w:ascii="Times New Roman" w:hAnsi="Times New Roman" w:cs="Times New Roman"/>
          <w:sz w:val="24"/>
          <w:szCs w:val="24"/>
        </w:rPr>
        <w:t>abul vocant</w:t>
      </w:r>
      <w:r w:rsidR="0013194F" w:rsidRPr="001B4A86">
        <w:rPr>
          <w:rFonts w:ascii="Times New Roman" w:hAnsi="Times New Roman" w:cs="Times New Roman"/>
          <w:sz w:val="24"/>
          <w:szCs w:val="24"/>
        </w:rPr>
        <w:t>, a quo terra illa C</w:t>
      </w:r>
      <w:r w:rsidRPr="001B4A86">
        <w:rPr>
          <w:rFonts w:ascii="Times New Roman" w:hAnsi="Times New Roman" w:cs="Times New Roman"/>
          <w:sz w:val="24"/>
          <w:szCs w:val="24"/>
        </w:rPr>
        <w:t xml:space="preserve">abul est </w:t>
      </w:r>
      <w:r w:rsidR="00C61EDA" w:rsidRPr="001B4A86">
        <w:rPr>
          <w:rFonts w:ascii="Times New Roman" w:hAnsi="Times New Roman" w:cs="Times New Roman"/>
          <w:sz w:val="24"/>
          <w:szCs w:val="24"/>
        </w:rPr>
        <w:t>appellata</w:t>
      </w:r>
      <w:r w:rsidR="0013194F" w:rsidRPr="001B4A86">
        <w:rPr>
          <w:rFonts w:ascii="Times New Roman" w:hAnsi="Times New Roman" w:cs="Times New Roman"/>
          <w:sz w:val="24"/>
          <w:szCs w:val="24"/>
        </w:rPr>
        <w:t>,</w:t>
      </w:r>
      <w:r w:rsidRPr="001B4A86">
        <w:rPr>
          <w:rFonts w:ascii="Times New Roman" w:hAnsi="Times New Roman" w:cs="Times New Roman"/>
          <w:sz w:val="24"/>
          <w:szCs w:val="24"/>
        </w:rPr>
        <w:t xml:space="preserve"> quod displicentiam sonat ut dicitur 3 regum</w:t>
      </w:r>
      <w:r w:rsidR="0013194F" w:rsidRPr="001B4A86">
        <w:rPr>
          <w:rFonts w:ascii="Times New Roman" w:hAnsi="Times New Roman" w:cs="Times New Roman"/>
          <w:sz w:val="24"/>
          <w:szCs w:val="24"/>
        </w:rPr>
        <w:t>.</w:t>
      </w:r>
    </w:p>
    <w:p w14:paraId="20F39F12" w14:textId="2FC4B8B7" w:rsidR="0013194F"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Inde contra austrum ad 2</w:t>
      </w:r>
      <w:r w:rsidR="0013194F" w:rsidRPr="001B4A86">
        <w:rPr>
          <w:rFonts w:ascii="Times New Roman" w:hAnsi="Times New Roman" w:cs="Times New Roman"/>
          <w:sz w:val="24"/>
          <w:szCs w:val="24"/>
        </w:rPr>
        <w:t xml:space="preserve"> leucas est castrum et civitas S</w:t>
      </w:r>
      <w:r w:rsidRPr="001B4A86">
        <w:rPr>
          <w:rFonts w:ascii="Times New Roman" w:hAnsi="Times New Roman" w:cs="Times New Roman"/>
          <w:sz w:val="24"/>
          <w:szCs w:val="24"/>
        </w:rPr>
        <w:t>ophet pulchrius et firmius meo iudicio omnibus castris que vidi</w:t>
      </w:r>
      <w:r w:rsidR="0013194F" w:rsidRPr="001B4A86">
        <w:rPr>
          <w:rFonts w:ascii="Times New Roman" w:hAnsi="Times New Roman" w:cs="Times New Roman"/>
          <w:sz w:val="24"/>
          <w:szCs w:val="24"/>
        </w:rPr>
        <w:t>,</w:t>
      </w:r>
      <w:r w:rsidRPr="001B4A86">
        <w:rPr>
          <w:rFonts w:ascii="Times New Roman" w:hAnsi="Times New Roman" w:cs="Times New Roman"/>
          <w:sz w:val="24"/>
          <w:szCs w:val="24"/>
        </w:rPr>
        <w:t xml:space="preserve"> situm in monte altissimo quod </w:t>
      </w:r>
      <w:r w:rsidR="00C61EDA" w:rsidRPr="001B4A86">
        <w:rPr>
          <w:rFonts w:ascii="Times New Roman" w:hAnsi="Times New Roman" w:cs="Times New Roman"/>
          <w:sz w:val="24"/>
          <w:szCs w:val="24"/>
        </w:rPr>
        <w:t>fuerat milicie templi sed prodit</w:t>
      </w:r>
      <w:r w:rsidRPr="001B4A86">
        <w:rPr>
          <w:rFonts w:ascii="Times New Roman" w:hAnsi="Times New Roman" w:cs="Times New Roman"/>
          <w:sz w:val="24"/>
          <w:szCs w:val="24"/>
        </w:rPr>
        <w:t>um</w:t>
      </w:r>
      <w:r w:rsidR="00C61EDA" w:rsidRPr="001B4A86">
        <w:rPr>
          <w:rStyle w:val="FootnoteReference"/>
          <w:rFonts w:ascii="Times New Roman" w:hAnsi="Times New Roman" w:cs="Times New Roman"/>
          <w:sz w:val="24"/>
          <w:szCs w:val="24"/>
        </w:rPr>
        <w:footnoteReference w:id="18"/>
      </w:r>
      <w:r w:rsidRPr="001B4A86">
        <w:rPr>
          <w:rFonts w:ascii="Times New Roman" w:hAnsi="Times New Roman" w:cs="Times New Roman"/>
          <w:sz w:val="24"/>
          <w:szCs w:val="24"/>
        </w:rPr>
        <w:t xml:space="preserve"> et cassum ignomino</w:t>
      </w:r>
      <w:r w:rsidR="002F7EC4" w:rsidRPr="001B4A86">
        <w:rPr>
          <w:rFonts w:ascii="Times New Roman" w:hAnsi="Times New Roman" w:cs="Times New Roman"/>
          <w:sz w:val="24"/>
          <w:szCs w:val="24"/>
        </w:rPr>
        <w:t>se nimis et in iacturam totius C</w:t>
      </w:r>
      <w:r w:rsidRPr="001B4A86">
        <w:rPr>
          <w:rFonts w:ascii="Times New Roman" w:hAnsi="Times New Roman" w:cs="Times New Roman"/>
          <w:sz w:val="24"/>
          <w:szCs w:val="24"/>
        </w:rPr>
        <w:t>hristianitatis</w:t>
      </w:r>
      <w:r w:rsidR="0013194F" w:rsidRPr="001B4A86">
        <w:rPr>
          <w:rFonts w:ascii="Times New Roman" w:hAnsi="Times New Roman" w:cs="Times New Roman"/>
          <w:sz w:val="24"/>
          <w:szCs w:val="24"/>
        </w:rPr>
        <w:t>,</w:t>
      </w:r>
      <w:r w:rsidRPr="001B4A86">
        <w:rPr>
          <w:rFonts w:ascii="Times New Roman" w:hAnsi="Times New Roman" w:cs="Times New Roman"/>
          <w:sz w:val="24"/>
          <w:szCs w:val="24"/>
        </w:rPr>
        <w:t xml:space="preserve"> quia soldanus de illo tenet</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 xml:space="preserve">totam </w:t>
      </w:r>
      <w:r w:rsidR="0013194F" w:rsidRPr="001B4A86">
        <w:rPr>
          <w:rFonts w:ascii="Times New Roman" w:hAnsi="Times New Roman" w:cs="Times New Roman"/>
          <w:sz w:val="24"/>
          <w:szCs w:val="24"/>
        </w:rPr>
        <w:t>G</w:t>
      </w:r>
      <w:r w:rsidRPr="001B4A86">
        <w:rPr>
          <w:rFonts w:ascii="Times New Roman" w:hAnsi="Times New Roman" w:cs="Times New Roman"/>
          <w:sz w:val="24"/>
          <w:szCs w:val="24"/>
        </w:rPr>
        <w:t xml:space="preserve">alyleam scilicet tribum Zabulon </w:t>
      </w:r>
      <w:r w:rsidR="0013194F" w:rsidRPr="001B4A86">
        <w:rPr>
          <w:rFonts w:ascii="Times New Roman" w:hAnsi="Times New Roman" w:cs="Times New Roman"/>
          <w:sz w:val="24"/>
          <w:szCs w:val="24"/>
        </w:rPr>
        <w:t>et N</w:t>
      </w:r>
      <w:r w:rsidRPr="001B4A86">
        <w:rPr>
          <w:rFonts w:ascii="Times New Roman" w:hAnsi="Times New Roman" w:cs="Times New Roman"/>
          <w:sz w:val="24"/>
          <w:szCs w:val="24"/>
        </w:rPr>
        <w:t>eptalim</w:t>
      </w:r>
      <w:r w:rsidR="0013194F" w:rsidRPr="001B4A86">
        <w:rPr>
          <w:rFonts w:ascii="Times New Roman" w:hAnsi="Times New Roman" w:cs="Times New Roman"/>
          <w:sz w:val="24"/>
          <w:szCs w:val="24"/>
        </w:rPr>
        <w:t>, Aser et Y</w:t>
      </w:r>
      <w:r w:rsidRPr="001B4A86">
        <w:rPr>
          <w:rFonts w:ascii="Times New Roman" w:hAnsi="Times New Roman" w:cs="Times New Roman"/>
          <w:sz w:val="24"/>
          <w:szCs w:val="24"/>
        </w:rPr>
        <w:t xml:space="preserve">sachar et </w:t>
      </w:r>
      <w:r w:rsidR="0013194F" w:rsidRPr="001B4A86">
        <w:rPr>
          <w:rFonts w:ascii="Times New Roman" w:hAnsi="Times New Roman" w:cs="Times New Roman"/>
          <w:sz w:val="24"/>
          <w:szCs w:val="24"/>
        </w:rPr>
        <w:t>Manasse et omnem terram usque Accon et Tyrum et S</w:t>
      </w:r>
      <w:r w:rsidRPr="001B4A86">
        <w:rPr>
          <w:rFonts w:ascii="Times New Roman" w:hAnsi="Times New Roman" w:cs="Times New Roman"/>
          <w:sz w:val="24"/>
          <w:szCs w:val="24"/>
        </w:rPr>
        <w:t>ydonem</w:t>
      </w:r>
      <w:r w:rsidR="0013194F" w:rsidRPr="001B4A86">
        <w:rPr>
          <w:rFonts w:ascii="Times New Roman" w:hAnsi="Times New Roman" w:cs="Times New Roman"/>
          <w:sz w:val="24"/>
          <w:szCs w:val="24"/>
        </w:rPr>
        <w:t>.</w:t>
      </w:r>
      <w:r w:rsidRPr="001B4A86">
        <w:rPr>
          <w:rFonts w:ascii="Times New Roman" w:hAnsi="Times New Roman" w:cs="Times New Roman"/>
          <w:sz w:val="24"/>
          <w:szCs w:val="24"/>
        </w:rPr>
        <w:t xml:space="preserve"> Item contra aquilonem 4 leucis iuxta vallem </w:t>
      </w:r>
      <w:r w:rsidR="0013194F" w:rsidRPr="001B4A86">
        <w:rPr>
          <w:rFonts w:ascii="Times New Roman" w:hAnsi="Times New Roman" w:cs="Times New Roman"/>
          <w:sz w:val="24"/>
          <w:szCs w:val="24"/>
        </w:rPr>
        <w:t>Sennym fere est Cedes N</w:t>
      </w:r>
      <w:r w:rsidRPr="001B4A86">
        <w:rPr>
          <w:rFonts w:ascii="Times New Roman" w:hAnsi="Times New Roman" w:cs="Times New Roman"/>
          <w:sz w:val="24"/>
          <w:szCs w:val="24"/>
        </w:rPr>
        <w:t>eptalim</w:t>
      </w:r>
      <w:r w:rsidR="0013194F"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13194F" w:rsidRPr="001B4A86">
        <w:rPr>
          <w:rFonts w:ascii="Times New Roman" w:hAnsi="Times New Roman" w:cs="Times New Roman"/>
          <w:sz w:val="24"/>
          <w:szCs w:val="24"/>
        </w:rPr>
        <w:t>D</w:t>
      </w:r>
      <w:r w:rsidRPr="001B4A86">
        <w:rPr>
          <w:rFonts w:ascii="Times New Roman" w:hAnsi="Times New Roman" w:cs="Times New Roman"/>
          <w:sz w:val="24"/>
          <w:szCs w:val="24"/>
        </w:rPr>
        <w:t>e</w:t>
      </w:r>
      <w:r w:rsidR="0013194F" w:rsidRPr="001B4A86">
        <w:rPr>
          <w:rFonts w:ascii="Times New Roman" w:hAnsi="Times New Roman" w:cs="Times New Roman"/>
          <w:sz w:val="24"/>
          <w:szCs w:val="24"/>
        </w:rPr>
        <w:t xml:space="preserve"> hac fuit Barach filius A</w:t>
      </w:r>
      <w:r w:rsidRPr="001B4A86">
        <w:rPr>
          <w:rFonts w:ascii="Times New Roman" w:hAnsi="Times New Roman" w:cs="Times New Roman"/>
          <w:sz w:val="24"/>
          <w:szCs w:val="24"/>
        </w:rPr>
        <w:t>chinoe</w:t>
      </w:r>
      <w:r w:rsidR="0013194F"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13194F" w:rsidRPr="001B4A86">
        <w:rPr>
          <w:rFonts w:ascii="Times New Roman" w:hAnsi="Times New Roman" w:cs="Times New Roman"/>
          <w:sz w:val="24"/>
          <w:szCs w:val="24"/>
        </w:rPr>
        <w:t>qui contra Sysaram pugnavit in monte T</w:t>
      </w:r>
      <w:r w:rsidRPr="001B4A86">
        <w:rPr>
          <w:rFonts w:ascii="Times New Roman" w:hAnsi="Times New Roman" w:cs="Times New Roman"/>
          <w:sz w:val="24"/>
          <w:szCs w:val="24"/>
        </w:rPr>
        <w:t>habor</w:t>
      </w:r>
      <w:r w:rsidR="0013194F" w:rsidRPr="001B4A86">
        <w:rPr>
          <w:rFonts w:ascii="Times New Roman" w:hAnsi="Times New Roman" w:cs="Times New Roman"/>
          <w:sz w:val="24"/>
          <w:szCs w:val="24"/>
        </w:rPr>
        <w:t>. H</w:t>
      </w:r>
      <w:r w:rsidRPr="001B4A86">
        <w:rPr>
          <w:rFonts w:ascii="Times New Roman" w:hAnsi="Times New Roman" w:cs="Times New Roman"/>
          <w:sz w:val="24"/>
          <w:szCs w:val="24"/>
        </w:rPr>
        <w:t xml:space="preserve">ec fuit civitas fugitivorum </w:t>
      </w:r>
      <w:r w:rsidR="0013194F" w:rsidRPr="001B4A86">
        <w:rPr>
          <w:rFonts w:ascii="Times New Roman" w:hAnsi="Times New Roman" w:cs="Times New Roman"/>
          <w:sz w:val="24"/>
          <w:szCs w:val="24"/>
        </w:rPr>
        <w:t>in tribu N</w:t>
      </w:r>
      <w:r w:rsidRPr="001B4A86">
        <w:rPr>
          <w:rFonts w:ascii="Times New Roman" w:hAnsi="Times New Roman" w:cs="Times New Roman"/>
          <w:sz w:val="24"/>
          <w:szCs w:val="24"/>
        </w:rPr>
        <w:t>eptalim</w:t>
      </w:r>
      <w:r w:rsidR="0013194F" w:rsidRPr="001B4A86">
        <w:rPr>
          <w:rFonts w:ascii="Times New Roman" w:hAnsi="Times New Roman" w:cs="Times New Roman"/>
          <w:sz w:val="24"/>
          <w:szCs w:val="24"/>
        </w:rPr>
        <w:t>,</w:t>
      </w:r>
      <w:r w:rsidRPr="001B4A86">
        <w:rPr>
          <w:rFonts w:ascii="Times New Roman" w:hAnsi="Times New Roman" w:cs="Times New Roman"/>
          <w:sz w:val="24"/>
          <w:szCs w:val="24"/>
        </w:rPr>
        <w:t xml:space="preserve"> habundans omnibus bonis mundi</w:t>
      </w:r>
      <w:r w:rsidR="0013194F" w:rsidRPr="001B4A86">
        <w:rPr>
          <w:rFonts w:ascii="Times New Roman" w:hAnsi="Times New Roman" w:cs="Times New Roman"/>
          <w:sz w:val="24"/>
          <w:szCs w:val="24"/>
        </w:rPr>
        <w:t>,</w:t>
      </w:r>
      <w:r w:rsidRPr="001B4A86">
        <w:rPr>
          <w:rFonts w:ascii="Times New Roman" w:hAnsi="Times New Roman" w:cs="Times New Roman"/>
          <w:sz w:val="24"/>
          <w:szCs w:val="24"/>
        </w:rPr>
        <w:t xml:space="preserve"> et monstrantur ibidem adhuc ruine magne et sepulchra pulcherrima antiquorum</w:t>
      </w:r>
      <w:r w:rsidR="0013194F" w:rsidRPr="001B4A86">
        <w:rPr>
          <w:rFonts w:ascii="Times New Roman" w:hAnsi="Times New Roman" w:cs="Times New Roman"/>
          <w:sz w:val="24"/>
          <w:szCs w:val="24"/>
        </w:rPr>
        <w:t>.</w:t>
      </w:r>
    </w:p>
    <w:p w14:paraId="44859340" w14:textId="23482A2E" w:rsidR="00D840F5"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De castro </w:t>
      </w:r>
      <w:r w:rsidR="001E6B5A" w:rsidRPr="001B4A86">
        <w:rPr>
          <w:rFonts w:ascii="Times New Roman" w:hAnsi="Times New Roman" w:cs="Times New Roman"/>
          <w:sz w:val="24"/>
          <w:szCs w:val="24"/>
        </w:rPr>
        <w:t>S</w:t>
      </w:r>
      <w:r w:rsidR="003023A3" w:rsidRPr="001B4A86">
        <w:rPr>
          <w:rFonts w:ascii="Times New Roman" w:hAnsi="Times New Roman" w:cs="Times New Roman"/>
          <w:sz w:val="24"/>
          <w:szCs w:val="24"/>
        </w:rPr>
        <w:t>ophet 2</w:t>
      </w:r>
      <w:r w:rsidRPr="001B4A86">
        <w:rPr>
          <w:rFonts w:ascii="Times New Roman" w:hAnsi="Times New Roman" w:cs="Times New Roman"/>
          <w:sz w:val="24"/>
          <w:szCs w:val="24"/>
        </w:rPr>
        <w:t xml:space="preserve"> leucis in descensu montis contra orientem</w:t>
      </w:r>
      <w:r w:rsidR="00C61EDA" w:rsidRPr="001B4A86">
        <w:rPr>
          <w:rFonts w:ascii="Times New Roman" w:hAnsi="Times New Roman" w:cs="Times New Roman"/>
          <w:sz w:val="24"/>
          <w:szCs w:val="24"/>
        </w:rPr>
        <w:t>,</w:t>
      </w:r>
      <w:r w:rsidRPr="001B4A86">
        <w:rPr>
          <w:rFonts w:ascii="Times New Roman" w:hAnsi="Times New Roman" w:cs="Times New Roman"/>
          <w:sz w:val="24"/>
          <w:szCs w:val="24"/>
        </w:rPr>
        <w:t xml:space="preserve"> ad iactum lapidis </w:t>
      </w:r>
      <w:r w:rsidR="00AB0233" w:rsidRPr="001B4A86">
        <w:rPr>
          <w:rFonts w:ascii="Times New Roman" w:hAnsi="Times New Roman" w:cs="Times New Roman"/>
          <w:sz w:val="24"/>
          <w:szCs w:val="24"/>
        </w:rPr>
        <w:t>a M</w:t>
      </w:r>
      <w:r w:rsidR="001E6B5A" w:rsidRPr="001B4A86">
        <w:rPr>
          <w:rFonts w:ascii="Times New Roman" w:hAnsi="Times New Roman" w:cs="Times New Roman"/>
          <w:sz w:val="24"/>
          <w:szCs w:val="24"/>
        </w:rPr>
        <w:t>ari G</w:t>
      </w:r>
      <w:r w:rsidRPr="001B4A86">
        <w:rPr>
          <w:rFonts w:ascii="Times New Roman" w:hAnsi="Times New Roman" w:cs="Times New Roman"/>
          <w:sz w:val="24"/>
          <w:szCs w:val="24"/>
        </w:rPr>
        <w:t>alilee</w:t>
      </w:r>
      <w:r w:rsidR="00C61EDA" w:rsidRPr="001B4A86">
        <w:rPr>
          <w:rFonts w:ascii="Times New Roman" w:hAnsi="Times New Roman" w:cs="Times New Roman"/>
          <w:sz w:val="24"/>
          <w:szCs w:val="24"/>
        </w:rPr>
        <w:t>,</w:t>
      </w:r>
      <w:r w:rsidRPr="001B4A86">
        <w:rPr>
          <w:rFonts w:ascii="Times New Roman" w:hAnsi="Times New Roman" w:cs="Times New Roman"/>
          <w:sz w:val="24"/>
          <w:szCs w:val="24"/>
        </w:rPr>
        <w:t xml:space="preserve"> supra viam que ducit ad orientem</w:t>
      </w:r>
      <w:r w:rsidR="00C61EDA" w:rsidRPr="001B4A86">
        <w:rPr>
          <w:rFonts w:ascii="Times New Roman" w:hAnsi="Times New Roman" w:cs="Times New Roman"/>
          <w:sz w:val="24"/>
          <w:szCs w:val="24"/>
        </w:rPr>
        <w:t>,</w:t>
      </w:r>
      <w:r w:rsidRPr="001B4A86">
        <w:rPr>
          <w:rFonts w:ascii="Times New Roman" w:hAnsi="Times New Roman" w:cs="Times New Roman"/>
          <w:sz w:val="24"/>
          <w:szCs w:val="24"/>
        </w:rPr>
        <w:t xml:space="preserve"> est ascensus montis illius</w:t>
      </w:r>
      <w:r w:rsidR="001E6B5A" w:rsidRPr="001B4A86">
        <w:rPr>
          <w:rFonts w:ascii="Times New Roman" w:hAnsi="Times New Roman" w:cs="Times New Roman"/>
          <w:sz w:val="24"/>
          <w:szCs w:val="24"/>
        </w:rPr>
        <w:t xml:space="preserve"> </w:t>
      </w:r>
      <w:r w:rsidR="00CC0039" w:rsidRPr="001B4A86">
        <w:rPr>
          <w:rFonts w:ascii="Times New Roman" w:hAnsi="Times New Roman" w:cs="Times New Roman"/>
          <w:b/>
          <w:bCs/>
          <w:sz w:val="24"/>
          <w:szCs w:val="24"/>
        </w:rPr>
        <w:t>(10r)</w:t>
      </w:r>
      <w:r w:rsidR="00CC0039" w:rsidRPr="001B4A86">
        <w:rPr>
          <w:rFonts w:ascii="Times New Roman" w:hAnsi="Times New Roman" w:cs="Times New Roman"/>
          <w:sz w:val="24"/>
          <w:szCs w:val="24"/>
        </w:rPr>
        <w:t xml:space="preserve"> </w:t>
      </w:r>
      <w:r w:rsidR="001E6B5A" w:rsidRPr="001B4A86">
        <w:rPr>
          <w:rFonts w:ascii="Times New Roman" w:hAnsi="Times New Roman" w:cs="Times New Roman"/>
          <w:sz w:val="24"/>
          <w:szCs w:val="24"/>
        </w:rPr>
        <w:t>in quem tociens ascendit Dominus Ihesu C</w:t>
      </w:r>
      <w:r w:rsidRPr="001B4A86">
        <w:rPr>
          <w:rFonts w:ascii="Times New Roman" w:hAnsi="Times New Roman" w:cs="Times New Roman"/>
          <w:sz w:val="24"/>
          <w:szCs w:val="24"/>
        </w:rPr>
        <w:t>hristus</w:t>
      </w:r>
      <w:r w:rsidR="001E6B5A" w:rsidRPr="001B4A86">
        <w:rPr>
          <w:rFonts w:ascii="Times New Roman" w:hAnsi="Times New Roman" w:cs="Times New Roman"/>
          <w:sz w:val="24"/>
          <w:szCs w:val="24"/>
        </w:rPr>
        <w:t>;</w:t>
      </w:r>
      <w:r w:rsidRPr="001B4A86">
        <w:rPr>
          <w:rFonts w:ascii="Times New Roman" w:hAnsi="Times New Roman" w:cs="Times New Roman"/>
          <w:sz w:val="24"/>
          <w:szCs w:val="24"/>
        </w:rPr>
        <w:t xml:space="preserve"> in quo fecit sermonem illum longum</w:t>
      </w:r>
      <w:r w:rsidR="001E6B5A" w:rsidRPr="001B4A86">
        <w:rPr>
          <w:rFonts w:ascii="Times New Roman" w:hAnsi="Times New Roman" w:cs="Times New Roman"/>
          <w:sz w:val="24"/>
          <w:szCs w:val="24"/>
        </w:rPr>
        <w:t>,</w:t>
      </w:r>
      <w:r w:rsidRPr="001B4A86">
        <w:rPr>
          <w:rFonts w:ascii="Times New Roman" w:hAnsi="Times New Roman" w:cs="Times New Roman"/>
          <w:sz w:val="24"/>
          <w:szCs w:val="24"/>
        </w:rPr>
        <w:t xml:space="preserve"> secundum </w:t>
      </w:r>
      <w:r w:rsidR="001E6B5A" w:rsidRPr="001B4A86">
        <w:rPr>
          <w:rFonts w:ascii="Times New Roman" w:hAnsi="Times New Roman" w:cs="Times New Roman"/>
          <w:sz w:val="24"/>
          <w:szCs w:val="24"/>
        </w:rPr>
        <w:t>M</w:t>
      </w:r>
      <w:r w:rsidRPr="001B4A86">
        <w:rPr>
          <w:rFonts w:ascii="Times New Roman" w:hAnsi="Times New Roman" w:cs="Times New Roman"/>
          <w:sz w:val="24"/>
          <w:szCs w:val="24"/>
        </w:rPr>
        <w:t>atheum</w:t>
      </w:r>
      <w:r w:rsidR="001E6B5A" w:rsidRPr="001B4A86">
        <w:rPr>
          <w:rFonts w:ascii="Times New Roman" w:hAnsi="Times New Roman" w:cs="Times New Roman"/>
          <w:sz w:val="24"/>
          <w:szCs w:val="24"/>
        </w:rPr>
        <w:t>; i</w:t>
      </w:r>
      <w:r w:rsidRPr="001B4A86">
        <w:rPr>
          <w:rFonts w:ascii="Times New Roman" w:hAnsi="Times New Roman" w:cs="Times New Roman"/>
          <w:sz w:val="24"/>
          <w:szCs w:val="24"/>
        </w:rPr>
        <w:t>n quo saturavit 5 milia</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hominum de 5 panibus et 2 piscibus</w:t>
      </w:r>
      <w:r w:rsidR="001E6B5A" w:rsidRPr="001B4A86">
        <w:rPr>
          <w:rFonts w:ascii="Times New Roman" w:hAnsi="Times New Roman" w:cs="Times New Roman"/>
          <w:sz w:val="24"/>
          <w:szCs w:val="24"/>
        </w:rPr>
        <w:t>; i</w:t>
      </w:r>
      <w:r w:rsidRPr="001B4A86">
        <w:rPr>
          <w:rFonts w:ascii="Times New Roman" w:hAnsi="Times New Roman" w:cs="Times New Roman"/>
          <w:sz w:val="24"/>
          <w:szCs w:val="24"/>
        </w:rPr>
        <w:t>lluc</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dimissa turba ascendit solus orare</w:t>
      </w:r>
      <w:r w:rsidR="001E6B5A" w:rsidRPr="001B4A86">
        <w:rPr>
          <w:rFonts w:ascii="Times New Roman" w:hAnsi="Times New Roman" w:cs="Times New Roman"/>
          <w:sz w:val="24"/>
          <w:szCs w:val="24"/>
        </w:rPr>
        <w:t>;</w:t>
      </w:r>
      <w:r w:rsidRPr="001B4A86">
        <w:rPr>
          <w:rFonts w:ascii="Times New Roman" w:hAnsi="Times New Roman" w:cs="Times New Roman"/>
          <w:sz w:val="24"/>
          <w:szCs w:val="24"/>
        </w:rPr>
        <w:t xml:space="preserve"> fugit in ipsum cum vellent eum facere regem</w:t>
      </w:r>
      <w:r w:rsidR="001E6B5A" w:rsidRPr="001B4A86">
        <w:rPr>
          <w:rFonts w:ascii="Times New Roman" w:hAnsi="Times New Roman" w:cs="Times New Roman"/>
          <w:sz w:val="24"/>
          <w:szCs w:val="24"/>
        </w:rPr>
        <w:t>; i</w:t>
      </w:r>
      <w:r w:rsidRPr="001B4A86">
        <w:rPr>
          <w:rFonts w:ascii="Times New Roman" w:hAnsi="Times New Roman" w:cs="Times New Roman"/>
          <w:sz w:val="24"/>
          <w:szCs w:val="24"/>
        </w:rPr>
        <w:t>bi docuit discipulos orare</w:t>
      </w:r>
      <w:r w:rsidR="001E6B5A" w:rsidRPr="001B4A86">
        <w:rPr>
          <w:rFonts w:ascii="Times New Roman" w:hAnsi="Times New Roman" w:cs="Times New Roman"/>
          <w:sz w:val="24"/>
          <w:szCs w:val="24"/>
        </w:rPr>
        <w:t>; i</w:t>
      </w:r>
      <w:r w:rsidRPr="001B4A86">
        <w:rPr>
          <w:rFonts w:ascii="Times New Roman" w:hAnsi="Times New Roman" w:cs="Times New Roman"/>
          <w:sz w:val="24"/>
          <w:szCs w:val="24"/>
        </w:rPr>
        <w:t>n eo erat pernoctans in oracione</w:t>
      </w:r>
      <w:r w:rsidR="001E6B5A" w:rsidRPr="001B4A86">
        <w:rPr>
          <w:rFonts w:ascii="Times New Roman" w:hAnsi="Times New Roman" w:cs="Times New Roman"/>
          <w:sz w:val="24"/>
          <w:szCs w:val="24"/>
        </w:rPr>
        <w:t>;</w:t>
      </w:r>
      <w:r w:rsidRPr="001B4A86">
        <w:rPr>
          <w:rFonts w:ascii="Times New Roman" w:hAnsi="Times New Roman" w:cs="Times New Roman"/>
          <w:sz w:val="24"/>
          <w:szCs w:val="24"/>
        </w:rPr>
        <w:t xml:space="preserve"> ibi eo discendente supplicavit centurio pro puero paralitico</w:t>
      </w:r>
      <w:r w:rsidR="001E6B5A" w:rsidRPr="001B4A86">
        <w:rPr>
          <w:rFonts w:ascii="Times New Roman" w:hAnsi="Times New Roman" w:cs="Times New Roman"/>
          <w:sz w:val="24"/>
          <w:szCs w:val="24"/>
        </w:rPr>
        <w:t>;</w:t>
      </w:r>
      <w:r w:rsidRPr="001B4A86">
        <w:rPr>
          <w:rFonts w:ascii="Times New Roman" w:hAnsi="Times New Roman" w:cs="Times New Roman"/>
          <w:sz w:val="24"/>
          <w:szCs w:val="24"/>
        </w:rPr>
        <w:t xml:space="preserve"> Ibi venit ad eum multitudo languentium et qui vexabantur a spiritibus inmundis</w:t>
      </w:r>
      <w:r w:rsidR="001E6B5A" w:rsidRPr="001B4A86">
        <w:rPr>
          <w:rFonts w:ascii="Times New Roman" w:hAnsi="Times New Roman" w:cs="Times New Roman"/>
          <w:sz w:val="24"/>
          <w:szCs w:val="24"/>
        </w:rPr>
        <w:t>; i</w:t>
      </w:r>
      <w:r w:rsidRPr="001B4A86">
        <w:rPr>
          <w:rFonts w:ascii="Times New Roman" w:hAnsi="Times New Roman" w:cs="Times New Roman"/>
          <w:sz w:val="24"/>
          <w:szCs w:val="24"/>
        </w:rPr>
        <w:t>bi tetigit leprosum et sanavit eum</w:t>
      </w:r>
      <w:r w:rsidR="001E6B5A" w:rsidRPr="001B4A86">
        <w:rPr>
          <w:rFonts w:ascii="Times New Roman" w:hAnsi="Times New Roman" w:cs="Times New Roman"/>
          <w:sz w:val="24"/>
          <w:szCs w:val="24"/>
        </w:rPr>
        <w:t>; i</w:t>
      </w:r>
      <w:r w:rsidRPr="001B4A86">
        <w:rPr>
          <w:rFonts w:ascii="Times New Roman" w:hAnsi="Times New Roman" w:cs="Times New Roman"/>
          <w:sz w:val="24"/>
          <w:szCs w:val="24"/>
        </w:rPr>
        <w:t>bi stetit</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in loco campestri et turba discipulorum eius</w:t>
      </w:r>
      <w:r w:rsidR="001E6B5A"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5E61DC28" w14:textId="5F69B34F" w:rsidR="00D840F5"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De isto monte videtur totum </w:t>
      </w:r>
      <w:r w:rsidR="00FA0D40" w:rsidRPr="001B4A86">
        <w:rPr>
          <w:rFonts w:ascii="Times New Roman" w:hAnsi="Times New Roman" w:cs="Times New Roman"/>
          <w:sz w:val="24"/>
          <w:szCs w:val="24"/>
        </w:rPr>
        <w:t>M</w:t>
      </w:r>
      <w:r w:rsidR="001E6B5A" w:rsidRPr="001B4A86">
        <w:rPr>
          <w:rFonts w:ascii="Times New Roman" w:hAnsi="Times New Roman" w:cs="Times New Roman"/>
          <w:sz w:val="24"/>
          <w:szCs w:val="24"/>
        </w:rPr>
        <w:t>are Galilee et Ythurea et T</w:t>
      </w:r>
      <w:r w:rsidRPr="001B4A86">
        <w:rPr>
          <w:rFonts w:ascii="Times New Roman" w:hAnsi="Times New Roman" w:cs="Times New Roman"/>
          <w:sz w:val="24"/>
          <w:szCs w:val="24"/>
        </w:rPr>
        <w:t>raconitis regio usque ad</w:t>
      </w:r>
      <w:r w:rsidR="001E6B5A" w:rsidRPr="001B4A86">
        <w:rPr>
          <w:rFonts w:ascii="Times New Roman" w:hAnsi="Times New Roman" w:cs="Times New Roman"/>
          <w:sz w:val="24"/>
          <w:szCs w:val="24"/>
        </w:rPr>
        <w:t xml:space="preserve"> L</w:t>
      </w:r>
      <w:r w:rsidRPr="001B4A86">
        <w:rPr>
          <w:rFonts w:ascii="Times New Roman" w:hAnsi="Times New Roman" w:cs="Times New Roman"/>
          <w:sz w:val="24"/>
          <w:szCs w:val="24"/>
        </w:rPr>
        <w:t>ybanum</w:t>
      </w:r>
      <w:r w:rsidR="001E6B5A" w:rsidRPr="001B4A86">
        <w:rPr>
          <w:rFonts w:ascii="Times New Roman" w:hAnsi="Times New Roman" w:cs="Times New Roman"/>
          <w:sz w:val="24"/>
          <w:szCs w:val="24"/>
        </w:rPr>
        <w:t>, m</w:t>
      </w:r>
      <w:r w:rsidRPr="001B4A86">
        <w:rPr>
          <w:rFonts w:ascii="Times New Roman" w:hAnsi="Times New Roman" w:cs="Times New Roman"/>
          <w:sz w:val="24"/>
          <w:szCs w:val="24"/>
        </w:rPr>
        <w:t xml:space="preserve">ons </w:t>
      </w:r>
      <w:r w:rsidR="001E6B5A" w:rsidRPr="001B4A86">
        <w:rPr>
          <w:rFonts w:ascii="Times New Roman" w:hAnsi="Times New Roman" w:cs="Times New Roman"/>
          <w:sz w:val="24"/>
          <w:szCs w:val="24"/>
        </w:rPr>
        <w:t>insuper Suanir et H</w:t>
      </w:r>
      <w:r w:rsidRPr="001B4A86">
        <w:rPr>
          <w:rFonts w:ascii="Times New Roman" w:hAnsi="Times New Roman" w:cs="Times New Roman"/>
          <w:sz w:val="24"/>
          <w:szCs w:val="24"/>
        </w:rPr>
        <w:t>ermon</w:t>
      </w:r>
      <w:r w:rsidR="001E6B5A" w:rsidRPr="001B4A86">
        <w:rPr>
          <w:rFonts w:ascii="Times New Roman" w:hAnsi="Times New Roman" w:cs="Times New Roman"/>
          <w:sz w:val="24"/>
          <w:szCs w:val="24"/>
        </w:rPr>
        <w:t>, terra Zabulon et Neptalim usque C</w:t>
      </w:r>
      <w:r w:rsidRPr="001B4A86">
        <w:rPr>
          <w:rFonts w:ascii="Times New Roman" w:hAnsi="Times New Roman" w:cs="Times New Roman"/>
          <w:sz w:val="24"/>
          <w:szCs w:val="24"/>
        </w:rPr>
        <w:t>e</w:t>
      </w:r>
      <w:r w:rsidR="001E6B5A" w:rsidRPr="001B4A86">
        <w:rPr>
          <w:rFonts w:ascii="Times New Roman" w:hAnsi="Times New Roman" w:cs="Times New Roman"/>
          <w:sz w:val="24"/>
          <w:szCs w:val="24"/>
        </w:rPr>
        <w:t>dar et universa Conereth usque D</w:t>
      </w:r>
      <w:r w:rsidRPr="001B4A86">
        <w:rPr>
          <w:rFonts w:ascii="Times New Roman" w:hAnsi="Times New Roman" w:cs="Times New Roman"/>
          <w:sz w:val="24"/>
          <w:szCs w:val="24"/>
        </w:rPr>
        <w:t xml:space="preserve">othaym et </w:t>
      </w:r>
      <w:r w:rsidR="001E6B5A" w:rsidRPr="001B4A86">
        <w:rPr>
          <w:rFonts w:ascii="Times New Roman" w:hAnsi="Times New Roman" w:cs="Times New Roman"/>
          <w:sz w:val="24"/>
          <w:szCs w:val="24"/>
        </w:rPr>
        <w:t>B</w:t>
      </w:r>
      <w:r w:rsidRPr="001B4A86">
        <w:rPr>
          <w:rFonts w:ascii="Times New Roman" w:hAnsi="Times New Roman" w:cs="Times New Roman"/>
          <w:sz w:val="24"/>
          <w:szCs w:val="24"/>
        </w:rPr>
        <w:t>ethuliam et alia loca multa</w:t>
      </w:r>
      <w:r w:rsidR="001E6B5A"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3D2A2E09" w14:textId="6B47C80A" w:rsidR="00C55EC0"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Est autem longus quantum iactus est duorum</w:t>
      </w:r>
      <w:r w:rsidR="001E6B5A" w:rsidRPr="001B4A86">
        <w:rPr>
          <w:rFonts w:ascii="Times New Roman" w:hAnsi="Times New Roman" w:cs="Times New Roman"/>
          <w:sz w:val="24"/>
          <w:szCs w:val="24"/>
        </w:rPr>
        <w:t xml:space="preserve"> </w:t>
      </w:r>
      <w:r w:rsidRPr="001B4A86">
        <w:rPr>
          <w:rFonts w:ascii="Times New Roman" w:hAnsi="Times New Roman" w:cs="Times New Roman"/>
          <w:sz w:val="24"/>
          <w:szCs w:val="24"/>
        </w:rPr>
        <w:t>arcuum</w:t>
      </w:r>
      <w:r w:rsidR="001E6B5A" w:rsidRPr="001B4A86">
        <w:rPr>
          <w:rFonts w:ascii="Times New Roman" w:hAnsi="Times New Roman" w:cs="Times New Roman"/>
          <w:sz w:val="24"/>
          <w:szCs w:val="24"/>
        </w:rPr>
        <w:t>,</w:t>
      </w:r>
      <w:r w:rsidRPr="001B4A86">
        <w:rPr>
          <w:rFonts w:ascii="Times New Roman" w:hAnsi="Times New Roman" w:cs="Times New Roman"/>
          <w:sz w:val="24"/>
          <w:szCs w:val="24"/>
        </w:rPr>
        <w:t xml:space="preserve"> latus quantum est iactus lapidis vel amplius</w:t>
      </w:r>
      <w:r w:rsidR="001E6B5A" w:rsidRPr="001B4A86">
        <w:rPr>
          <w:rFonts w:ascii="Times New Roman" w:hAnsi="Times New Roman" w:cs="Times New Roman"/>
          <w:sz w:val="24"/>
          <w:szCs w:val="24"/>
        </w:rPr>
        <w:t>,</w:t>
      </w:r>
      <w:r w:rsidRPr="001B4A86">
        <w:rPr>
          <w:rFonts w:ascii="Times New Roman" w:hAnsi="Times New Roman" w:cs="Times New Roman"/>
          <w:sz w:val="24"/>
          <w:szCs w:val="24"/>
        </w:rPr>
        <w:t xml:space="preserve"> herbosus et amenus et habilis ad predicandum</w:t>
      </w:r>
      <w:r w:rsidR="001E6B5A" w:rsidRPr="001B4A86">
        <w:rPr>
          <w:rFonts w:ascii="Times New Roman" w:hAnsi="Times New Roman" w:cs="Times New Roman"/>
          <w:sz w:val="24"/>
          <w:szCs w:val="24"/>
        </w:rPr>
        <w:t>. O</w:t>
      </w:r>
      <w:r w:rsidRPr="001B4A86">
        <w:rPr>
          <w:rFonts w:ascii="Times New Roman" w:hAnsi="Times New Roman" w:cs="Times New Roman"/>
          <w:sz w:val="24"/>
          <w:szCs w:val="24"/>
        </w:rPr>
        <w:t xml:space="preserve">stenditur adhuc ibi </w:t>
      </w:r>
      <w:r w:rsidR="001E6B5A" w:rsidRPr="001B4A86">
        <w:rPr>
          <w:rFonts w:ascii="Times New Roman" w:hAnsi="Times New Roman" w:cs="Times New Roman"/>
          <w:sz w:val="24"/>
          <w:szCs w:val="24"/>
        </w:rPr>
        <w:t>lapis in quo sedit predicans D</w:t>
      </w:r>
      <w:r w:rsidRPr="001B4A86">
        <w:rPr>
          <w:rFonts w:ascii="Times New Roman" w:hAnsi="Times New Roman" w:cs="Times New Roman"/>
          <w:sz w:val="24"/>
          <w:szCs w:val="24"/>
        </w:rPr>
        <w:t xml:space="preserve">ominus </w:t>
      </w:r>
      <w:r w:rsidR="001E6B5A" w:rsidRPr="001B4A86">
        <w:rPr>
          <w:rFonts w:ascii="Times New Roman" w:hAnsi="Times New Roman" w:cs="Times New Roman"/>
          <w:sz w:val="24"/>
          <w:szCs w:val="24"/>
        </w:rPr>
        <w:t>Ihesus C</w:t>
      </w:r>
      <w:r w:rsidRPr="001B4A86">
        <w:rPr>
          <w:rFonts w:ascii="Times New Roman" w:hAnsi="Times New Roman" w:cs="Times New Roman"/>
          <w:sz w:val="24"/>
          <w:szCs w:val="24"/>
        </w:rPr>
        <w:t>hristus et apostolorum sessiones</w:t>
      </w:r>
      <w:r w:rsidR="001E6B5A" w:rsidRPr="001B4A86">
        <w:rPr>
          <w:rFonts w:ascii="Times New Roman" w:hAnsi="Times New Roman" w:cs="Times New Roman"/>
          <w:sz w:val="24"/>
          <w:szCs w:val="24"/>
        </w:rPr>
        <w:t>. Vocatur autem a C</w:t>
      </w:r>
      <w:r w:rsidRPr="001B4A86">
        <w:rPr>
          <w:rFonts w:ascii="Times New Roman" w:hAnsi="Times New Roman" w:cs="Times New Roman"/>
          <w:sz w:val="24"/>
          <w:szCs w:val="24"/>
        </w:rPr>
        <w:t>hristianis tabula sive mensa</w:t>
      </w:r>
      <w:r w:rsidR="001E6B5A" w:rsidRPr="001B4A86">
        <w:rPr>
          <w:rFonts w:ascii="Times New Roman" w:hAnsi="Times New Roman" w:cs="Times New Roman"/>
          <w:sz w:val="24"/>
          <w:szCs w:val="24"/>
        </w:rPr>
        <w:t>.</w:t>
      </w:r>
      <w:r w:rsidR="00DA0685" w:rsidRPr="001B4A86">
        <w:rPr>
          <w:rFonts w:ascii="Times New Roman" w:hAnsi="Times New Roman" w:cs="Times New Roman"/>
          <w:sz w:val="24"/>
          <w:szCs w:val="24"/>
        </w:rPr>
        <w:t xml:space="preserve"> </w:t>
      </w:r>
    </w:p>
    <w:p w14:paraId="3BD21BD9" w14:textId="77777777" w:rsidR="00D840F5"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In pede montis huius iuxta mare ad 30 fere passus oritur fons unus muro circumdatus quem dicunt </w:t>
      </w:r>
      <w:r w:rsidR="001E6B5A" w:rsidRPr="001B4A86">
        <w:rPr>
          <w:rFonts w:ascii="Times New Roman" w:hAnsi="Times New Roman" w:cs="Times New Roman"/>
          <w:sz w:val="24"/>
          <w:szCs w:val="24"/>
        </w:rPr>
        <w:t>venam esse N</w:t>
      </w:r>
      <w:r w:rsidRPr="001B4A86">
        <w:rPr>
          <w:rFonts w:ascii="Times New Roman" w:hAnsi="Times New Roman" w:cs="Times New Roman"/>
          <w:sz w:val="24"/>
          <w:szCs w:val="24"/>
        </w:rPr>
        <w:t>ili</w:t>
      </w:r>
      <w:r w:rsidR="001E6B5A" w:rsidRPr="001B4A86">
        <w:rPr>
          <w:rFonts w:ascii="Times New Roman" w:hAnsi="Times New Roman" w:cs="Times New Roman"/>
          <w:sz w:val="24"/>
          <w:szCs w:val="24"/>
        </w:rPr>
        <w:t>,</w:t>
      </w:r>
      <w:r w:rsidRPr="001B4A86">
        <w:rPr>
          <w:rFonts w:ascii="Times New Roman" w:hAnsi="Times New Roman" w:cs="Times New Roman"/>
          <w:sz w:val="24"/>
          <w:szCs w:val="24"/>
        </w:rPr>
        <w:t xml:space="preserve"> quia toranium piscem nutrit</w:t>
      </w:r>
      <w:r w:rsidR="001E6B5A" w:rsidRPr="001B4A86">
        <w:rPr>
          <w:rFonts w:ascii="Times New Roman" w:hAnsi="Times New Roman" w:cs="Times New Roman"/>
          <w:sz w:val="24"/>
          <w:szCs w:val="24"/>
        </w:rPr>
        <w:t>,</w:t>
      </w:r>
      <w:r w:rsidRPr="001B4A86">
        <w:rPr>
          <w:rFonts w:ascii="Times New Roman" w:hAnsi="Times New Roman" w:cs="Times New Roman"/>
          <w:sz w:val="24"/>
          <w:szCs w:val="24"/>
        </w:rPr>
        <w:t xml:space="preserve"> qui nusquam alibi invenitur</w:t>
      </w:r>
      <w:r w:rsidR="001E6B5A" w:rsidRPr="001B4A86">
        <w:rPr>
          <w:rFonts w:ascii="Times New Roman" w:hAnsi="Times New Roman" w:cs="Times New Roman"/>
          <w:sz w:val="24"/>
          <w:szCs w:val="24"/>
        </w:rPr>
        <w:t>.</w:t>
      </w:r>
      <w:r w:rsidRPr="001B4A86">
        <w:rPr>
          <w:rFonts w:ascii="Times New Roman" w:hAnsi="Times New Roman" w:cs="Times New Roman"/>
          <w:sz w:val="24"/>
          <w:szCs w:val="24"/>
        </w:rPr>
        <w:t xml:space="preserve"> Iosephus fontem hunc appellat fontem </w:t>
      </w:r>
      <w:r w:rsidR="001E6B5A" w:rsidRPr="001B4A86">
        <w:rPr>
          <w:rFonts w:ascii="Times New Roman" w:hAnsi="Times New Roman" w:cs="Times New Roman"/>
          <w:sz w:val="24"/>
          <w:szCs w:val="24"/>
        </w:rPr>
        <w:t>C</w:t>
      </w:r>
      <w:r w:rsidRPr="001B4A86">
        <w:rPr>
          <w:rFonts w:ascii="Times New Roman" w:hAnsi="Times New Roman" w:cs="Times New Roman"/>
          <w:sz w:val="24"/>
          <w:szCs w:val="24"/>
        </w:rPr>
        <w:t>apharnaum</w:t>
      </w:r>
      <w:r w:rsidR="001E6B5A" w:rsidRPr="001B4A86">
        <w:rPr>
          <w:rFonts w:ascii="Times New Roman" w:hAnsi="Times New Roman" w:cs="Times New Roman"/>
          <w:sz w:val="24"/>
          <w:szCs w:val="24"/>
        </w:rPr>
        <w:t>,</w:t>
      </w:r>
      <w:r w:rsidRPr="001B4A86">
        <w:rPr>
          <w:rFonts w:ascii="Times New Roman" w:hAnsi="Times New Roman" w:cs="Times New Roman"/>
          <w:sz w:val="24"/>
          <w:szCs w:val="24"/>
        </w:rPr>
        <w:t xml:space="preserve"> quia totus campus q</w:t>
      </w:r>
      <w:r w:rsidR="001E6B5A" w:rsidRPr="001B4A86">
        <w:rPr>
          <w:rFonts w:ascii="Times New Roman" w:hAnsi="Times New Roman" w:cs="Times New Roman"/>
          <w:sz w:val="24"/>
          <w:szCs w:val="24"/>
        </w:rPr>
        <w:t>ui est ab isto fonte usque ad Iordanem per 2</w:t>
      </w:r>
      <w:r w:rsidR="00DA0685" w:rsidRPr="001B4A86">
        <w:rPr>
          <w:rFonts w:ascii="Times New Roman" w:hAnsi="Times New Roman" w:cs="Times New Roman"/>
          <w:sz w:val="24"/>
          <w:szCs w:val="24"/>
        </w:rPr>
        <w:t xml:space="preserve"> </w:t>
      </w:r>
      <w:r w:rsidR="001E6B5A" w:rsidRPr="001B4A86">
        <w:rPr>
          <w:rFonts w:ascii="Times New Roman" w:hAnsi="Times New Roman" w:cs="Times New Roman"/>
          <w:sz w:val="24"/>
          <w:szCs w:val="24"/>
        </w:rPr>
        <w:t>leucas C</w:t>
      </w:r>
      <w:r w:rsidRPr="001B4A86">
        <w:rPr>
          <w:rFonts w:ascii="Times New Roman" w:hAnsi="Times New Roman" w:cs="Times New Roman"/>
          <w:sz w:val="24"/>
          <w:szCs w:val="24"/>
        </w:rPr>
        <w:t>apharnaum appellatur</w:t>
      </w:r>
      <w:r w:rsidR="001E6B5A" w:rsidRPr="001B4A86">
        <w:rPr>
          <w:rFonts w:ascii="Times New Roman" w:hAnsi="Times New Roman" w:cs="Times New Roman"/>
          <w:sz w:val="24"/>
          <w:szCs w:val="24"/>
        </w:rPr>
        <w:t>.</w:t>
      </w:r>
    </w:p>
    <w:p w14:paraId="1634E777" w14:textId="199F1290" w:rsidR="00046124" w:rsidRPr="001B4A86" w:rsidRDefault="00FA0D40"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fonte isto ad 20 passus supra M</w:t>
      </w:r>
      <w:r w:rsidR="00D70289" w:rsidRPr="001B4A86">
        <w:rPr>
          <w:rFonts w:ascii="Times New Roman" w:hAnsi="Times New Roman" w:cs="Times New Roman"/>
          <w:sz w:val="24"/>
          <w:szCs w:val="24"/>
        </w:rPr>
        <w:t xml:space="preserve">are </w:t>
      </w:r>
      <w:r w:rsidR="00D840F5" w:rsidRPr="001B4A86">
        <w:rPr>
          <w:rFonts w:ascii="Times New Roman" w:hAnsi="Times New Roman" w:cs="Times New Roman"/>
          <w:sz w:val="24"/>
          <w:szCs w:val="24"/>
        </w:rPr>
        <w:t>G</w:t>
      </w:r>
      <w:r w:rsidR="00D70289" w:rsidRPr="001B4A86">
        <w:rPr>
          <w:rFonts w:ascii="Times New Roman" w:hAnsi="Times New Roman" w:cs="Times New Roman"/>
          <w:sz w:val="24"/>
          <w:szCs w:val="24"/>
        </w:rPr>
        <w:t>alilee est locus ubi p</w:t>
      </w:r>
      <w:r w:rsidR="001E6B5A" w:rsidRPr="001B4A86">
        <w:rPr>
          <w:rFonts w:ascii="Times New Roman" w:hAnsi="Times New Roman" w:cs="Times New Roman"/>
          <w:sz w:val="24"/>
          <w:szCs w:val="24"/>
        </w:rPr>
        <w:t>ost resurrectionem suam stetit I</w:t>
      </w:r>
      <w:r w:rsidR="00D70289" w:rsidRPr="001B4A86">
        <w:rPr>
          <w:rFonts w:ascii="Times New Roman" w:hAnsi="Times New Roman" w:cs="Times New Roman"/>
          <w:sz w:val="24"/>
          <w:szCs w:val="24"/>
        </w:rPr>
        <w:t>hesu</w:t>
      </w:r>
      <w:r w:rsidR="00D1043B">
        <w:rPr>
          <w:rFonts w:ascii="Times New Roman" w:hAnsi="Times New Roman" w:cs="Times New Roman"/>
          <w:sz w:val="24"/>
          <w:szCs w:val="24"/>
        </w:rPr>
        <w:t>s</w:t>
      </w:r>
      <w:r w:rsidR="00D70289" w:rsidRPr="001B4A86">
        <w:rPr>
          <w:rFonts w:ascii="Times New Roman" w:hAnsi="Times New Roman" w:cs="Times New Roman"/>
          <w:sz w:val="24"/>
          <w:szCs w:val="24"/>
        </w:rPr>
        <w:t xml:space="preserve"> in litore</w:t>
      </w:r>
      <w:r w:rsidR="001E6B5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3023A3" w:rsidRPr="001B4A86">
        <w:rPr>
          <w:rFonts w:ascii="Times New Roman" w:hAnsi="Times New Roman" w:cs="Times New Roman"/>
          <w:sz w:val="24"/>
          <w:szCs w:val="24"/>
        </w:rPr>
        <w:t>7</w:t>
      </w:r>
      <w:r w:rsidR="00D70289" w:rsidRPr="001B4A86">
        <w:rPr>
          <w:rFonts w:ascii="Times New Roman" w:hAnsi="Times New Roman" w:cs="Times New Roman"/>
          <w:sz w:val="24"/>
          <w:szCs w:val="24"/>
        </w:rPr>
        <w:t xml:space="preserve"> discipulis piscantibus</w:t>
      </w:r>
      <w:r w:rsidR="001E6B5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dicens eis </w:t>
      </w:r>
      <w:r w:rsidR="00CC0039" w:rsidRPr="001B4A86">
        <w:rPr>
          <w:rFonts w:ascii="Times New Roman" w:hAnsi="Times New Roman" w:cs="Times New Roman"/>
          <w:sz w:val="24"/>
          <w:szCs w:val="24"/>
        </w:rPr>
        <w:t>“</w:t>
      </w:r>
      <w:r w:rsidR="00D70289" w:rsidRPr="001B4A86">
        <w:rPr>
          <w:rFonts w:ascii="Times New Roman" w:hAnsi="Times New Roman" w:cs="Times New Roman"/>
          <w:sz w:val="24"/>
          <w:szCs w:val="24"/>
        </w:rPr>
        <w:t>Pueri numquid pulmencarium habetis</w:t>
      </w:r>
      <w:r w:rsidR="00CC0039" w:rsidRPr="001B4A86">
        <w:rPr>
          <w:rFonts w:ascii="Times New Roman" w:hAnsi="Times New Roman" w:cs="Times New Roman"/>
          <w:sz w:val="24"/>
          <w:szCs w:val="24"/>
        </w:rPr>
        <w:t>?” U</w:t>
      </w:r>
      <w:r w:rsidR="00D70289" w:rsidRPr="001B4A86">
        <w:rPr>
          <w:rFonts w:ascii="Times New Roman" w:hAnsi="Times New Roman" w:cs="Times New Roman"/>
          <w:sz w:val="24"/>
          <w:szCs w:val="24"/>
        </w:rPr>
        <w:t>bi eciam</w:t>
      </w:r>
      <w:r w:rsidR="001E6B5A" w:rsidRPr="001B4A86">
        <w:rPr>
          <w:rFonts w:ascii="Times New Roman" w:hAnsi="Times New Roman" w:cs="Times New Roman"/>
          <w:sz w:val="24"/>
          <w:szCs w:val="24"/>
        </w:rPr>
        <w:t xml:space="preserve"> in lapide vidi tria vestigia Domini I</w:t>
      </w:r>
      <w:r w:rsidR="00D70289" w:rsidRPr="001B4A86">
        <w:rPr>
          <w:rFonts w:ascii="Times New Roman" w:hAnsi="Times New Roman" w:cs="Times New Roman"/>
          <w:sz w:val="24"/>
          <w:szCs w:val="24"/>
        </w:rPr>
        <w:t xml:space="preserve">hesu lapidi </w:t>
      </w:r>
      <w:r w:rsidR="00CC0039" w:rsidRPr="001B4A86">
        <w:rPr>
          <w:rFonts w:ascii="Times New Roman" w:hAnsi="Times New Roman" w:cs="Times New Roman"/>
          <w:sz w:val="24"/>
          <w:szCs w:val="24"/>
        </w:rPr>
        <w:t>im</w:t>
      </w:r>
      <w:r w:rsidR="00D70289" w:rsidRPr="001B4A86">
        <w:rPr>
          <w:rFonts w:ascii="Times New Roman" w:hAnsi="Times New Roman" w:cs="Times New Roman"/>
          <w:sz w:val="24"/>
          <w:szCs w:val="24"/>
        </w:rPr>
        <w:t>pressa</w:t>
      </w:r>
      <w:r w:rsidR="00046124" w:rsidRPr="001B4A86">
        <w:rPr>
          <w:rFonts w:ascii="Times New Roman" w:hAnsi="Times New Roman" w:cs="Times New Roman"/>
          <w:sz w:val="24"/>
          <w:szCs w:val="24"/>
        </w:rPr>
        <w:t xml:space="preserve"> in die Beati A</w:t>
      </w:r>
      <w:r w:rsidR="00D70289" w:rsidRPr="001B4A86">
        <w:rPr>
          <w:rFonts w:ascii="Times New Roman" w:hAnsi="Times New Roman" w:cs="Times New Roman"/>
          <w:sz w:val="24"/>
          <w:szCs w:val="24"/>
        </w:rPr>
        <w:t>ugustini cum ibi essem</w:t>
      </w:r>
      <w:r w:rsidR="00046124" w:rsidRPr="001B4A86">
        <w:rPr>
          <w:rFonts w:ascii="Times New Roman" w:hAnsi="Times New Roman" w:cs="Times New Roman"/>
          <w:sz w:val="24"/>
          <w:szCs w:val="24"/>
        </w:rPr>
        <w:t>, s</w:t>
      </w:r>
      <w:r w:rsidR="00D70289" w:rsidRPr="001B4A86">
        <w:rPr>
          <w:rFonts w:ascii="Times New Roman" w:hAnsi="Times New Roman" w:cs="Times New Roman"/>
          <w:sz w:val="24"/>
          <w:szCs w:val="24"/>
        </w:rPr>
        <w:t>ed cum postea in festo annunciationis redissem</w:t>
      </w:r>
      <w:r w:rsidR="00046124" w:rsidRPr="001B4A86">
        <w:rPr>
          <w:rFonts w:ascii="Times New Roman" w:hAnsi="Times New Roman" w:cs="Times New Roman"/>
          <w:sz w:val="24"/>
          <w:szCs w:val="24"/>
        </w:rPr>
        <w:t>, S</w:t>
      </w:r>
      <w:r w:rsidR="00D70289" w:rsidRPr="001B4A86">
        <w:rPr>
          <w:rFonts w:ascii="Times New Roman" w:hAnsi="Times New Roman" w:cs="Times New Roman"/>
          <w:sz w:val="24"/>
          <w:szCs w:val="24"/>
        </w:rPr>
        <w:t>arraceni lapidem illum detulerant de loco illo</w:t>
      </w:r>
      <w:r w:rsidR="00046124" w:rsidRPr="001B4A86">
        <w:rPr>
          <w:rFonts w:ascii="Times New Roman" w:hAnsi="Times New Roman" w:cs="Times New Roman"/>
          <w:sz w:val="24"/>
          <w:szCs w:val="24"/>
        </w:rPr>
        <w:t>.</w:t>
      </w:r>
    </w:p>
    <w:p w14:paraId="06A06BB1" w14:textId="1A796C1E" w:rsidR="00046124"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Inde ad 10 passus est locus ubi egressi discipuli de navi</w:t>
      </w:r>
      <w:r w:rsidR="00046124" w:rsidRPr="001B4A86">
        <w:rPr>
          <w:rFonts w:ascii="Times New Roman" w:hAnsi="Times New Roman" w:cs="Times New Roman"/>
          <w:sz w:val="24"/>
          <w:szCs w:val="24"/>
        </w:rPr>
        <w:t>,</w:t>
      </w:r>
      <w:r w:rsidRPr="001B4A86">
        <w:rPr>
          <w:rFonts w:ascii="Times New Roman" w:hAnsi="Times New Roman" w:cs="Times New Roman"/>
          <w:sz w:val="24"/>
          <w:szCs w:val="24"/>
        </w:rPr>
        <w:t xml:space="preserve"> viderunt prunas positas et piscem superpositum et panem</w:t>
      </w:r>
      <w:r w:rsidR="00046124" w:rsidRPr="001B4A86">
        <w:rPr>
          <w:rFonts w:ascii="Times New Roman" w:hAnsi="Times New Roman" w:cs="Times New Roman"/>
          <w:sz w:val="24"/>
          <w:szCs w:val="24"/>
        </w:rPr>
        <w:t>.</w:t>
      </w:r>
      <w:r w:rsidRPr="001B4A86">
        <w:rPr>
          <w:rFonts w:ascii="Times New Roman" w:hAnsi="Times New Roman" w:cs="Times New Roman"/>
          <w:sz w:val="24"/>
          <w:szCs w:val="24"/>
        </w:rPr>
        <w:t xml:space="preserve"> De isto loco ad 1 le</w:t>
      </w:r>
      <w:r w:rsidR="00046124" w:rsidRPr="001B4A86">
        <w:rPr>
          <w:rFonts w:ascii="Times New Roman" w:hAnsi="Times New Roman" w:cs="Times New Roman"/>
          <w:sz w:val="24"/>
          <w:szCs w:val="24"/>
        </w:rPr>
        <w:t>ucam contra orientem est C</w:t>
      </w:r>
      <w:r w:rsidRPr="001B4A86">
        <w:rPr>
          <w:rFonts w:ascii="Times New Roman" w:hAnsi="Times New Roman" w:cs="Times New Roman"/>
          <w:sz w:val="24"/>
          <w:szCs w:val="24"/>
        </w:rPr>
        <w:t xml:space="preserve">apharnaum civitas quondam gloriosa sed nunc est valde vilis </w:t>
      </w:r>
      <w:r w:rsidR="00CC0039" w:rsidRPr="001B4A86">
        <w:rPr>
          <w:rFonts w:ascii="Times New Roman" w:hAnsi="Times New Roman" w:cs="Times New Roman"/>
          <w:sz w:val="24"/>
          <w:szCs w:val="24"/>
        </w:rPr>
        <w:t>vi</w:t>
      </w:r>
      <w:r w:rsidRPr="001B4A86">
        <w:rPr>
          <w:rFonts w:ascii="Times New Roman" w:hAnsi="Times New Roman" w:cs="Times New Roman"/>
          <w:sz w:val="24"/>
          <w:szCs w:val="24"/>
        </w:rPr>
        <w:t xml:space="preserve">x habens </w:t>
      </w:r>
      <w:r w:rsidR="003023A3" w:rsidRPr="001B4A86">
        <w:rPr>
          <w:rFonts w:ascii="Times New Roman" w:hAnsi="Times New Roman" w:cs="Times New Roman"/>
          <w:sz w:val="24"/>
          <w:szCs w:val="24"/>
        </w:rPr>
        <w:t>7</w:t>
      </w:r>
      <w:r w:rsidRPr="001B4A86">
        <w:rPr>
          <w:rFonts w:ascii="Times New Roman" w:hAnsi="Times New Roman" w:cs="Times New Roman"/>
          <w:sz w:val="24"/>
          <w:szCs w:val="24"/>
        </w:rPr>
        <w:t xml:space="preserve"> domos pauperum piscatorum</w:t>
      </w:r>
      <w:r w:rsidR="009F2E97" w:rsidRPr="001B4A86">
        <w:rPr>
          <w:rFonts w:ascii="Times New Roman" w:hAnsi="Times New Roman" w:cs="Times New Roman"/>
          <w:sz w:val="24"/>
          <w:szCs w:val="24"/>
        </w:rPr>
        <w:t xml:space="preserve"> </w:t>
      </w:r>
      <w:r w:rsidR="009F2E97" w:rsidRPr="001B4A86">
        <w:rPr>
          <w:rFonts w:ascii="Times New Roman" w:hAnsi="Times New Roman" w:cs="Times New Roman"/>
          <w:b/>
          <w:bCs/>
          <w:sz w:val="24"/>
          <w:szCs w:val="24"/>
        </w:rPr>
        <w:t>(10v)</w:t>
      </w:r>
      <w:r w:rsidR="00046124" w:rsidRPr="001B4A86">
        <w:rPr>
          <w:rFonts w:ascii="Times New Roman" w:hAnsi="Times New Roman" w:cs="Times New Roman"/>
          <w:sz w:val="24"/>
          <w:szCs w:val="24"/>
        </w:rPr>
        <w:t xml:space="preserve">. </w:t>
      </w:r>
      <w:r w:rsidRPr="001B4A86">
        <w:rPr>
          <w:rFonts w:ascii="Times New Roman" w:hAnsi="Times New Roman" w:cs="Times New Roman"/>
          <w:sz w:val="24"/>
          <w:szCs w:val="24"/>
        </w:rPr>
        <w:t>Et est vere imple</w:t>
      </w:r>
      <w:r w:rsidR="00046124" w:rsidRPr="001B4A86">
        <w:rPr>
          <w:rFonts w:ascii="Times New Roman" w:hAnsi="Times New Roman" w:cs="Times New Roman"/>
          <w:sz w:val="24"/>
          <w:szCs w:val="24"/>
        </w:rPr>
        <w:t>tum in ea illud verbum Domini I</w:t>
      </w:r>
      <w:r w:rsidRPr="001B4A86">
        <w:rPr>
          <w:rFonts w:ascii="Times New Roman" w:hAnsi="Times New Roman" w:cs="Times New Roman"/>
          <w:sz w:val="24"/>
          <w:szCs w:val="24"/>
        </w:rPr>
        <w:t xml:space="preserve">hesu </w:t>
      </w:r>
      <w:r w:rsidR="00CC0039" w:rsidRPr="001B4A86">
        <w:rPr>
          <w:rFonts w:ascii="Times New Roman" w:hAnsi="Times New Roman" w:cs="Times New Roman"/>
          <w:sz w:val="24"/>
          <w:szCs w:val="24"/>
        </w:rPr>
        <w:t>“</w:t>
      </w:r>
      <w:r w:rsidR="00046124" w:rsidRPr="001B4A86">
        <w:rPr>
          <w:rFonts w:ascii="Times New Roman" w:hAnsi="Times New Roman" w:cs="Times New Roman"/>
          <w:sz w:val="24"/>
          <w:szCs w:val="24"/>
        </w:rPr>
        <w:t>et tu C</w:t>
      </w:r>
      <w:r w:rsidRPr="001B4A86">
        <w:rPr>
          <w:rFonts w:ascii="Times New Roman" w:hAnsi="Times New Roman" w:cs="Times New Roman"/>
          <w:sz w:val="24"/>
          <w:szCs w:val="24"/>
        </w:rPr>
        <w:t>apharnaum si in celum ascenderis usque in infernum de</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mergeris</w:t>
      </w:r>
      <w:r w:rsidR="00CC0039"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53502643" w14:textId="2002F9E3" w:rsidR="008231E3"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isto loc</w:t>
      </w:r>
      <w:r w:rsidR="00FA0D40" w:rsidRPr="001B4A86">
        <w:rPr>
          <w:rFonts w:ascii="Times New Roman" w:hAnsi="Times New Roman" w:cs="Times New Roman"/>
          <w:sz w:val="24"/>
          <w:szCs w:val="24"/>
        </w:rPr>
        <w:t>o ad 2 leucas Iordanis fluvius M</w:t>
      </w:r>
      <w:r w:rsidRPr="001B4A86">
        <w:rPr>
          <w:rFonts w:ascii="Times New Roman" w:hAnsi="Times New Roman" w:cs="Times New Roman"/>
          <w:sz w:val="24"/>
          <w:szCs w:val="24"/>
        </w:rPr>
        <w:t xml:space="preserve">are </w:t>
      </w:r>
      <w:r w:rsidR="00046124" w:rsidRPr="001B4A86">
        <w:rPr>
          <w:rFonts w:ascii="Times New Roman" w:hAnsi="Times New Roman" w:cs="Times New Roman"/>
          <w:sz w:val="24"/>
          <w:szCs w:val="24"/>
        </w:rPr>
        <w:t>G</w:t>
      </w:r>
      <w:r w:rsidR="00BF383A" w:rsidRPr="001B4A86">
        <w:rPr>
          <w:rFonts w:ascii="Times New Roman" w:hAnsi="Times New Roman" w:cs="Times New Roman"/>
          <w:sz w:val="24"/>
          <w:szCs w:val="24"/>
        </w:rPr>
        <w:t xml:space="preserve">alylee ingreditur, </w:t>
      </w:r>
      <w:r w:rsidRPr="001B4A86">
        <w:rPr>
          <w:rFonts w:ascii="Times New Roman" w:hAnsi="Times New Roman" w:cs="Times New Roman"/>
          <w:sz w:val="24"/>
          <w:szCs w:val="24"/>
        </w:rPr>
        <w:t>in cuius ulteriori litore</w:t>
      </w:r>
      <w:r w:rsidR="00CC0039" w:rsidRPr="001B4A86">
        <w:rPr>
          <w:rFonts w:ascii="Times New Roman" w:hAnsi="Times New Roman" w:cs="Times New Roman"/>
          <w:sz w:val="24"/>
          <w:szCs w:val="24"/>
        </w:rPr>
        <w:t xml:space="preserve"> v</w:t>
      </w:r>
      <w:r w:rsidRPr="001B4A86">
        <w:rPr>
          <w:rFonts w:ascii="Times New Roman" w:hAnsi="Times New Roman" w:cs="Times New Roman"/>
          <w:sz w:val="24"/>
          <w:szCs w:val="24"/>
        </w:rPr>
        <w:t xml:space="preserve">identur adhuc </w:t>
      </w:r>
      <w:r w:rsidR="00FA0D40" w:rsidRPr="001B4A86">
        <w:rPr>
          <w:rFonts w:ascii="Times New Roman" w:hAnsi="Times New Roman" w:cs="Times New Roman"/>
          <w:sz w:val="24"/>
          <w:szCs w:val="24"/>
        </w:rPr>
        <w:t>ruine civitatis Corozaym supra M</w:t>
      </w:r>
      <w:r w:rsidRPr="001B4A86">
        <w:rPr>
          <w:rFonts w:ascii="Times New Roman" w:hAnsi="Times New Roman" w:cs="Times New Roman"/>
          <w:sz w:val="24"/>
          <w:szCs w:val="24"/>
        </w:rPr>
        <w:t xml:space="preserve">are </w:t>
      </w:r>
      <w:r w:rsidR="00D840F5" w:rsidRPr="001B4A86">
        <w:rPr>
          <w:rFonts w:ascii="Times New Roman" w:hAnsi="Times New Roman" w:cs="Times New Roman"/>
          <w:sz w:val="24"/>
          <w:szCs w:val="24"/>
        </w:rPr>
        <w:t>G</w:t>
      </w:r>
      <w:r w:rsidRPr="001B4A86">
        <w:rPr>
          <w:rFonts w:ascii="Times New Roman" w:hAnsi="Times New Roman" w:cs="Times New Roman"/>
          <w:sz w:val="24"/>
          <w:szCs w:val="24"/>
        </w:rPr>
        <w:t>alylee</w:t>
      </w:r>
      <w:r w:rsidR="00046124" w:rsidRPr="001B4A86">
        <w:rPr>
          <w:rFonts w:ascii="Times New Roman" w:hAnsi="Times New Roman" w:cs="Times New Roman"/>
          <w:sz w:val="24"/>
          <w:szCs w:val="24"/>
        </w:rPr>
        <w:t>.</w:t>
      </w:r>
      <w:r w:rsidRPr="001B4A86">
        <w:rPr>
          <w:rFonts w:ascii="Times New Roman" w:hAnsi="Times New Roman" w:cs="Times New Roman"/>
          <w:sz w:val="24"/>
          <w:szCs w:val="24"/>
        </w:rPr>
        <w:t xml:space="preserve"> De loco isto</w:t>
      </w:r>
      <w:r w:rsidR="00046124" w:rsidRPr="001B4A86">
        <w:rPr>
          <w:rFonts w:ascii="Times New Roman" w:hAnsi="Times New Roman" w:cs="Times New Roman"/>
          <w:sz w:val="24"/>
          <w:szCs w:val="24"/>
        </w:rPr>
        <w:t>, scilicet Corozaym,</w:t>
      </w:r>
      <w:r w:rsidRPr="001B4A86">
        <w:rPr>
          <w:rFonts w:ascii="Times New Roman" w:hAnsi="Times New Roman" w:cs="Times New Roman"/>
          <w:sz w:val="24"/>
          <w:szCs w:val="24"/>
        </w:rPr>
        <w:t xml:space="preserve"> ad 1 leucam incip</w:t>
      </w:r>
      <w:r w:rsidR="00046124" w:rsidRPr="001B4A86">
        <w:rPr>
          <w:rFonts w:ascii="Times New Roman" w:hAnsi="Times New Roman" w:cs="Times New Roman"/>
          <w:sz w:val="24"/>
          <w:szCs w:val="24"/>
        </w:rPr>
        <w:t>it ascensus montis Suanir sive S</w:t>
      </w:r>
      <w:r w:rsidRPr="001B4A86">
        <w:rPr>
          <w:rFonts w:ascii="Times New Roman" w:hAnsi="Times New Roman" w:cs="Times New Roman"/>
          <w:sz w:val="24"/>
          <w:szCs w:val="24"/>
        </w:rPr>
        <w:t>eyr secundum quosdam</w:t>
      </w:r>
      <w:r w:rsidR="00046124"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046124" w:rsidRPr="001B4A86">
        <w:rPr>
          <w:rFonts w:ascii="Times New Roman" w:hAnsi="Times New Roman" w:cs="Times New Roman"/>
          <w:sz w:val="24"/>
          <w:szCs w:val="24"/>
        </w:rPr>
        <w:t>et introitus Y</w:t>
      </w:r>
      <w:r w:rsidRPr="001B4A86">
        <w:rPr>
          <w:rFonts w:ascii="Times New Roman" w:hAnsi="Times New Roman" w:cs="Times New Roman"/>
          <w:sz w:val="24"/>
          <w:szCs w:val="24"/>
        </w:rPr>
        <w:t>dumee</w:t>
      </w:r>
      <w:r w:rsidR="00046124" w:rsidRPr="001B4A86">
        <w:rPr>
          <w:rFonts w:ascii="Times New Roman" w:hAnsi="Times New Roman" w:cs="Times New Roman"/>
          <w:sz w:val="24"/>
          <w:szCs w:val="24"/>
        </w:rPr>
        <w:t xml:space="preserve">. </w:t>
      </w:r>
    </w:p>
    <w:p w14:paraId="44D8C4B0" w14:textId="78C0CED0" w:rsidR="008231E3" w:rsidRPr="001B4A86" w:rsidRDefault="00046124"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Inde ad 3 leucas est C</w:t>
      </w:r>
      <w:r w:rsidR="00D70289" w:rsidRPr="001B4A86">
        <w:rPr>
          <w:rFonts w:ascii="Times New Roman" w:hAnsi="Times New Roman" w:cs="Times New Roman"/>
          <w:sz w:val="24"/>
          <w:szCs w:val="24"/>
        </w:rPr>
        <w:t>edar civitas gloriosa et firmo loco sita</w:t>
      </w:r>
      <w:r w:rsidR="008231E3" w:rsidRPr="001B4A86">
        <w:rPr>
          <w:rFonts w:ascii="Times New Roman" w:hAnsi="Times New Roman" w:cs="Times New Roman"/>
          <w:sz w:val="24"/>
          <w:szCs w:val="24"/>
        </w:rPr>
        <w:t>. I</w:t>
      </w:r>
      <w:r w:rsidRPr="001B4A86">
        <w:rPr>
          <w:rFonts w:ascii="Times New Roman" w:hAnsi="Times New Roman" w:cs="Times New Roman"/>
          <w:sz w:val="24"/>
          <w:szCs w:val="24"/>
        </w:rPr>
        <w:t>n monte S</w:t>
      </w:r>
      <w:r w:rsidR="00D70289" w:rsidRPr="001B4A86">
        <w:rPr>
          <w:rFonts w:ascii="Times New Roman" w:hAnsi="Times New Roman" w:cs="Times New Roman"/>
          <w:sz w:val="24"/>
          <w:szCs w:val="24"/>
        </w:rPr>
        <w:t>uanir contra orientem et per hanc civitatem transit via que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ut dictum est supra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transit per </w:t>
      </w:r>
      <w:r w:rsidR="00B6347E" w:rsidRPr="001B4A86">
        <w:rPr>
          <w:rFonts w:ascii="Times New Roman" w:hAnsi="Times New Roman" w:cs="Times New Roman"/>
          <w:sz w:val="24"/>
          <w:szCs w:val="24"/>
        </w:rPr>
        <w:t>litus M</w:t>
      </w:r>
      <w:r w:rsidRPr="001B4A86">
        <w:rPr>
          <w:rFonts w:ascii="Times New Roman" w:hAnsi="Times New Roman" w:cs="Times New Roman"/>
          <w:sz w:val="24"/>
          <w:szCs w:val="24"/>
        </w:rPr>
        <w:t>aris G</w:t>
      </w:r>
      <w:r w:rsidR="00D70289" w:rsidRPr="001B4A86">
        <w:rPr>
          <w:rFonts w:ascii="Times New Roman" w:hAnsi="Times New Roman" w:cs="Times New Roman"/>
          <w:sz w:val="24"/>
          <w:szCs w:val="24"/>
        </w:rPr>
        <w:t xml:space="preserve">alilee et ducit </w:t>
      </w:r>
      <w:r w:rsidRPr="001B4A86">
        <w:rPr>
          <w:rFonts w:ascii="Times New Roman" w:hAnsi="Times New Roman" w:cs="Times New Roman"/>
          <w:sz w:val="24"/>
          <w:szCs w:val="24"/>
        </w:rPr>
        <w:t>ad occidentem sicut dicitur in T</w:t>
      </w:r>
      <w:r w:rsidR="00D70289" w:rsidRPr="001B4A86">
        <w:rPr>
          <w:rFonts w:ascii="Times New Roman" w:hAnsi="Times New Roman" w:cs="Times New Roman"/>
          <w:sz w:val="24"/>
          <w:szCs w:val="24"/>
        </w:rPr>
        <w:t>hobia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8231E3" w:rsidRPr="001B4A86">
        <w:rPr>
          <w:rFonts w:ascii="Times New Roman" w:hAnsi="Times New Roman" w:cs="Times New Roman"/>
          <w:sz w:val="24"/>
          <w:szCs w:val="24"/>
        </w:rPr>
        <w:t>In Y</w:t>
      </w:r>
      <w:r w:rsidR="00D70289" w:rsidRPr="001B4A86">
        <w:rPr>
          <w:rFonts w:ascii="Times New Roman" w:hAnsi="Times New Roman" w:cs="Times New Roman"/>
          <w:sz w:val="24"/>
          <w:szCs w:val="24"/>
        </w:rPr>
        <w:t xml:space="preserve">saia autem via ista vocatur </w:t>
      </w:r>
      <w:r w:rsidR="008231E3" w:rsidRPr="001B4A86">
        <w:rPr>
          <w:rFonts w:ascii="Times New Roman" w:hAnsi="Times New Roman" w:cs="Times New Roman"/>
          <w:sz w:val="24"/>
          <w:szCs w:val="24"/>
        </w:rPr>
        <w:t>‘via maris transiordanem G</w:t>
      </w:r>
      <w:r w:rsidR="00D70289" w:rsidRPr="001B4A86">
        <w:rPr>
          <w:rFonts w:ascii="Times New Roman" w:hAnsi="Times New Roman" w:cs="Times New Roman"/>
          <w:sz w:val="24"/>
          <w:szCs w:val="24"/>
        </w:rPr>
        <w:t xml:space="preserve">alilee </w:t>
      </w:r>
      <w:r w:rsidR="008231E3" w:rsidRPr="001B4A86">
        <w:rPr>
          <w:rFonts w:ascii="Times New Roman" w:hAnsi="Times New Roman" w:cs="Times New Roman"/>
          <w:sz w:val="24"/>
          <w:szCs w:val="24"/>
        </w:rPr>
        <w:t>g</w:t>
      </w:r>
      <w:r w:rsidR="00D70289" w:rsidRPr="001B4A86">
        <w:rPr>
          <w:rFonts w:ascii="Times New Roman" w:hAnsi="Times New Roman" w:cs="Times New Roman"/>
          <w:sz w:val="24"/>
          <w:szCs w:val="24"/>
        </w:rPr>
        <w:t>entium</w:t>
      </w:r>
      <w:r w:rsidR="008231E3"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Via enim maris dicitur quia omnino precedit in litore maris</w:t>
      </w:r>
      <w:r w:rsidR="008231E3"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transior</w:t>
      </w:r>
      <w:r w:rsidR="008231E3" w:rsidRPr="001B4A86">
        <w:rPr>
          <w:rFonts w:ascii="Times New Roman" w:hAnsi="Times New Roman" w:cs="Times New Roman"/>
          <w:sz w:val="24"/>
          <w:szCs w:val="24"/>
        </w:rPr>
        <w:t>danem additur quia ducit ultra I</w:t>
      </w:r>
      <w:r w:rsidR="00D70289" w:rsidRPr="001B4A86">
        <w:rPr>
          <w:rFonts w:ascii="Times New Roman" w:hAnsi="Times New Roman" w:cs="Times New Roman"/>
          <w:sz w:val="24"/>
          <w:szCs w:val="24"/>
        </w:rPr>
        <w:t>o</w:t>
      </w:r>
      <w:r w:rsidR="008231E3" w:rsidRPr="001B4A86">
        <w:rPr>
          <w:rFonts w:ascii="Times New Roman" w:hAnsi="Times New Roman" w:cs="Times New Roman"/>
          <w:sz w:val="24"/>
          <w:szCs w:val="24"/>
        </w:rPr>
        <w:t>rdanem in regionem que dicitur A</w:t>
      </w:r>
      <w:r w:rsidR="00D70289" w:rsidRPr="001B4A86">
        <w:rPr>
          <w:rFonts w:ascii="Times New Roman" w:hAnsi="Times New Roman" w:cs="Times New Roman"/>
          <w:sz w:val="24"/>
          <w:szCs w:val="24"/>
        </w:rPr>
        <w:t>ran</w:t>
      </w:r>
      <w:r w:rsidR="008231E3"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Galilee gentium additur quia in rei veritate</w:t>
      </w:r>
      <w:r w:rsidR="008231E3" w:rsidRPr="001B4A86">
        <w:rPr>
          <w:rFonts w:ascii="Times New Roman" w:hAnsi="Times New Roman" w:cs="Times New Roman"/>
          <w:sz w:val="24"/>
          <w:szCs w:val="24"/>
        </w:rPr>
        <w:t xml:space="preserve"> Galilea gentium ibidem in I</w:t>
      </w:r>
      <w:r w:rsidR="00D70289" w:rsidRPr="001B4A86">
        <w:rPr>
          <w:rFonts w:ascii="Times New Roman" w:hAnsi="Times New Roman" w:cs="Times New Roman"/>
          <w:sz w:val="24"/>
          <w:szCs w:val="24"/>
        </w:rPr>
        <w:t>ordane terminatur</w:t>
      </w:r>
      <w:r w:rsidR="008231E3" w:rsidRPr="001B4A86">
        <w:rPr>
          <w:rFonts w:ascii="Times New Roman" w:hAnsi="Times New Roman" w:cs="Times New Roman"/>
          <w:sz w:val="24"/>
          <w:szCs w:val="24"/>
        </w:rPr>
        <w:t>.</w:t>
      </w:r>
    </w:p>
    <w:p w14:paraId="4AFE6070" w14:textId="4F04731C" w:rsidR="008231E3"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Ab isto autem loco </w:t>
      </w:r>
      <w:r w:rsidR="008231E3" w:rsidRPr="001B4A86">
        <w:rPr>
          <w:rFonts w:ascii="Times New Roman" w:hAnsi="Times New Roman" w:cs="Times New Roman"/>
          <w:sz w:val="24"/>
          <w:szCs w:val="24"/>
        </w:rPr>
        <w:t xml:space="preserve">ubi Iordanis </w:t>
      </w:r>
      <w:r w:rsidR="00FA0D40" w:rsidRPr="001B4A86">
        <w:rPr>
          <w:rFonts w:ascii="Times New Roman" w:hAnsi="Times New Roman" w:cs="Times New Roman"/>
          <w:sz w:val="24"/>
          <w:szCs w:val="24"/>
        </w:rPr>
        <w:t>M</w:t>
      </w:r>
      <w:r w:rsidR="008231E3" w:rsidRPr="001B4A86">
        <w:rPr>
          <w:rFonts w:ascii="Times New Roman" w:hAnsi="Times New Roman" w:cs="Times New Roman"/>
          <w:sz w:val="24"/>
          <w:szCs w:val="24"/>
        </w:rPr>
        <w:t>are influit G</w:t>
      </w:r>
      <w:r w:rsidRPr="001B4A86">
        <w:rPr>
          <w:rFonts w:ascii="Times New Roman" w:hAnsi="Times New Roman" w:cs="Times New Roman"/>
          <w:sz w:val="24"/>
          <w:szCs w:val="24"/>
        </w:rPr>
        <w:t>a</w:t>
      </w:r>
      <w:r w:rsidR="009F2E97" w:rsidRPr="001B4A86">
        <w:rPr>
          <w:rFonts w:ascii="Times New Roman" w:hAnsi="Times New Roman" w:cs="Times New Roman"/>
          <w:sz w:val="24"/>
          <w:szCs w:val="24"/>
        </w:rPr>
        <w:t>lilee usque Cedes N</w:t>
      </w:r>
      <w:r w:rsidR="008231E3" w:rsidRPr="001B4A86">
        <w:rPr>
          <w:rFonts w:ascii="Times New Roman" w:hAnsi="Times New Roman" w:cs="Times New Roman"/>
          <w:sz w:val="24"/>
          <w:szCs w:val="24"/>
        </w:rPr>
        <w:t xml:space="preserve">eptalim sunt </w:t>
      </w:r>
      <w:r w:rsidR="00D86D50" w:rsidRPr="001B4A86">
        <w:rPr>
          <w:rFonts w:ascii="Times New Roman" w:hAnsi="Times New Roman" w:cs="Times New Roman"/>
          <w:sz w:val="24"/>
          <w:szCs w:val="24"/>
        </w:rPr>
        <w:t>4</w:t>
      </w:r>
      <w:r w:rsidRPr="001B4A86">
        <w:rPr>
          <w:rFonts w:ascii="Times New Roman" w:hAnsi="Times New Roman" w:cs="Times New Roman"/>
          <w:sz w:val="24"/>
          <w:szCs w:val="24"/>
        </w:rPr>
        <w:t xml:space="preserve"> leuce et medio l</w:t>
      </w:r>
      <w:r w:rsidR="00D516EA" w:rsidRPr="001B4A86">
        <w:rPr>
          <w:rFonts w:ascii="Times New Roman" w:hAnsi="Times New Roman" w:cs="Times New Roman"/>
          <w:sz w:val="24"/>
          <w:szCs w:val="24"/>
        </w:rPr>
        <w:t>oco i</w:t>
      </w:r>
      <w:r w:rsidRPr="001B4A86">
        <w:rPr>
          <w:rFonts w:ascii="Times New Roman" w:hAnsi="Times New Roman" w:cs="Times New Roman"/>
          <w:sz w:val="24"/>
          <w:szCs w:val="24"/>
        </w:rPr>
        <w:t xml:space="preserve">nter eas est alia </w:t>
      </w:r>
      <w:r w:rsidR="008231E3" w:rsidRPr="001B4A86">
        <w:rPr>
          <w:rFonts w:ascii="Times New Roman" w:hAnsi="Times New Roman" w:cs="Times New Roman"/>
          <w:sz w:val="24"/>
          <w:szCs w:val="24"/>
        </w:rPr>
        <w:t>medietas aquarum M</w:t>
      </w:r>
      <w:r w:rsidRPr="001B4A86">
        <w:rPr>
          <w:rFonts w:ascii="Times New Roman" w:hAnsi="Times New Roman" w:cs="Times New Roman"/>
          <w:sz w:val="24"/>
          <w:szCs w:val="24"/>
        </w:rPr>
        <w:t>aron de qua dictum est supra</w:t>
      </w:r>
      <w:r w:rsidR="008231E3" w:rsidRPr="001B4A86">
        <w:rPr>
          <w:rFonts w:ascii="Times New Roman" w:hAnsi="Times New Roman" w:cs="Times New Roman"/>
          <w:sz w:val="24"/>
          <w:szCs w:val="24"/>
        </w:rPr>
        <w:t>.</w:t>
      </w:r>
      <w:r w:rsidRPr="001B4A86">
        <w:rPr>
          <w:rFonts w:ascii="Times New Roman" w:hAnsi="Times New Roman" w:cs="Times New Roman"/>
          <w:sz w:val="24"/>
          <w:szCs w:val="24"/>
        </w:rPr>
        <w:t xml:space="preserve"> Transit autem Iordanis per medi</w:t>
      </w:r>
      <w:r w:rsidR="008231E3" w:rsidRPr="001B4A86">
        <w:rPr>
          <w:rFonts w:ascii="Times New Roman" w:hAnsi="Times New Roman" w:cs="Times New Roman"/>
          <w:sz w:val="24"/>
          <w:szCs w:val="24"/>
        </w:rPr>
        <w:t>um huius vallis aquarum M</w:t>
      </w:r>
      <w:r w:rsidRPr="001B4A86">
        <w:rPr>
          <w:rFonts w:ascii="Times New Roman" w:hAnsi="Times New Roman" w:cs="Times New Roman"/>
          <w:sz w:val="24"/>
          <w:szCs w:val="24"/>
        </w:rPr>
        <w:t>aron et egrediens de ipsa dirigit cursum suum contra orientem primo</w:t>
      </w:r>
      <w:r w:rsidR="008231E3" w:rsidRPr="001B4A86">
        <w:rPr>
          <w:rFonts w:ascii="Times New Roman" w:hAnsi="Times New Roman" w:cs="Times New Roman"/>
          <w:sz w:val="24"/>
          <w:szCs w:val="24"/>
        </w:rPr>
        <w:t>,</w:t>
      </w:r>
      <w:r w:rsidRPr="001B4A86">
        <w:rPr>
          <w:rFonts w:ascii="Times New Roman" w:hAnsi="Times New Roman" w:cs="Times New Roman"/>
          <w:sz w:val="24"/>
          <w:szCs w:val="24"/>
        </w:rPr>
        <w:t xml:space="preserve"> deinde contra austrum</w:t>
      </w:r>
      <w:r w:rsidR="00FA0D40" w:rsidRPr="001B4A86">
        <w:rPr>
          <w:rFonts w:ascii="Times New Roman" w:hAnsi="Times New Roman" w:cs="Times New Roman"/>
          <w:sz w:val="24"/>
          <w:szCs w:val="24"/>
        </w:rPr>
        <w:t>, et sic M</w:t>
      </w:r>
      <w:r w:rsidR="008231E3" w:rsidRPr="001B4A86">
        <w:rPr>
          <w:rFonts w:ascii="Times New Roman" w:hAnsi="Times New Roman" w:cs="Times New Roman"/>
          <w:sz w:val="24"/>
          <w:szCs w:val="24"/>
        </w:rPr>
        <w:t>are ingreditur G</w:t>
      </w:r>
      <w:r w:rsidRPr="001B4A86">
        <w:rPr>
          <w:rFonts w:ascii="Times New Roman" w:hAnsi="Times New Roman" w:cs="Times New Roman"/>
          <w:sz w:val="24"/>
          <w:szCs w:val="24"/>
        </w:rPr>
        <w:t>alilee</w:t>
      </w:r>
      <w:r w:rsidR="008231E3" w:rsidRPr="001B4A86">
        <w:rPr>
          <w:rFonts w:ascii="Times New Roman" w:hAnsi="Times New Roman" w:cs="Times New Roman"/>
          <w:sz w:val="24"/>
          <w:szCs w:val="24"/>
        </w:rPr>
        <w:t>.</w:t>
      </w:r>
    </w:p>
    <w:p w14:paraId="1BC693FD" w14:textId="77E31295" w:rsidR="00364B9E" w:rsidRPr="001B4A86" w:rsidRDefault="0BDF0357" w:rsidP="00CB20ED">
      <w:pPr>
        <w:spacing w:line="360" w:lineRule="auto"/>
        <w:ind w:firstLine="720"/>
        <w:rPr>
          <w:rFonts w:ascii="Times New Roman" w:hAnsi="Times New Roman" w:cs="Times New Roman"/>
          <w:sz w:val="24"/>
          <w:szCs w:val="24"/>
        </w:rPr>
      </w:pPr>
      <w:r w:rsidRPr="0BDF0357">
        <w:rPr>
          <w:rFonts w:ascii="Times New Roman" w:hAnsi="Times New Roman" w:cs="Times New Roman"/>
          <w:sz w:val="24"/>
          <w:szCs w:val="24"/>
        </w:rPr>
        <w:t>De civitate Corozaym et ostio fluvii Iordanis 4 leucis contra aquilonem est Suecha civitas, unde in Job dicitur Baldach Suithes. Iuxta eam est pyramis beati Job ad orientem. In planioribus locis sub civitate ista versus civitatem Cedar consueverunt convenire Sarraceni de Aran et Mesopothamia et Hamon et Syria de Moab et Amon et tota terra orientali, circa fontem Fiale de quo dictum est supra, et habere nundinas toto tempore estatis, propter locorum amenitatem, et erigere tentoria diversorum colorum, que in civitate Cedar existentibus in monte pulchrum generant perspectum valde. Que tabernacula Cedar in Canticis appellantur.</w:t>
      </w:r>
    </w:p>
    <w:p w14:paraId="2C280895" w14:textId="4440C13D" w:rsidR="00364B9E" w:rsidRPr="001B4A86" w:rsidRDefault="00364B9E"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civitate C</w:t>
      </w:r>
      <w:r w:rsidR="009F2E97" w:rsidRPr="001B4A86">
        <w:rPr>
          <w:rFonts w:ascii="Times New Roman" w:hAnsi="Times New Roman" w:cs="Times New Roman"/>
          <w:sz w:val="24"/>
          <w:szCs w:val="24"/>
        </w:rPr>
        <w:t>orozaym 4</w:t>
      </w:r>
      <w:r w:rsidR="00D70289" w:rsidRPr="001B4A86">
        <w:rPr>
          <w:rFonts w:ascii="Times New Roman" w:hAnsi="Times New Roman" w:cs="Times New Roman"/>
          <w:sz w:val="24"/>
          <w:szCs w:val="24"/>
        </w:rPr>
        <w:t xml:space="preserve"> leuc</w:t>
      </w:r>
      <w:r w:rsidRPr="001B4A86">
        <w:rPr>
          <w:rFonts w:ascii="Times New Roman" w:hAnsi="Times New Roman" w:cs="Times New Roman"/>
          <w:sz w:val="24"/>
          <w:szCs w:val="24"/>
        </w:rPr>
        <w:t>is contra orientem est civitas C</w:t>
      </w:r>
      <w:r w:rsidR="00D70289" w:rsidRPr="001B4A86">
        <w:rPr>
          <w:rFonts w:ascii="Times New Roman" w:hAnsi="Times New Roman" w:cs="Times New Roman"/>
          <w:sz w:val="24"/>
          <w:szCs w:val="24"/>
        </w:rPr>
        <w:t>edar in monte alto sita</w:t>
      </w:r>
      <w:r w:rsidR="00BF383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quam Iosephus </w:t>
      </w:r>
      <w:r w:rsidR="009F2E97" w:rsidRPr="001B4A86">
        <w:rPr>
          <w:rFonts w:ascii="Times New Roman" w:hAnsi="Times New Roman" w:cs="Times New Roman"/>
          <w:b/>
          <w:bCs/>
          <w:sz w:val="24"/>
          <w:szCs w:val="24"/>
        </w:rPr>
        <w:t>(11r)</w:t>
      </w:r>
      <w:r w:rsidR="009F2E97" w:rsidRPr="001B4A86">
        <w:rPr>
          <w:rFonts w:ascii="Times New Roman" w:hAnsi="Times New Roman" w:cs="Times New Roman"/>
          <w:sz w:val="24"/>
          <w:szCs w:val="24"/>
        </w:rPr>
        <w:t xml:space="preserve"> </w:t>
      </w:r>
      <w:r w:rsidRPr="001B4A86">
        <w:rPr>
          <w:rFonts w:ascii="Times New Roman" w:hAnsi="Times New Roman" w:cs="Times New Roman"/>
          <w:sz w:val="24"/>
          <w:szCs w:val="24"/>
        </w:rPr>
        <w:t>appellat C</w:t>
      </w:r>
      <w:r w:rsidR="00BF383A" w:rsidRPr="001B4A86">
        <w:rPr>
          <w:rFonts w:ascii="Times New Roman" w:hAnsi="Times New Roman" w:cs="Times New Roman"/>
          <w:sz w:val="24"/>
          <w:szCs w:val="24"/>
        </w:rPr>
        <w:t xml:space="preserve">amelam, pro eo quod </w:t>
      </w:r>
      <w:r w:rsidR="00D70289" w:rsidRPr="001B4A86">
        <w:rPr>
          <w:rFonts w:ascii="Times New Roman" w:hAnsi="Times New Roman" w:cs="Times New Roman"/>
          <w:sz w:val="24"/>
          <w:szCs w:val="24"/>
        </w:rPr>
        <w:t>mons</w:t>
      </w:r>
      <w:r w:rsidR="00BF383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 quo sita est</w:t>
      </w:r>
      <w:r w:rsidR="00BF383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 modum cameli est dispositus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 principio longior in modum colli et capitis cameli</w:t>
      </w:r>
      <w:r w:rsidRPr="001B4A86">
        <w:rPr>
          <w:rFonts w:ascii="Times New Roman" w:hAnsi="Times New Roman" w:cs="Times New Roman"/>
          <w:sz w:val="24"/>
          <w:szCs w:val="24"/>
        </w:rPr>
        <w:t>, i</w:t>
      </w:r>
      <w:r w:rsidR="00D70289" w:rsidRPr="001B4A86">
        <w:rPr>
          <w:rFonts w:ascii="Times New Roman" w:hAnsi="Times New Roman" w:cs="Times New Roman"/>
          <w:sz w:val="24"/>
          <w:szCs w:val="24"/>
        </w:rPr>
        <w:t>n medio gibbum habens ut dorsum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incipiens in fine in modum caude declinare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16DE1466" w14:textId="3EBE5B88" w:rsidR="009C2196" w:rsidRPr="001B4A86" w:rsidRDefault="0BDF0357" w:rsidP="00CB20ED">
      <w:pPr>
        <w:spacing w:line="360" w:lineRule="auto"/>
        <w:ind w:firstLine="720"/>
        <w:rPr>
          <w:rFonts w:ascii="Times New Roman" w:hAnsi="Times New Roman" w:cs="Times New Roman"/>
          <w:sz w:val="24"/>
          <w:szCs w:val="24"/>
        </w:rPr>
      </w:pPr>
      <w:r w:rsidRPr="0BDF0357">
        <w:rPr>
          <w:rFonts w:ascii="Times New Roman" w:hAnsi="Times New Roman" w:cs="Times New Roman"/>
          <w:sz w:val="24"/>
          <w:szCs w:val="24"/>
        </w:rPr>
        <w:t>Hic nota quod, sicut dictum est supra, tota terra ultra Iordanem in litore eius orientali appellatur Traconitis regio, sive planicies Lybani usque ad montem Hermon et Bosra. Circa Iordanem vero tota terra que est a Sophet usque ad litus Iordanis occidentale appellatur Galilea gentium sive Ythurea sive Kabul sive Pentapolis, et via maris transit per medium eius, ab Accon scilicet, procedens per vallem terre Aser, que nunc Sancti Georgii appellatur, in sinistro habens civitatem Sephet et per litus maris usque Cedar, ad montana scilicet Traconitidis regionis, supra quam est terra Aram. Unde dicit quedam glossa ‘vir erat in terra Hus nomine Iob.’ glossa: ‘Aram pater Syrorum, qui condidit Damascum et Syriam, genuit Hus, conditorem Traconitidis regionis.’ Hic inter Celessyriam et Palestinam tenuit principatum. Que terra ab eo terra Hus est dicta. Unde vir erat in terra Hus sive in regione husitide. Hanc habuit Philippus tetracha sicut et Ythuream, que est circa Iordanem ad occidentem usque ad montes Sydoniorum et Tyriorum et Acconensium, qui Pheniciam ab ipsa dividunt tam in ista tercia divisione quam in precedenti secunda, et terminatur in Lybano ad aquilonem, in Iordane ad orientem, in Mari Galilee ad meridiem, in montibus Phenicie ad occidentem.</w:t>
      </w:r>
    </w:p>
    <w:p w14:paraId="72D4AEE0" w14:textId="74139DB7" w:rsidR="00AA49E0" w:rsidRPr="001B4A86" w:rsidRDefault="003E69F2"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De quarta </w:t>
      </w:r>
      <w:r w:rsidR="00D70289" w:rsidRPr="001B4A86">
        <w:rPr>
          <w:rFonts w:ascii="Times New Roman" w:hAnsi="Times New Roman" w:cs="Times New Roman"/>
          <w:sz w:val="24"/>
          <w:szCs w:val="24"/>
        </w:rPr>
        <w:t>divisione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Pr="001B4A86">
        <w:rPr>
          <w:rFonts w:ascii="Times New Roman" w:hAnsi="Times New Roman" w:cs="Times New Roman"/>
          <w:sz w:val="24"/>
          <w:szCs w:val="24"/>
        </w:rPr>
        <w:t>Quarta divisio</w:t>
      </w:r>
      <w:r w:rsidR="002E0988" w:rsidRPr="001B4A86">
        <w:rPr>
          <w:rFonts w:ascii="Times New Roman" w:hAnsi="Times New Roman" w:cs="Times New Roman"/>
          <w:sz w:val="24"/>
          <w:szCs w:val="24"/>
        </w:rPr>
        <w:t xml:space="preserve"> incipit ab A</w:t>
      </w:r>
      <w:r w:rsidR="00D70289" w:rsidRPr="001B4A86">
        <w:rPr>
          <w:rFonts w:ascii="Times New Roman" w:hAnsi="Times New Roman" w:cs="Times New Roman"/>
          <w:sz w:val="24"/>
          <w:szCs w:val="24"/>
        </w:rPr>
        <w:t>ccon et procedit directe contra orientem iuxta castrum Sephet illud relinquens ad sinistram</w:t>
      </w:r>
      <w:r w:rsidRPr="001B4A86">
        <w:rPr>
          <w:rFonts w:ascii="Times New Roman" w:hAnsi="Times New Roman" w:cs="Times New Roman"/>
          <w:sz w:val="24"/>
          <w:szCs w:val="24"/>
        </w:rPr>
        <w:t>.</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 xml:space="preserve">Inde in litore </w:t>
      </w:r>
      <w:r w:rsidR="00B6347E" w:rsidRPr="001B4A86">
        <w:rPr>
          <w:rFonts w:ascii="Times New Roman" w:hAnsi="Times New Roman" w:cs="Times New Roman"/>
          <w:sz w:val="24"/>
          <w:szCs w:val="24"/>
        </w:rPr>
        <w:t>M</w:t>
      </w:r>
      <w:r w:rsidRPr="001B4A86">
        <w:rPr>
          <w:rFonts w:ascii="Times New Roman" w:hAnsi="Times New Roman" w:cs="Times New Roman"/>
          <w:sz w:val="24"/>
          <w:szCs w:val="24"/>
        </w:rPr>
        <w:t xml:space="preserve">aris Galylee ante civitatem Capharnaum ante locum </w:t>
      </w:r>
      <w:r w:rsidR="00A056B7" w:rsidRPr="001B4A86">
        <w:rPr>
          <w:rFonts w:ascii="Times New Roman" w:hAnsi="Times New Roman" w:cs="Times New Roman"/>
          <w:sz w:val="24"/>
          <w:szCs w:val="24"/>
        </w:rPr>
        <w:t xml:space="preserve">ubi dominus Matheum vocavit de </w:t>
      </w:r>
      <w:r w:rsidR="00AA49E0" w:rsidRPr="001B4A86">
        <w:rPr>
          <w:rFonts w:ascii="Times New Roman" w:hAnsi="Times New Roman" w:cs="Times New Roman"/>
          <w:sz w:val="24"/>
          <w:szCs w:val="24"/>
        </w:rPr>
        <w:t>T</w:t>
      </w:r>
      <w:r w:rsidR="00A056B7" w:rsidRPr="001B4A86">
        <w:rPr>
          <w:rFonts w:ascii="Times New Roman" w:hAnsi="Times New Roman" w:cs="Times New Roman"/>
          <w:sz w:val="24"/>
          <w:szCs w:val="24"/>
        </w:rPr>
        <w:t>heloni</w:t>
      </w:r>
      <w:r w:rsidR="00D70289" w:rsidRPr="001B4A86">
        <w:rPr>
          <w:rFonts w:ascii="Times New Roman" w:hAnsi="Times New Roman" w:cs="Times New Roman"/>
          <w:sz w:val="24"/>
          <w:szCs w:val="24"/>
        </w:rPr>
        <w:t>o cuius domus et locus sessionis hodie</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ibi cernitur in strata regia</w:t>
      </w:r>
      <w:r w:rsidRPr="001B4A86">
        <w:rPr>
          <w:rFonts w:ascii="Times New Roman" w:hAnsi="Times New Roman" w:cs="Times New Roman"/>
          <w:sz w:val="24"/>
          <w:szCs w:val="24"/>
        </w:rPr>
        <w:t>. Inde ultra rivum Iordanis ad montana H</w:t>
      </w:r>
      <w:r w:rsidR="00D70289" w:rsidRPr="001B4A86">
        <w:rPr>
          <w:rFonts w:ascii="Times New Roman" w:hAnsi="Times New Roman" w:cs="Times New Roman"/>
          <w:sz w:val="24"/>
          <w:szCs w:val="24"/>
        </w:rPr>
        <w:t>ermon conscendit</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Sunt autem in hac divisione civitates iste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60C13F7B" w14:textId="54EF7AAA" w:rsidR="003E69F2" w:rsidRPr="001B4A86" w:rsidRDefault="0BDF0357" w:rsidP="00CB20ED">
      <w:pPr>
        <w:spacing w:line="360" w:lineRule="auto"/>
        <w:ind w:firstLine="720"/>
        <w:rPr>
          <w:rFonts w:ascii="Times New Roman" w:hAnsi="Times New Roman" w:cs="Times New Roman"/>
          <w:sz w:val="24"/>
          <w:szCs w:val="24"/>
        </w:rPr>
      </w:pPr>
      <w:r w:rsidRPr="0BDF0357">
        <w:rPr>
          <w:rFonts w:ascii="Times New Roman" w:hAnsi="Times New Roman" w:cs="Times New Roman"/>
          <w:sz w:val="24"/>
          <w:szCs w:val="24"/>
        </w:rPr>
        <w:t xml:space="preserve">Primo post Accon ad 5 leucas est casale quod dicitur Sangeor ubi idem sanctus creditur fuisse natus et est situm inter montana in valle pingui valde et fertili et amena. Que amenitas protenditur usque ad Mare Galilee. Et fuit vallis sortis Aser </w:t>
      </w:r>
      <w:r w:rsidRPr="0BDF0357">
        <w:rPr>
          <w:rFonts w:ascii="Times New Roman" w:hAnsi="Times New Roman" w:cs="Times New Roman"/>
          <w:b/>
          <w:bCs/>
          <w:sz w:val="24"/>
          <w:szCs w:val="24"/>
        </w:rPr>
        <w:t>(11v)</w:t>
      </w:r>
      <w:r w:rsidRPr="0BDF0357">
        <w:rPr>
          <w:rFonts w:ascii="Times New Roman" w:hAnsi="Times New Roman" w:cs="Times New Roman"/>
          <w:sz w:val="24"/>
          <w:szCs w:val="24"/>
        </w:rPr>
        <w:t xml:space="preserve"> usque iuxta Sephet per 10 leucas et propter eius amenitatem ad litteram dici poterat illud Gen.: ‘Aser pinguis panis eius et prebens delicias regibus.’ Quod utique verificatum fuit in sorte tribus huius. Inde ad 4 leucas contra austrum fere sed declinando aliqualiter contra orientem est villa Naason de tribu Neptalim in valle sita de qua legitur in Thobia. </w:t>
      </w:r>
    </w:p>
    <w:p w14:paraId="70AD34E3" w14:textId="4F14BAE7" w:rsidR="00544E09"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Inde ad 3 leucas contra austrum es</w:t>
      </w:r>
      <w:r w:rsidR="003E69F2" w:rsidRPr="001B4A86">
        <w:rPr>
          <w:rFonts w:ascii="Times New Roman" w:hAnsi="Times New Roman" w:cs="Times New Roman"/>
          <w:sz w:val="24"/>
          <w:szCs w:val="24"/>
        </w:rPr>
        <w:t>t Dothaym ubi Ioseph in</w:t>
      </w:r>
      <w:r w:rsidRPr="001B4A86">
        <w:rPr>
          <w:rFonts w:ascii="Times New Roman" w:hAnsi="Times New Roman" w:cs="Times New Roman"/>
          <w:sz w:val="24"/>
          <w:szCs w:val="24"/>
        </w:rPr>
        <w:t>veni</w:t>
      </w:r>
      <w:r w:rsidR="003E69F2" w:rsidRPr="001B4A86">
        <w:rPr>
          <w:rFonts w:ascii="Times New Roman" w:hAnsi="Times New Roman" w:cs="Times New Roman"/>
          <w:sz w:val="24"/>
          <w:szCs w:val="24"/>
        </w:rPr>
        <w:t>t fratres suos, situm sub monte B</w:t>
      </w:r>
      <w:r w:rsidRPr="001B4A86">
        <w:rPr>
          <w:rFonts w:ascii="Times New Roman" w:hAnsi="Times New Roman" w:cs="Times New Roman"/>
          <w:sz w:val="24"/>
          <w:szCs w:val="24"/>
        </w:rPr>
        <w:t>ethulie ad 1 leucam</w:t>
      </w:r>
      <w:r w:rsidR="003E69F2" w:rsidRPr="001B4A86">
        <w:rPr>
          <w:rFonts w:ascii="Times New Roman" w:hAnsi="Times New Roman" w:cs="Times New Roman"/>
          <w:sz w:val="24"/>
          <w:szCs w:val="24"/>
        </w:rPr>
        <w:t>,</w:t>
      </w:r>
      <w:r w:rsidRPr="001B4A86">
        <w:rPr>
          <w:rFonts w:ascii="Times New Roman" w:hAnsi="Times New Roman" w:cs="Times New Roman"/>
          <w:sz w:val="24"/>
          <w:szCs w:val="24"/>
        </w:rPr>
        <w:t xml:space="preserve"> opidum valde amenum</w:t>
      </w:r>
      <w:r w:rsidR="003E69F2" w:rsidRPr="001B4A86">
        <w:rPr>
          <w:rFonts w:ascii="Times New Roman" w:hAnsi="Times New Roman" w:cs="Times New Roman"/>
          <w:sz w:val="24"/>
          <w:szCs w:val="24"/>
        </w:rPr>
        <w:t>,</w:t>
      </w:r>
      <w:r w:rsidRPr="001B4A86">
        <w:rPr>
          <w:rFonts w:ascii="Times New Roman" w:hAnsi="Times New Roman" w:cs="Times New Roman"/>
          <w:sz w:val="24"/>
          <w:szCs w:val="24"/>
        </w:rPr>
        <w:t xml:space="preserve"> vineis</w:t>
      </w:r>
      <w:r w:rsidR="003E69F2" w:rsidRPr="001B4A86">
        <w:rPr>
          <w:rFonts w:ascii="Times New Roman" w:hAnsi="Times New Roman" w:cs="Times New Roman"/>
          <w:sz w:val="24"/>
          <w:szCs w:val="24"/>
        </w:rPr>
        <w:t>,</w:t>
      </w:r>
      <w:r w:rsidRPr="001B4A86">
        <w:rPr>
          <w:rFonts w:ascii="Times New Roman" w:hAnsi="Times New Roman" w:cs="Times New Roman"/>
          <w:sz w:val="24"/>
          <w:szCs w:val="24"/>
        </w:rPr>
        <w:t xml:space="preserve"> olivetis et ficubus habundans et pascuis pinguibus</w:t>
      </w:r>
      <w:r w:rsidR="003E69F2" w:rsidRPr="001B4A86">
        <w:rPr>
          <w:rFonts w:ascii="Times New Roman" w:hAnsi="Times New Roman" w:cs="Times New Roman"/>
          <w:sz w:val="24"/>
          <w:szCs w:val="24"/>
        </w:rPr>
        <w:t>. I</w:t>
      </w:r>
      <w:r w:rsidRPr="001B4A86">
        <w:rPr>
          <w:rFonts w:ascii="Times New Roman" w:hAnsi="Times New Roman" w:cs="Times New Roman"/>
          <w:sz w:val="24"/>
          <w:szCs w:val="24"/>
        </w:rPr>
        <w:t>b</w:t>
      </w:r>
      <w:r w:rsidR="003E69F2" w:rsidRPr="001B4A86">
        <w:rPr>
          <w:rFonts w:ascii="Times New Roman" w:hAnsi="Times New Roman" w:cs="Times New Roman"/>
          <w:sz w:val="24"/>
          <w:szCs w:val="24"/>
        </w:rPr>
        <w:t>idem adhuc in campo ostenditur c</w:t>
      </w:r>
      <w:r w:rsidRPr="001B4A86">
        <w:rPr>
          <w:rFonts w:ascii="Times New Roman" w:hAnsi="Times New Roman" w:cs="Times New Roman"/>
          <w:sz w:val="24"/>
          <w:szCs w:val="24"/>
        </w:rPr>
        <w:t>ysterna in qua fuit missus Ioseph</w:t>
      </w:r>
      <w:r w:rsidR="00544E09" w:rsidRPr="001B4A86">
        <w:rPr>
          <w:rFonts w:ascii="Times New Roman" w:hAnsi="Times New Roman" w:cs="Times New Roman"/>
          <w:sz w:val="24"/>
          <w:szCs w:val="24"/>
        </w:rPr>
        <w:t>,</w:t>
      </w:r>
      <w:r w:rsidRPr="001B4A86">
        <w:rPr>
          <w:rFonts w:ascii="Times New Roman" w:hAnsi="Times New Roman" w:cs="Times New Roman"/>
          <w:sz w:val="24"/>
          <w:szCs w:val="24"/>
        </w:rPr>
        <w:t xml:space="preserve"> quam etiam ibi vidi iuxta viam </w:t>
      </w:r>
      <w:r w:rsidR="00544E09" w:rsidRPr="001B4A86">
        <w:rPr>
          <w:rFonts w:ascii="Times New Roman" w:hAnsi="Times New Roman" w:cs="Times New Roman"/>
          <w:sz w:val="24"/>
          <w:szCs w:val="24"/>
        </w:rPr>
        <w:t>que de G</w:t>
      </w:r>
      <w:r w:rsidRPr="001B4A86">
        <w:rPr>
          <w:rFonts w:ascii="Times New Roman" w:hAnsi="Times New Roman" w:cs="Times New Roman"/>
          <w:sz w:val="24"/>
          <w:szCs w:val="24"/>
        </w:rPr>
        <w:t xml:space="preserve">alaad veniens coniungitur in </w:t>
      </w:r>
      <w:r w:rsidR="00544E09" w:rsidRPr="001B4A86">
        <w:rPr>
          <w:rFonts w:ascii="Times New Roman" w:hAnsi="Times New Roman" w:cs="Times New Roman"/>
          <w:sz w:val="24"/>
          <w:szCs w:val="24"/>
        </w:rPr>
        <w:t>Bethsayda cum via que de Syria ducit in E</w:t>
      </w:r>
      <w:r w:rsidRPr="001B4A86">
        <w:rPr>
          <w:rFonts w:ascii="Times New Roman" w:hAnsi="Times New Roman" w:cs="Times New Roman"/>
          <w:sz w:val="24"/>
          <w:szCs w:val="24"/>
        </w:rPr>
        <w:t>gyptum</w:t>
      </w:r>
      <w:r w:rsidR="00544E09" w:rsidRPr="001B4A86">
        <w:rPr>
          <w:rFonts w:ascii="Times New Roman" w:hAnsi="Times New Roman" w:cs="Times New Roman"/>
          <w:sz w:val="24"/>
          <w:szCs w:val="24"/>
        </w:rPr>
        <w:t>, ascendens de Dothaym iuxta montem B</w:t>
      </w:r>
      <w:r w:rsidRPr="001B4A86">
        <w:rPr>
          <w:rFonts w:ascii="Times New Roman" w:hAnsi="Times New Roman" w:cs="Times New Roman"/>
          <w:sz w:val="24"/>
          <w:szCs w:val="24"/>
        </w:rPr>
        <w:t>ethulie</w:t>
      </w:r>
      <w:r w:rsidR="00544E09" w:rsidRPr="001B4A86">
        <w:rPr>
          <w:rFonts w:ascii="Times New Roman" w:hAnsi="Times New Roman" w:cs="Times New Roman"/>
          <w:sz w:val="24"/>
          <w:szCs w:val="24"/>
        </w:rPr>
        <w:t>,</w:t>
      </w:r>
      <w:r w:rsidRPr="001B4A86">
        <w:rPr>
          <w:rFonts w:ascii="Times New Roman" w:hAnsi="Times New Roman" w:cs="Times New Roman"/>
          <w:sz w:val="24"/>
          <w:szCs w:val="24"/>
        </w:rPr>
        <w:t xml:space="preserve"> et </w:t>
      </w:r>
      <w:r w:rsidR="00544E09" w:rsidRPr="001B4A86">
        <w:rPr>
          <w:rFonts w:ascii="Times New Roman" w:hAnsi="Times New Roman" w:cs="Times New Roman"/>
          <w:sz w:val="24"/>
          <w:szCs w:val="24"/>
        </w:rPr>
        <w:t>inde per campum E</w:t>
      </w:r>
      <w:r w:rsidRPr="001B4A86">
        <w:rPr>
          <w:rFonts w:ascii="Times New Roman" w:hAnsi="Times New Roman" w:cs="Times New Roman"/>
          <w:sz w:val="24"/>
          <w:szCs w:val="24"/>
        </w:rPr>
        <w:t xml:space="preserve">sdrelon procedens </w:t>
      </w:r>
      <w:r w:rsidR="00544E09" w:rsidRPr="001B4A86">
        <w:rPr>
          <w:rFonts w:ascii="Times New Roman" w:hAnsi="Times New Roman" w:cs="Times New Roman"/>
          <w:sz w:val="24"/>
          <w:szCs w:val="24"/>
        </w:rPr>
        <w:t>sub monte Thabor ad sinistram per campum M</w:t>
      </w:r>
      <w:r w:rsidRPr="001B4A86">
        <w:rPr>
          <w:rFonts w:ascii="Times New Roman" w:hAnsi="Times New Roman" w:cs="Times New Roman"/>
          <w:sz w:val="24"/>
          <w:szCs w:val="24"/>
        </w:rPr>
        <w:t>agedo asc</w:t>
      </w:r>
      <w:r w:rsidR="00544E09" w:rsidRPr="001B4A86">
        <w:rPr>
          <w:rFonts w:ascii="Times New Roman" w:hAnsi="Times New Roman" w:cs="Times New Roman"/>
          <w:sz w:val="24"/>
          <w:szCs w:val="24"/>
        </w:rPr>
        <w:t>endit montem Effraym</w:t>
      </w:r>
      <w:r w:rsidR="00A056B7" w:rsidRPr="001B4A86">
        <w:rPr>
          <w:rFonts w:ascii="Times New Roman" w:hAnsi="Times New Roman" w:cs="Times New Roman"/>
          <w:sz w:val="24"/>
          <w:szCs w:val="24"/>
        </w:rPr>
        <w:t>,</w:t>
      </w:r>
      <w:r w:rsidR="00544E09" w:rsidRPr="001B4A86">
        <w:rPr>
          <w:rFonts w:ascii="Times New Roman" w:hAnsi="Times New Roman" w:cs="Times New Roman"/>
          <w:sz w:val="24"/>
          <w:szCs w:val="24"/>
        </w:rPr>
        <w:t xml:space="preserve"> venit in R</w:t>
      </w:r>
      <w:r w:rsidRPr="001B4A86">
        <w:rPr>
          <w:rFonts w:ascii="Times New Roman" w:hAnsi="Times New Roman" w:cs="Times New Roman"/>
          <w:sz w:val="24"/>
          <w:szCs w:val="24"/>
        </w:rPr>
        <w:t>ama</w:t>
      </w:r>
      <w:r w:rsidR="00544E09" w:rsidRPr="001B4A86">
        <w:rPr>
          <w:rFonts w:ascii="Times New Roman" w:hAnsi="Times New Roman" w:cs="Times New Roman"/>
          <w:sz w:val="24"/>
          <w:szCs w:val="24"/>
        </w:rPr>
        <w:t>tha Sophim per Gazam</w:t>
      </w:r>
      <w:r w:rsidR="00A056B7" w:rsidRPr="001B4A86">
        <w:rPr>
          <w:rFonts w:ascii="Times New Roman" w:hAnsi="Times New Roman" w:cs="Times New Roman"/>
          <w:sz w:val="24"/>
          <w:szCs w:val="24"/>
        </w:rPr>
        <w:t>,</w:t>
      </w:r>
      <w:r w:rsidR="00544E09" w:rsidRPr="001B4A86">
        <w:rPr>
          <w:rFonts w:ascii="Times New Roman" w:hAnsi="Times New Roman" w:cs="Times New Roman"/>
          <w:sz w:val="24"/>
          <w:szCs w:val="24"/>
        </w:rPr>
        <w:t xml:space="preserve"> ducit in E</w:t>
      </w:r>
      <w:r w:rsidRPr="001B4A86">
        <w:rPr>
          <w:rFonts w:ascii="Times New Roman" w:hAnsi="Times New Roman" w:cs="Times New Roman"/>
          <w:sz w:val="24"/>
          <w:szCs w:val="24"/>
        </w:rPr>
        <w:t>gyptum</w:t>
      </w:r>
      <w:r w:rsidR="00544E09" w:rsidRPr="001B4A86">
        <w:rPr>
          <w:rFonts w:ascii="Times New Roman" w:hAnsi="Times New Roman" w:cs="Times New Roman"/>
          <w:sz w:val="24"/>
          <w:szCs w:val="24"/>
        </w:rPr>
        <w:t>. P</w:t>
      </w:r>
      <w:r w:rsidRPr="001B4A86">
        <w:rPr>
          <w:rFonts w:ascii="Times New Roman" w:hAnsi="Times New Roman" w:cs="Times New Roman"/>
          <w:sz w:val="24"/>
          <w:szCs w:val="24"/>
        </w:rPr>
        <w:t xml:space="preserve">er hanc </w:t>
      </w:r>
      <w:r w:rsidR="00544E09" w:rsidRPr="001B4A86">
        <w:rPr>
          <w:rFonts w:ascii="Times New Roman" w:hAnsi="Times New Roman" w:cs="Times New Roman"/>
          <w:sz w:val="24"/>
          <w:szCs w:val="24"/>
        </w:rPr>
        <w:t>viam venerunt Y</w:t>
      </w:r>
      <w:r w:rsidRPr="001B4A86">
        <w:rPr>
          <w:rFonts w:ascii="Times New Roman" w:hAnsi="Times New Roman" w:cs="Times New Roman"/>
          <w:sz w:val="24"/>
          <w:szCs w:val="24"/>
        </w:rPr>
        <w:t>smahelite qui</w:t>
      </w:r>
      <w:r w:rsidR="00544E09" w:rsidRPr="001B4A86">
        <w:rPr>
          <w:rFonts w:ascii="Times New Roman" w:hAnsi="Times New Roman" w:cs="Times New Roman"/>
          <w:sz w:val="24"/>
          <w:szCs w:val="24"/>
        </w:rPr>
        <w:t xml:space="preserve"> </w:t>
      </w:r>
      <w:r w:rsidRPr="001B4A86">
        <w:rPr>
          <w:rFonts w:ascii="Times New Roman" w:hAnsi="Times New Roman" w:cs="Times New Roman"/>
          <w:sz w:val="24"/>
          <w:szCs w:val="24"/>
        </w:rPr>
        <w:t>emerunt Ioseph</w:t>
      </w:r>
      <w:r w:rsidR="00544E09" w:rsidRPr="001B4A86">
        <w:rPr>
          <w:rFonts w:ascii="Times New Roman" w:hAnsi="Times New Roman" w:cs="Times New Roman"/>
          <w:sz w:val="24"/>
          <w:szCs w:val="24"/>
        </w:rPr>
        <w:t>. De ista villa D</w:t>
      </w:r>
      <w:r w:rsidRPr="001B4A86">
        <w:rPr>
          <w:rFonts w:ascii="Times New Roman" w:hAnsi="Times New Roman" w:cs="Times New Roman"/>
          <w:sz w:val="24"/>
          <w:szCs w:val="24"/>
        </w:rPr>
        <w:t>o</w:t>
      </w:r>
      <w:r w:rsidR="00544E09" w:rsidRPr="001B4A86">
        <w:rPr>
          <w:rFonts w:ascii="Times New Roman" w:hAnsi="Times New Roman" w:cs="Times New Roman"/>
          <w:sz w:val="24"/>
          <w:szCs w:val="24"/>
        </w:rPr>
        <w:t>thaym legitur 4 Regum</w:t>
      </w:r>
      <w:r w:rsidR="00CD7314" w:rsidRPr="001B4A86">
        <w:rPr>
          <w:rFonts w:ascii="Times New Roman" w:hAnsi="Times New Roman" w:cs="Times New Roman"/>
          <w:sz w:val="24"/>
          <w:szCs w:val="24"/>
        </w:rPr>
        <w:t>,</w:t>
      </w:r>
      <w:r w:rsidR="00544E09" w:rsidRPr="001B4A86">
        <w:rPr>
          <w:rFonts w:ascii="Times New Roman" w:hAnsi="Times New Roman" w:cs="Times New Roman"/>
          <w:sz w:val="24"/>
          <w:szCs w:val="24"/>
        </w:rPr>
        <w:t xml:space="preserve"> quod Syri in ea vallaverunt H</w:t>
      </w:r>
      <w:r w:rsidR="00CD7314" w:rsidRPr="001B4A86">
        <w:rPr>
          <w:rFonts w:ascii="Times New Roman" w:hAnsi="Times New Roman" w:cs="Times New Roman"/>
          <w:sz w:val="24"/>
          <w:szCs w:val="24"/>
        </w:rPr>
        <w:t xml:space="preserve">eliseum, </w:t>
      </w:r>
      <w:r w:rsidRPr="001B4A86">
        <w:rPr>
          <w:rFonts w:ascii="Times New Roman" w:hAnsi="Times New Roman" w:cs="Times New Roman"/>
          <w:sz w:val="24"/>
          <w:szCs w:val="24"/>
        </w:rPr>
        <w:t>qui eos inde duxit ad medium Samarie</w:t>
      </w:r>
      <w:r w:rsidR="00544E09" w:rsidRPr="001B4A86">
        <w:rPr>
          <w:rFonts w:ascii="Times New Roman" w:hAnsi="Times New Roman" w:cs="Times New Roman"/>
          <w:sz w:val="24"/>
          <w:szCs w:val="24"/>
        </w:rPr>
        <w:t>,</w:t>
      </w:r>
      <w:r w:rsidRPr="001B4A86">
        <w:rPr>
          <w:rFonts w:ascii="Times New Roman" w:hAnsi="Times New Roman" w:cs="Times New Roman"/>
          <w:sz w:val="24"/>
          <w:szCs w:val="24"/>
        </w:rPr>
        <w:t xml:space="preserve"> que dis</w:t>
      </w:r>
      <w:r w:rsidR="00A056B7" w:rsidRPr="001B4A86">
        <w:rPr>
          <w:rFonts w:ascii="Times New Roman" w:hAnsi="Times New Roman" w:cs="Times New Roman"/>
          <w:sz w:val="24"/>
          <w:szCs w:val="24"/>
        </w:rPr>
        <w:t>t</w:t>
      </w:r>
      <w:r w:rsidR="003023A3" w:rsidRPr="001B4A86">
        <w:rPr>
          <w:rFonts w:ascii="Times New Roman" w:hAnsi="Times New Roman" w:cs="Times New Roman"/>
          <w:sz w:val="24"/>
          <w:szCs w:val="24"/>
        </w:rPr>
        <w:t xml:space="preserve">at inde fere per 1 </w:t>
      </w:r>
      <w:r w:rsidRPr="001B4A86">
        <w:rPr>
          <w:rFonts w:ascii="Times New Roman" w:hAnsi="Times New Roman" w:cs="Times New Roman"/>
          <w:sz w:val="24"/>
          <w:szCs w:val="24"/>
        </w:rPr>
        <w:t>dietam</w:t>
      </w:r>
      <w:r w:rsidR="00544E09" w:rsidRPr="001B4A86">
        <w:rPr>
          <w:rFonts w:ascii="Times New Roman" w:hAnsi="Times New Roman" w:cs="Times New Roman"/>
          <w:sz w:val="24"/>
          <w:szCs w:val="24"/>
        </w:rPr>
        <w:t>.</w:t>
      </w:r>
      <w:r w:rsidRPr="001B4A86">
        <w:rPr>
          <w:rFonts w:ascii="Times New Roman" w:hAnsi="Times New Roman" w:cs="Times New Roman"/>
          <w:sz w:val="24"/>
          <w:szCs w:val="24"/>
        </w:rPr>
        <w:t xml:space="preserve"> Nota tam</w:t>
      </w:r>
      <w:r w:rsidR="00544E09" w:rsidRPr="001B4A86">
        <w:rPr>
          <w:rFonts w:ascii="Times New Roman" w:hAnsi="Times New Roman" w:cs="Times New Roman"/>
          <w:sz w:val="24"/>
          <w:szCs w:val="24"/>
        </w:rPr>
        <w:t>en quod D</w:t>
      </w:r>
      <w:r w:rsidRPr="001B4A86">
        <w:rPr>
          <w:rFonts w:ascii="Times New Roman" w:hAnsi="Times New Roman" w:cs="Times New Roman"/>
          <w:sz w:val="24"/>
          <w:szCs w:val="24"/>
        </w:rPr>
        <w:t>othaym</w:t>
      </w:r>
      <w:r w:rsidR="00544E09" w:rsidRPr="001B4A86">
        <w:rPr>
          <w:rFonts w:ascii="Times New Roman" w:hAnsi="Times New Roman" w:cs="Times New Roman"/>
          <w:sz w:val="24"/>
          <w:szCs w:val="24"/>
        </w:rPr>
        <w:t xml:space="preserve"> non solum est villa sed etiam </w:t>
      </w:r>
      <w:r w:rsidRPr="001B4A86">
        <w:rPr>
          <w:rFonts w:ascii="Times New Roman" w:hAnsi="Times New Roman" w:cs="Times New Roman"/>
          <w:sz w:val="24"/>
          <w:szCs w:val="24"/>
        </w:rPr>
        <w:t>contracta ab ipsa villa dicta</w:t>
      </w:r>
      <w:r w:rsidR="00544E09" w:rsidRPr="001B4A86">
        <w:rPr>
          <w:rFonts w:ascii="Times New Roman" w:hAnsi="Times New Roman" w:cs="Times New Roman"/>
          <w:sz w:val="24"/>
          <w:szCs w:val="24"/>
        </w:rPr>
        <w:t>,</w:t>
      </w:r>
      <w:r w:rsidRPr="001B4A86">
        <w:rPr>
          <w:rFonts w:ascii="Times New Roman" w:hAnsi="Times New Roman" w:cs="Times New Roman"/>
          <w:sz w:val="24"/>
          <w:szCs w:val="24"/>
        </w:rPr>
        <w:t xml:space="preserve"> quia illi ab antiquo adiacet</w:t>
      </w:r>
      <w:r w:rsidR="00544E09" w:rsidRPr="001B4A86">
        <w:rPr>
          <w:rFonts w:ascii="Times New Roman" w:hAnsi="Times New Roman" w:cs="Times New Roman"/>
          <w:sz w:val="24"/>
          <w:szCs w:val="24"/>
        </w:rPr>
        <w:t>,</w:t>
      </w:r>
      <w:r w:rsidRPr="001B4A86">
        <w:rPr>
          <w:rFonts w:ascii="Times New Roman" w:hAnsi="Times New Roman" w:cs="Times New Roman"/>
          <w:sz w:val="24"/>
          <w:szCs w:val="24"/>
        </w:rPr>
        <w:t xml:space="preserve"> sita in terra campestri inter montes hinc inde non multum altos</w:t>
      </w:r>
      <w:r w:rsidR="00544E09" w:rsidRPr="001B4A86">
        <w:rPr>
          <w:rFonts w:ascii="Times New Roman" w:hAnsi="Times New Roman" w:cs="Times New Roman"/>
          <w:sz w:val="24"/>
          <w:szCs w:val="24"/>
        </w:rPr>
        <w:t>,</w:t>
      </w:r>
      <w:r w:rsidRPr="001B4A86">
        <w:rPr>
          <w:rFonts w:ascii="Times New Roman" w:hAnsi="Times New Roman" w:cs="Times New Roman"/>
          <w:sz w:val="24"/>
          <w:szCs w:val="24"/>
        </w:rPr>
        <w:t xml:space="preserve"> irrigua fontibus et ideo pas</w:t>
      </w:r>
      <w:r w:rsidR="00544E09" w:rsidRPr="001B4A86">
        <w:rPr>
          <w:rFonts w:ascii="Times New Roman" w:hAnsi="Times New Roman" w:cs="Times New Roman"/>
          <w:sz w:val="24"/>
          <w:szCs w:val="24"/>
        </w:rPr>
        <w:t>cuosa et alendis pecoribus apta.</w:t>
      </w:r>
      <w:r w:rsidRPr="001B4A86">
        <w:rPr>
          <w:rFonts w:ascii="Times New Roman" w:hAnsi="Times New Roman" w:cs="Times New Roman"/>
          <w:sz w:val="24"/>
          <w:szCs w:val="24"/>
        </w:rPr>
        <w:t xml:space="preserve"> </w:t>
      </w:r>
    </w:p>
    <w:p w14:paraId="3FD2D530" w14:textId="2AEE6F97" w:rsidR="00544E09" w:rsidRPr="001B4A86" w:rsidRDefault="00544E0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N</w:t>
      </w:r>
      <w:r w:rsidR="00D70289" w:rsidRPr="001B4A86">
        <w:rPr>
          <w:rFonts w:ascii="Times New Roman" w:hAnsi="Times New Roman" w:cs="Times New Roman"/>
          <w:sz w:val="24"/>
          <w:szCs w:val="24"/>
        </w:rPr>
        <w:t>ason 2 leucis contra orientem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Pr="001B4A86">
        <w:rPr>
          <w:rFonts w:ascii="Times New Roman" w:hAnsi="Times New Roman" w:cs="Times New Roman"/>
          <w:sz w:val="24"/>
          <w:szCs w:val="24"/>
        </w:rPr>
        <w:t>de D</w:t>
      </w:r>
      <w:r w:rsidR="00D70289" w:rsidRPr="001B4A86">
        <w:rPr>
          <w:rFonts w:ascii="Times New Roman" w:hAnsi="Times New Roman" w:cs="Times New Roman"/>
          <w:sz w:val="24"/>
          <w:szCs w:val="24"/>
        </w:rPr>
        <w:t>othaym 3 contra aquilonem</w:t>
      </w:r>
      <w:r w:rsidRPr="001B4A86">
        <w:rPr>
          <w:rFonts w:ascii="Times New Roman" w:hAnsi="Times New Roman" w:cs="Times New Roman"/>
          <w:sz w:val="24"/>
          <w:szCs w:val="24"/>
        </w:rPr>
        <w:t>, est civitas Neptalim de qua fuit T</w:t>
      </w:r>
      <w:r w:rsidR="00D70289" w:rsidRPr="001B4A86">
        <w:rPr>
          <w:rFonts w:ascii="Times New Roman" w:hAnsi="Times New Roman" w:cs="Times New Roman"/>
          <w:sz w:val="24"/>
          <w:szCs w:val="24"/>
        </w:rPr>
        <w:t>hobias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firmo loco valde sita</w:t>
      </w:r>
      <w:r w:rsidRPr="001B4A86">
        <w:rPr>
          <w:rFonts w:ascii="Times New Roman" w:hAnsi="Times New Roman" w:cs="Times New Roman"/>
          <w:sz w:val="24"/>
          <w:szCs w:val="24"/>
        </w:rPr>
        <w:t>. H</w:t>
      </w:r>
      <w:r w:rsidR="00D70289" w:rsidRPr="001B4A86">
        <w:rPr>
          <w:rFonts w:ascii="Times New Roman" w:hAnsi="Times New Roman" w:cs="Times New Roman"/>
          <w:sz w:val="24"/>
          <w:szCs w:val="24"/>
        </w:rPr>
        <w:t>abet enim ab occidente montem altum valde et penitus inaccessibilem nisi a parte orientis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per breve spacium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Hanc puto tempore excidii secundum Iosephum Iocapatam dictam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 qua idem Iosephus obsessus </w:t>
      </w:r>
      <w:r w:rsidRPr="001B4A86">
        <w:rPr>
          <w:rFonts w:ascii="Times New Roman" w:hAnsi="Times New Roman" w:cs="Times New Roman"/>
          <w:sz w:val="24"/>
          <w:szCs w:val="24"/>
        </w:rPr>
        <w:t>fuit a R</w:t>
      </w:r>
      <w:r w:rsidR="00D70289" w:rsidRPr="001B4A86">
        <w:rPr>
          <w:rFonts w:ascii="Times New Roman" w:hAnsi="Times New Roman" w:cs="Times New Roman"/>
          <w:sz w:val="24"/>
          <w:szCs w:val="24"/>
        </w:rPr>
        <w:t>omanis et captus ut ipse testatur</w:t>
      </w:r>
      <w:r w:rsidRPr="001B4A86">
        <w:rPr>
          <w:rFonts w:ascii="Times New Roman" w:hAnsi="Times New Roman" w:cs="Times New Roman"/>
          <w:sz w:val="24"/>
          <w:szCs w:val="24"/>
        </w:rPr>
        <w:t>.</w:t>
      </w:r>
      <w:r w:rsidR="00406600" w:rsidRPr="001B4A86">
        <w:rPr>
          <w:rStyle w:val="FootnoteReference"/>
          <w:rFonts w:ascii="Times New Roman" w:hAnsi="Times New Roman" w:cs="Times New Roman"/>
          <w:sz w:val="24"/>
          <w:szCs w:val="24"/>
        </w:rPr>
        <w:footnoteReference w:id="19"/>
      </w:r>
      <w:r w:rsidR="00D70289" w:rsidRPr="001B4A86">
        <w:rPr>
          <w:rFonts w:ascii="Times New Roman" w:hAnsi="Times New Roman" w:cs="Times New Roman"/>
          <w:sz w:val="24"/>
          <w:szCs w:val="24"/>
        </w:rPr>
        <w:t xml:space="preserve"> Nunc </w:t>
      </w:r>
      <w:r w:rsidR="00B15C89" w:rsidRPr="001B4A86">
        <w:rPr>
          <w:rFonts w:ascii="Times New Roman" w:hAnsi="Times New Roman" w:cs="Times New Roman"/>
          <w:sz w:val="24"/>
          <w:szCs w:val="24"/>
        </w:rPr>
        <w:t>S</w:t>
      </w:r>
      <w:r w:rsidR="00D70289" w:rsidRPr="001B4A86">
        <w:rPr>
          <w:rFonts w:ascii="Times New Roman" w:hAnsi="Times New Roman" w:cs="Times New Roman"/>
          <w:sz w:val="24"/>
          <w:szCs w:val="24"/>
        </w:rPr>
        <w:t xml:space="preserve">yrin dicitur et distat de </w:t>
      </w:r>
      <w:r w:rsidRPr="001B4A86">
        <w:rPr>
          <w:rFonts w:ascii="Times New Roman" w:hAnsi="Times New Roman" w:cs="Times New Roman"/>
          <w:sz w:val="24"/>
          <w:szCs w:val="24"/>
        </w:rPr>
        <w:t>S</w:t>
      </w:r>
      <w:r w:rsidR="00D70289" w:rsidRPr="001B4A86">
        <w:rPr>
          <w:rFonts w:ascii="Times New Roman" w:hAnsi="Times New Roman" w:cs="Times New Roman"/>
          <w:sz w:val="24"/>
          <w:szCs w:val="24"/>
        </w:rPr>
        <w:t>ephet parum plus quam per leucam</w:t>
      </w:r>
      <w:r w:rsidRPr="001B4A86">
        <w:rPr>
          <w:rFonts w:ascii="Times New Roman" w:hAnsi="Times New Roman" w:cs="Times New Roman"/>
          <w:sz w:val="24"/>
          <w:szCs w:val="24"/>
        </w:rPr>
        <w:t>.</w:t>
      </w:r>
    </w:p>
    <w:p w14:paraId="16495B7F" w14:textId="6A75519F" w:rsidR="005E12A0"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De </w:t>
      </w:r>
      <w:r w:rsidR="00544E09" w:rsidRPr="001B4A86">
        <w:rPr>
          <w:rFonts w:ascii="Times New Roman" w:hAnsi="Times New Roman" w:cs="Times New Roman"/>
          <w:sz w:val="24"/>
          <w:szCs w:val="24"/>
        </w:rPr>
        <w:t>N</w:t>
      </w:r>
      <w:r w:rsidRPr="001B4A86">
        <w:rPr>
          <w:rFonts w:ascii="Times New Roman" w:hAnsi="Times New Roman" w:cs="Times New Roman"/>
          <w:sz w:val="24"/>
          <w:szCs w:val="24"/>
        </w:rPr>
        <w:t>eptali</w:t>
      </w:r>
      <w:r w:rsidR="00544E09" w:rsidRPr="001B4A86">
        <w:rPr>
          <w:rFonts w:ascii="Times New Roman" w:hAnsi="Times New Roman" w:cs="Times New Roman"/>
          <w:sz w:val="24"/>
          <w:szCs w:val="24"/>
        </w:rPr>
        <w:t xml:space="preserve">m per 2 leucas in angulo </w:t>
      </w:r>
      <w:r w:rsidR="00B6347E" w:rsidRPr="001B4A86">
        <w:rPr>
          <w:rFonts w:ascii="Times New Roman" w:hAnsi="Times New Roman" w:cs="Times New Roman"/>
          <w:sz w:val="24"/>
          <w:szCs w:val="24"/>
        </w:rPr>
        <w:t>M</w:t>
      </w:r>
      <w:r w:rsidR="00544E09" w:rsidRPr="001B4A86">
        <w:rPr>
          <w:rFonts w:ascii="Times New Roman" w:hAnsi="Times New Roman" w:cs="Times New Roman"/>
          <w:sz w:val="24"/>
          <w:szCs w:val="24"/>
        </w:rPr>
        <w:t>aris G</w:t>
      </w:r>
      <w:r w:rsidRPr="001B4A86">
        <w:rPr>
          <w:rFonts w:ascii="Times New Roman" w:hAnsi="Times New Roman" w:cs="Times New Roman"/>
          <w:sz w:val="24"/>
          <w:szCs w:val="24"/>
        </w:rPr>
        <w:t>alilee</w:t>
      </w:r>
      <w:r w:rsidR="00B15C89" w:rsidRPr="001B4A86">
        <w:rPr>
          <w:rFonts w:ascii="Times New Roman" w:hAnsi="Times New Roman" w:cs="Times New Roman"/>
          <w:sz w:val="24"/>
          <w:szCs w:val="24"/>
        </w:rPr>
        <w:t>,</w:t>
      </w:r>
      <w:r w:rsidRPr="001B4A86">
        <w:rPr>
          <w:rFonts w:ascii="Times New Roman" w:hAnsi="Times New Roman" w:cs="Times New Roman"/>
          <w:sz w:val="24"/>
          <w:szCs w:val="24"/>
        </w:rPr>
        <w:t xml:space="preserve"> ubi idem ab aquilone curvari incipit con</w:t>
      </w:r>
      <w:r w:rsidR="00544E09" w:rsidRPr="001B4A86">
        <w:rPr>
          <w:rFonts w:ascii="Times New Roman" w:hAnsi="Times New Roman" w:cs="Times New Roman"/>
          <w:sz w:val="24"/>
          <w:szCs w:val="24"/>
        </w:rPr>
        <w:t>tra austrum</w:t>
      </w:r>
      <w:r w:rsidR="00B15C89" w:rsidRPr="001B4A86">
        <w:rPr>
          <w:rFonts w:ascii="Times New Roman" w:hAnsi="Times New Roman" w:cs="Times New Roman"/>
          <w:sz w:val="24"/>
          <w:szCs w:val="24"/>
        </w:rPr>
        <w:t>,</w:t>
      </w:r>
      <w:r w:rsidR="00544E09" w:rsidRPr="001B4A86">
        <w:rPr>
          <w:rFonts w:ascii="Times New Roman" w:hAnsi="Times New Roman" w:cs="Times New Roman"/>
          <w:sz w:val="24"/>
          <w:szCs w:val="24"/>
        </w:rPr>
        <w:t xml:space="preserve"> sita est B</w:t>
      </w:r>
      <w:r w:rsidRPr="001B4A86">
        <w:rPr>
          <w:rFonts w:ascii="Times New Roman" w:hAnsi="Times New Roman" w:cs="Times New Roman"/>
          <w:sz w:val="24"/>
          <w:szCs w:val="24"/>
        </w:rPr>
        <w:t>othsaida</w:t>
      </w:r>
      <w:r w:rsidR="00544E09" w:rsidRPr="001B4A86">
        <w:rPr>
          <w:rFonts w:ascii="Times New Roman" w:hAnsi="Times New Roman" w:cs="Times New Roman"/>
          <w:sz w:val="24"/>
          <w:szCs w:val="24"/>
        </w:rPr>
        <w:t>, civitas Andree et P</w:t>
      </w:r>
      <w:r w:rsidRPr="001B4A86">
        <w:rPr>
          <w:rFonts w:ascii="Times New Roman" w:hAnsi="Times New Roman" w:cs="Times New Roman"/>
          <w:sz w:val="24"/>
          <w:szCs w:val="24"/>
        </w:rPr>
        <w:t xml:space="preserve">etri et </w:t>
      </w:r>
      <w:r w:rsidR="00544E09" w:rsidRPr="001B4A86">
        <w:rPr>
          <w:rFonts w:ascii="Times New Roman" w:hAnsi="Times New Roman" w:cs="Times New Roman"/>
          <w:sz w:val="24"/>
          <w:szCs w:val="24"/>
        </w:rPr>
        <w:t>P</w:t>
      </w:r>
      <w:r w:rsidRPr="001B4A86">
        <w:rPr>
          <w:rFonts w:ascii="Times New Roman" w:hAnsi="Times New Roman" w:cs="Times New Roman"/>
          <w:sz w:val="24"/>
          <w:szCs w:val="24"/>
        </w:rPr>
        <w:t>hilippi</w:t>
      </w:r>
      <w:r w:rsidR="00544E09" w:rsidRPr="001B4A86">
        <w:rPr>
          <w:rFonts w:ascii="Times New Roman" w:hAnsi="Times New Roman" w:cs="Times New Roman"/>
          <w:sz w:val="24"/>
          <w:szCs w:val="24"/>
        </w:rPr>
        <w:t>,</w:t>
      </w:r>
      <w:r w:rsidRPr="001B4A86">
        <w:rPr>
          <w:rFonts w:ascii="Times New Roman" w:hAnsi="Times New Roman" w:cs="Times New Roman"/>
          <w:sz w:val="24"/>
          <w:szCs w:val="24"/>
        </w:rPr>
        <w:t xml:space="preserve"> nunc vix habet 6 domos</w:t>
      </w:r>
      <w:r w:rsidR="00544E09" w:rsidRPr="001B4A86">
        <w:rPr>
          <w:rFonts w:ascii="Times New Roman" w:hAnsi="Times New Roman" w:cs="Times New Roman"/>
          <w:sz w:val="24"/>
          <w:szCs w:val="24"/>
        </w:rPr>
        <w:t xml:space="preserve"> </w:t>
      </w:r>
      <w:r w:rsidR="00B15C89" w:rsidRPr="001B4A86">
        <w:rPr>
          <w:rFonts w:ascii="Times New Roman" w:hAnsi="Times New Roman" w:cs="Times New Roman"/>
          <w:b/>
          <w:bCs/>
          <w:sz w:val="24"/>
          <w:szCs w:val="24"/>
        </w:rPr>
        <w:t>(12r)</w:t>
      </w:r>
      <w:r w:rsidR="00B15C89" w:rsidRPr="001B4A86">
        <w:rPr>
          <w:rFonts w:ascii="Times New Roman" w:hAnsi="Times New Roman" w:cs="Times New Roman"/>
          <w:sz w:val="24"/>
          <w:szCs w:val="24"/>
        </w:rPr>
        <w:t xml:space="preserve"> </w:t>
      </w:r>
      <w:r w:rsidRPr="001B4A86">
        <w:rPr>
          <w:rFonts w:ascii="Times New Roman" w:hAnsi="Times New Roman" w:cs="Times New Roman"/>
          <w:sz w:val="24"/>
          <w:szCs w:val="24"/>
        </w:rPr>
        <w:t>iu</w:t>
      </w:r>
      <w:r w:rsidR="00544E09" w:rsidRPr="001B4A86">
        <w:rPr>
          <w:rFonts w:ascii="Times New Roman" w:hAnsi="Times New Roman" w:cs="Times New Roman"/>
          <w:sz w:val="24"/>
          <w:szCs w:val="24"/>
        </w:rPr>
        <w:t>xta viam que de Syria ducit in E</w:t>
      </w:r>
      <w:r w:rsidRPr="001B4A86">
        <w:rPr>
          <w:rFonts w:ascii="Times New Roman" w:hAnsi="Times New Roman" w:cs="Times New Roman"/>
          <w:sz w:val="24"/>
          <w:szCs w:val="24"/>
        </w:rPr>
        <w:t>gyptum</w:t>
      </w:r>
      <w:r w:rsidR="00544E09" w:rsidRPr="001B4A86">
        <w:rPr>
          <w:rFonts w:ascii="Times New Roman" w:hAnsi="Times New Roman" w:cs="Times New Roman"/>
          <w:sz w:val="24"/>
          <w:szCs w:val="24"/>
        </w:rPr>
        <w:t>. H</w:t>
      </w:r>
      <w:r w:rsidRPr="001B4A86">
        <w:rPr>
          <w:rFonts w:ascii="Times New Roman" w:hAnsi="Times New Roman" w:cs="Times New Roman"/>
          <w:sz w:val="24"/>
          <w:szCs w:val="24"/>
        </w:rPr>
        <w:t>abuit antiquitus aqueductum de f</w:t>
      </w:r>
      <w:r w:rsidR="00B15C89" w:rsidRPr="001B4A86">
        <w:rPr>
          <w:rFonts w:ascii="Times New Roman" w:hAnsi="Times New Roman" w:cs="Times New Roman"/>
          <w:sz w:val="24"/>
          <w:szCs w:val="24"/>
        </w:rPr>
        <w:t>luvio quem Iosephus vocat par</w:t>
      </w:r>
      <w:r w:rsidR="002F0C63">
        <w:rPr>
          <w:rFonts w:ascii="Times New Roman" w:hAnsi="Times New Roman" w:cs="Times New Roman"/>
          <w:sz w:val="24"/>
          <w:szCs w:val="24"/>
        </w:rPr>
        <w:t>vu</w:t>
      </w:r>
      <w:r w:rsidR="00B15C89" w:rsidRPr="001B4A86">
        <w:rPr>
          <w:rFonts w:ascii="Times New Roman" w:hAnsi="Times New Roman" w:cs="Times New Roman"/>
          <w:sz w:val="24"/>
          <w:szCs w:val="24"/>
        </w:rPr>
        <w:t>m</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 xml:space="preserve">Iordanem et medio loco inter ipsam et </w:t>
      </w:r>
      <w:r w:rsidR="00544E09" w:rsidRPr="001B4A86">
        <w:rPr>
          <w:rFonts w:ascii="Times New Roman" w:hAnsi="Times New Roman" w:cs="Times New Roman"/>
          <w:sz w:val="24"/>
          <w:szCs w:val="24"/>
        </w:rPr>
        <w:t>C</w:t>
      </w:r>
      <w:r w:rsidRPr="001B4A86">
        <w:rPr>
          <w:rFonts w:ascii="Times New Roman" w:hAnsi="Times New Roman" w:cs="Times New Roman"/>
          <w:sz w:val="24"/>
          <w:szCs w:val="24"/>
        </w:rPr>
        <w:t>apharnaum in</w:t>
      </w:r>
      <w:r w:rsidR="00FA0D40" w:rsidRPr="001B4A86">
        <w:rPr>
          <w:rFonts w:ascii="Times New Roman" w:hAnsi="Times New Roman" w:cs="Times New Roman"/>
          <w:sz w:val="24"/>
          <w:szCs w:val="24"/>
        </w:rPr>
        <w:t>greditur M</w:t>
      </w:r>
      <w:r w:rsidR="00544E09" w:rsidRPr="001B4A86">
        <w:rPr>
          <w:rFonts w:ascii="Times New Roman" w:hAnsi="Times New Roman" w:cs="Times New Roman"/>
          <w:sz w:val="24"/>
          <w:szCs w:val="24"/>
        </w:rPr>
        <w:t>are G</w:t>
      </w:r>
      <w:r w:rsidRPr="001B4A86">
        <w:rPr>
          <w:rFonts w:ascii="Times New Roman" w:hAnsi="Times New Roman" w:cs="Times New Roman"/>
          <w:sz w:val="24"/>
          <w:szCs w:val="24"/>
        </w:rPr>
        <w:t>alilee</w:t>
      </w:r>
      <w:r w:rsidR="00544E09" w:rsidRPr="001B4A86">
        <w:rPr>
          <w:rFonts w:ascii="Times New Roman" w:hAnsi="Times New Roman" w:cs="Times New Roman"/>
          <w:sz w:val="24"/>
          <w:szCs w:val="24"/>
        </w:rPr>
        <w:t>. H</w:t>
      </w:r>
      <w:r w:rsidRPr="001B4A86">
        <w:rPr>
          <w:rFonts w:ascii="Times New Roman" w:hAnsi="Times New Roman" w:cs="Times New Roman"/>
          <w:sz w:val="24"/>
          <w:szCs w:val="24"/>
        </w:rPr>
        <w:t>uius vestigia adhuc apparent</w:t>
      </w:r>
      <w:r w:rsidR="005E12A0" w:rsidRPr="001B4A86">
        <w:rPr>
          <w:rFonts w:ascii="Times New Roman" w:hAnsi="Times New Roman" w:cs="Times New Roman"/>
          <w:sz w:val="24"/>
          <w:szCs w:val="24"/>
        </w:rPr>
        <w:t>.</w:t>
      </w:r>
    </w:p>
    <w:p w14:paraId="1747CE70" w14:textId="16233E83" w:rsidR="005E12A0"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Inde</w:t>
      </w:r>
      <w:r w:rsidR="005E12A0" w:rsidRPr="001B4A86">
        <w:rPr>
          <w:rFonts w:ascii="Times New Roman" w:hAnsi="Times New Roman" w:cs="Times New Roman"/>
          <w:sz w:val="24"/>
          <w:szCs w:val="24"/>
        </w:rPr>
        <w:t xml:space="preserve"> 2 leucis contra meridiem est M</w:t>
      </w:r>
      <w:r w:rsidRPr="001B4A86">
        <w:rPr>
          <w:rFonts w:ascii="Times New Roman" w:hAnsi="Times New Roman" w:cs="Times New Roman"/>
          <w:sz w:val="24"/>
          <w:szCs w:val="24"/>
        </w:rPr>
        <w:t>agdalum</w:t>
      </w:r>
      <w:r w:rsidR="005E12A0"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5E12A0" w:rsidRPr="001B4A86">
        <w:rPr>
          <w:rFonts w:ascii="Times New Roman" w:hAnsi="Times New Roman" w:cs="Times New Roman"/>
          <w:sz w:val="24"/>
          <w:szCs w:val="24"/>
        </w:rPr>
        <w:t>castellum Marie M</w:t>
      </w:r>
      <w:r w:rsidRPr="001B4A86">
        <w:rPr>
          <w:rFonts w:ascii="Times New Roman" w:hAnsi="Times New Roman" w:cs="Times New Roman"/>
          <w:sz w:val="24"/>
          <w:szCs w:val="24"/>
        </w:rPr>
        <w:t>agdalene cuius domum adhuc vidi ibidem et intravi</w:t>
      </w:r>
      <w:r w:rsidR="005E12A0" w:rsidRPr="001B4A86">
        <w:rPr>
          <w:rFonts w:ascii="Times New Roman" w:hAnsi="Times New Roman" w:cs="Times New Roman"/>
          <w:sz w:val="24"/>
          <w:szCs w:val="24"/>
        </w:rPr>
        <w:t>. S</w:t>
      </w:r>
      <w:r w:rsidRPr="001B4A86">
        <w:rPr>
          <w:rFonts w:ascii="Times New Roman" w:hAnsi="Times New Roman" w:cs="Times New Roman"/>
          <w:sz w:val="24"/>
          <w:szCs w:val="24"/>
        </w:rPr>
        <w:t xml:space="preserve">itum est autem in litore maris distans </w:t>
      </w:r>
      <w:r w:rsidR="005E12A0" w:rsidRPr="001B4A86">
        <w:rPr>
          <w:rFonts w:ascii="Times New Roman" w:hAnsi="Times New Roman" w:cs="Times New Roman"/>
          <w:sz w:val="24"/>
          <w:szCs w:val="24"/>
        </w:rPr>
        <w:t>a B</w:t>
      </w:r>
      <w:r w:rsidR="00B15C89" w:rsidRPr="001B4A86">
        <w:rPr>
          <w:rFonts w:ascii="Times New Roman" w:hAnsi="Times New Roman" w:cs="Times New Roman"/>
          <w:sz w:val="24"/>
          <w:szCs w:val="24"/>
        </w:rPr>
        <w:t xml:space="preserve">ethulia 2 leucis contra </w:t>
      </w:r>
      <w:r w:rsidR="002F0C63">
        <w:rPr>
          <w:rFonts w:ascii="Times New Roman" w:hAnsi="Times New Roman" w:cs="Times New Roman"/>
          <w:sz w:val="24"/>
          <w:szCs w:val="24"/>
        </w:rPr>
        <w:t>vu</w:t>
      </w:r>
      <w:r w:rsidRPr="001B4A86">
        <w:rPr>
          <w:rFonts w:ascii="Times New Roman" w:hAnsi="Times New Roman" w:cs="Times New Roman"/>
          <w:sz w:val="24"/>
          <w:szCs w:val="24"/>
        </w:rPr>
        <w:t>lturnum fere et habet a parte occidentis et aquilonis planiciem magnam et pascuosam</w:t>
      </w:r>
      <w:r w:rsidR="005E12A0"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38C7541D" w14:textId="39E7B215" w:rsidR="00DB3486"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Et nota quod ista quarta divisio non habet vil</w:t>
      </w:r>
      <w:r w:rsidR="00FA0D40" w:rsidRPr="001B4A86">
        <w:rPr>
          <w:rFonts w:ascii="Times New Roman" w:hAnsi="Times New Roman" w:cs="Times New Roman"/>
          <w:sz w:val="24"/>
          <w:szCs w:val="24"/>
        </w:rPr>
        <w:t>las aliquas amplius circa M</w:t>
      </w:r>
      <w:r w:rsidR="00B15C89" w:rsidRPr="001B4A86">
        <w:rPr>
          <w:rFonts w:ascii="Times New Roman" w:hAnsi="Times New Roman" w:cs="Times New Roman"/>
          <w:sz w:val="24"/>
          <w:szCs w:val="24"/>
        </w:rPr>
        <w:t>are G</w:t>
      </w:r>
      <w:r w:rsidRPr="001B4A86">
        <w:rPr>
          <w:rFonts w:ascii="Times New Roman" w:hAnsi="Times New Roman" w:cs="Times New Roman"/>
          <w:sz w:val="24"/>
          <w:szCs w:val="24"/>
        </w:rPr>
        <w:t xml:space="preserve">alylee sed in alio eius litore sunt civitates et castella plura ad hanc divisionem pertinentia in terra Gecasenorum que hinc directe est </w:t>
      </w:r>
      <w:r w:rsidR="00E1050A" w:rsidRPr="001B4A86">
        <w:rPr>
          <w:rFonts w:ascii="Times New Roman" w:hAnsi="Times New Roman" w:cs="Times New Roman"/>
          <w:sz w:val="24"/>
          <w:szCs w:val="24"/>
        </w:rPr>
        <w:t>opposita</w:t>
      </w:r>
      <w:r w:rsidR="005E12A0" w:rsidRPr="001B4A86">
        <w:rPr>
          <w:rFonts w:ascii="Times New Roman" w:hAnsi="Times New Roman" w:cs="Times New Roman"/>
          <w:sz w:val="24"/>
          <w:szCs w:val="24"/>
        </w:rPr>
        <w:t>. I</w:t>
      </w:r>
      <w:r w:rsidRPr="001B4A86">
        <w:rPr>
          <w:rFonts w:ascii="Times New Roman" w:hAnsi="Times New Roman" w:cs="Times New Roman"/>
          <w:sz w:val="24"/>
          <w:szCs w:val="24"/>
        </w:rPr>
        <w:t>n hac sunt civ</w:t>
      </w:r>
      <w:r w:rsidR="005E12A0" w:rsidRPr="001B4A86">
        <w:rPr>
          <w:rFonts w:ascii="Times New Roman" w:hAnsi="Times New Roman" w:cs="Times New Roman"/>
          <w:sz w:val="24"/>
          <w:szCs w:val="24"/>
        </w:rPr>
        <w:t>itates plures ut Gerasa, Gadera, P</w:t>
      </w:r>
      <w:r w:rsidRPr="001B4A86">
        <w:rPr>
          <w:rFonts w:ascii="Times New Roman" w:hAnsi="Times New Roman" w:cs="Times New Roman"/>
          <w:sz w:val="24"/>
          <w:szCs w:val="24"/>
        </w:rPr>
        <w:t>ella</w:t>
      </w:r>
      <w:r w:rsidR="005E12A0" w:rsidRPr="001B4A86">
        <w:rPr>
          <w:rFonts w:ascii="Times New Roman" w:hAnsi="Times New Roman" w:cs="Times New Roman"/>
          <w:sz w:val="24"/>
          <w:szCs w:val="24"/>
        </w:rPr>
        <w:t>, Suecha a qua fuit B</w:t>
      </w:r>
      <w:r w:rsidRPr="001B4A86">
        <w:rPr>
          <w:rFonts w:ascii="Times New Roman" w:hAnsi="Times New Roman" w:cs="Times New Roman"/>
          <w:sz w:val="24"/>
          <w:szCs w:val="24"/>
        </w:rPr>
        <w:t>aldach suithes</w:t>
      </w:r>
      <w:r w:rsidR="005E12A0" w:rsidRPr="001B4A86">
        <w:rPr>
          <w:rFonts w:ascii="Times New Roman" w:hAnsi="Times New Roman" w:cs="Times New Roman"/>
          <w:sz w:val="24"/>
          <w:szCs w:val="24"/>
        </w:rPr>
        <w:t>, Theman a qua E</w:t>
      </w:r>
      <w:r w:rsidRPr="001B4A86">
        <w:rPr>
          <w:rFonts w:ascii="Times New Roman" w:hAnsi="Times New Roman" w:cs="Times New Roman"/>
          <w:sz w:val="24"/>
          <w:szCs w:val="24"/>
        </w:rPr>
        <w:t xml:space="preserve">bifar </w:t>
      </w:r>
      <w:r w:rsidR="005E12A0" w:rsidRPr="001B4A86">
        <w:rPr>
          <w:rFonts w:ascii="Times New Roman" w:hAnsi="Times New Roman" w:cs="Times New Roman"/>
          <w:sz w:val="24"/>
          <w:szCs w:val="24"/>
        </w:rPr>
        <w:t>T</w:t>
      </w:r>
      <w:r w:rsidRPr="001B4A86">
        <w:rPr>
          <w:rFonts w:ascii="Times New Roman" w:hAnsi="Times New Roman" w:cs="Times New Roman"/>
          <w:sz w:val="24"/>
          <w:szCs w:val="24"/>
        </w:rPr>
        <w:t>homanites</w:t>
      </w:r>
      <w:r w:rsidR="005E12A0" w:rsidRPr="001B4A86">
        <w:rPr>
          <w:rFonts w:ascii="Times New Roman" w:hAnsi="Times New Roman" w:cs="Times New Roman"/>
          <w:sz w:val="24"/>
          <w:szCs w:val="24"/>
        </w:rPr>
        <w:t>,</w:t>
      </w:r>
      <w:r w:rsidRPr="001B4A86">
        <w:rPr>
          <w:rFonts w:ascii="Times New Roman" w:hAnsi="Times New Roman" w:cs="Times New Roman"/>
          <w:sz w:val="24"/>
          <w:szCs w:val="24"/>
        </w:rPr>
        <w:t xml:space="preserve"> et plures alie</w:t>
      </w:r>
      <w:r w:rsidR="005E12A0" w:rsidRPr="001B4A86">
        <w:rPr>
          <w:rFonts w:ascii="Times New Roman" w:hAnsi="Times New Roman" w:cs="Times New Roman"/>
          <w:sz w:val="24"/>
          <w:szCs w:val="24"/>
        </w:rPr>
        <w:t>.</w:t>
      </w:r>
      <w:r w:rsidRPr="001B4A86">
        <w:rPr>
          <w:rFonts w:ascii="Times New Roman" w:hAnsi="Times New Roman" w:cs="Times New Roman"/>
          <w:sz w:val="24"/>
          <w:szCs w:val="24"/>
        </w:rPr>
        <w:t xml:space="preserve"> Gerasa tamen ci</w:t>
      </w:r>
      <w:r w:rsidR="00B6347E" w:rsidRPr="001B4A86">
        <w:rPr>
          <w:rFonts w:ascii="Times New Roman" w:hAnsi="Times New Roman" w:cs="Times New Roman"/>
          <w:sz w:val="24"/>
          <w:szCs w:val="24"/>
        </w:rPr>
        <w:t>vitas sita est in litore M</w:t>
      </w:r>
      <w:r w:rsidR="005E12A0" w:rsidRPr="001B4A86">
        <w:rPr>
          <w:rFonts w:ascii="Times New Roman" w:hAnsi="Times New Roman" w:cs="Times New Roman"/>
          <w:sz w:val="24"/>
          <w:szCs w:val="24"/>
        </w:rPr>
        <w:t>aris Galylee sub monte Seyr contra T</w:t>
      </w:r>
      <w:r w:rsidRPr="001B4A86">
        <w:rPr>
          <w:rFonts w:ascii="Times New Roman" w:hAnsi="Times New Roman" w:cs="Times New Roman"/>
          <w:sz w:val="24"/>
          <w:szCs w:val="24"/>
        </w:rPr>
        <w:t>yberiadem fere sed modico declinans ad aquilonem</w:t>
      </w:r>
      <w:r w:rsidR="005E12A0" w:rsidRPr="001B4A86">
        <w:rPr>
          <w:rFonts w:ascii="Times New Roman" w:hAnsi="Times New Roman" w:cs="Times New Roman"/>
          <w:sz w:val="24"/>
          <w:szCs w:val="24"/>
        </w:rPr>
        <w:t>, et erat de tribu M</w:t>
      </w:r>
      <w:r w:rsidRPr="001B4A86">
        <w:rPr>
          <w:rFonts w:ascii="Times New Roman" w:hAnsi="Times New Roman" w:cs="Times New Roman"/>
          <w:sz w:val="24"/>
          <w:szCs w:val="24"/>
        </w:rPr>
        <w:t>anasse dimidia que ultra Iordanem sortem acceperat</w:t>
      </w:r>
      <w:r w:rsidR="005E12A0"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51F2A391" w14:textId="2CDAE5B3" w:rsidR="00DB3486"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Et nota quod tota terra ista </w:t>
      </w:r>
      <w:r w:rsidR="00FA0D40" w:rsidRPr="001B4A86">
        <w:rPr>
          <w:rFonts w:ascii="Times New Roman" w:hAnsi="Times New Roman" w:cs="Times New Roman"/>
          <w:sz w:val="24"/>
          <w:szCs w:val="24"/>
        </w:rPr>
        <w:t>ultra M</w:t>
      </w:r>
      <w:r w:rsidR="00DB3486" w:rsidRPr="001B4A86">
        <w:rPr>
          <w:rFonts w:ascii="Times New Roman" w:hAnsi="Times New Roman" w:cs="Times New Roman"/>
          <w:sz w:val="24"/>
          <w:szCs w:val="24"/>
        </w:rPr>
        <w:t>are G</w:t>
      </w:r>
      <w:r w:rsidRPr="001B4A86">
        <w:rPr>
          <w:rFonts w:ascii="Times New Roman" w:hAnsi="Times New Roman" w:cs="Times New Roman"/>
          <w:sz w:val="24"/>
          <w:szCs w:val="24"/>
        </w:rPr>
        <w:t>alylee montuosa est valde ut mihi videtur</w:t>
      </w:r>
      <w:r w:rsidR="00E1050A" w:rsidRPr="001B4A86">
        <w:rPr>
          <w:rFonts w:ascii="Times New Roman" w:hAnsi="Times New Roman" w:cs="Times New Roman"/>
          <w:sz w:val="24"/>
          <w:szCs w:val="24"/>
        </w:rPr>
        <w:t>,</w:t>
      </w:r>
      <w:r w:rsidRPr="001B4A86">
        <w:rPr>
          <w:rFonts w:ascii="Times New Roman" w:hAnsi="Times New Roman" w:cs="Times New Roman"/>
          <w:sz w:val="24"/>
          <w:szCs w:val="24"/>
        </w:rPr>
        <w:t xml:space="preserve"> quia eam non intravi</w:t>
      </w:r>
      <w:r w:rsidR="00E1050A"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DB3486" w:rsidRPr="001B4A86">
        <w:rPr>
          <w:rFonts w:ascii="Times New Roman" w:hAnsi="Times New Roman" w:cs="Times New Roman"/>
          <w:sz w:val="24"/>
          <w:szCs w:val="24"/>
        </w:rPr>
        <w:t>et erat de regno regis B</w:t>
      </w:r>
      <w:r w:rsidRPr="001B4A86">
        <w:rPr>
          <w:rFonts w:ascii="Times New Roman" w:hAnsi="Times New Roman" w:cs="Times New Roman"/>
          <w:sz w:val="24"/>
          <w:szCs w:val="24"/>
        </w:rPr>
        <w:t>asan pro parte et pro parte aliqua dicitur mons Seyr</w:t>
      </w:r>
      <w:r w:rsidR="00DB3486"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DB3486" w:rsidRPr="001B4A86">
        <w:rPr>
          <w:rFonts w:ascii="Times New Roman" w:hAnsi="Times New Roman" w:cs="Times New Roman"/>
          <w:sz w:val="24"/>
          <w:szCs w:val="24"/>
        </w:rPr>
        <w:t>quia E</w:t>
      </w:r>
      <w:r w:rsidRPr="001B4A86">
        <w:rPr>
          <w:rFonts w:ascii="Times New Roman" w:hAnsi="Times New Roman" w:cs="Times New Roman"/>
          <w:sz w:val="24"/>
          <w:szCs w:val="24"/>
        </w:rPr>
        <w:t xml:space="preserve">sau </w:t>
      </w:r>
      <w:r w:rsidR="00E1050A" w:rsidRPr="001B4A86">
        <w:rPr>
          <w:rFonts w:ascii="Times New Roman" w:hAnsi="Times New Roman" w:cs="Times New Roman"/>
          <w:sz w:val="24"/>
          <w:szCs w:val="24"/>
        </w:rPr>
        <w:t>ibi</w:t>
      </w:r>
      <w:r w:rsidRPr="001B4A86">
        <w:rPr>
          <w:rFonts w:ascii="Times New Roman" w:hAnsi="Times New Roman" w:cs="Times New Roman"/>
          <w:sz w:val="24"/>
          <w:szCs w:val="24"/>
        </w:rPr>
        <w:t xml:space="preserve"> habitavit ut statim dicetur</w:t>
      </w:r>
      <w:r w:rsidR="00DB3486" w:rsidRPr="001B4A86">
        <w:rPr>
          <w:rFonts w:ascii="Times New Roman" w:hAnsi="Times New Roman" w:cs="Times New Roman"/>
          <w:sz w:val="24"/>
          <w:szCs w:val="24"/>
        </w:rPr>
        <w:t>.</w:t>
      </w:r>
      <w:r w:rsidRPr="001B4A86">
        <w:rPr>
          <w:rFonts w:ascii="Times New Roman" w:hAnsi="Times New Roman" w:cs="Times New Roman"/>
          <w:sz w:val="24"/>
          <w:szCs w:val="24"/>
        </w:rPr>
        <w:t xml:space="preserve"> Dicebatur insuper alibi mons </w:t>
      </w:r>
      <w:r w:rsidR="00DB3486" w:rsidRPr="001B4A86">
        <w:rPr>
          <w:rFonts w:ascii="Times New Roman" w:hAnsi="Times New Roman" w:cs="Times New Roman"/>
          <w:sz w:val="24"/>
          <w:szCs w:val="24"/>
        </w:rPr>
        <w:t>S</w:t>
      </w:r>
      <w:r w:rsidRPr="001B4A86">
        <w:rPr>
          <w:rFonts w:ascii="Times New Roman" w:hAnsi="Times New Roman" w:cs="Times New Roman"/>
          <w:sz w:val="24"/>
          <w:szCs w:val="24"/>
        </w:rPr>
        <w:t>uanir quia ille erat in ea</w:t>
      </w:r>
      <w:r w:rsidR="00DB3486" w:rsidRPr="001B4A86">
        <w:rPr>
          <w:rFonts w:ascii="Times New Roman" w:hAnsi="Times New Roman" w:cs="Times New Roman"/>
          <w:sz w:val="24"/>
          <w:szCs w:val="24"/>
        </w:rPr>
        <w:t>. Item dicebatur mons H</w:t>
      </w:r>
      <w:r w:rsidRPr="001B4A86">
        <w:rPr>
          <w:rFonts w:ascii="Times New Roman" w:hAnsi="Times New Roman" w:cs="Times New Roman"/>
          <w:sz w:val="24"/>
          <w:szCs w:val="24"/>
        </w:rPr>
        <w:t>ermon qui similiter illuc erat et ita pro diversis locis et montibus diversis erat terra ista nominibus appellata</w:t>
      </w:r>
      <w:r w:rsidR="00DB3486" w:rsidRPr="001B4A86">
        <w:rPr>
          <w:rFonts w:ascii="Times New Roman" w:hAnsi="Times New Roman" w:cs="Times New Roman"/>
          <w:sz w:val="24"/>
          <w:szCs w:val="24"/>
        </w:rPr>
        <w:t>.</w:t>
      </w:r>
      <w:r w:rsidRPr="001B4A86">
        <w:rPr>
          <w:rFonts w:ascii="Times New Roman" w:hAnsi="Times New Roman" w:cs="Times New Roman"/>
          <w:sz w:val="24"/>
          <w:szCs w:val="24"/>
        </w:rPr>
        <w:t xml:space="preserve"> Tota tamen c</w:t>
      </w:r>
      <w:r w:rsidR="00E1050A" w:rsidRPr="001B4A86">
        <w:rPr>
          <w:rFonts w:ascii="Times New Roman" w:hAnsi="Times New Roman" w:cs="Times New Roman"/>
          <w:sz w:val="24"/>
          <w:szCs w:val="24"/>
        </w:rPr>
        <w:t>essit in partem dimidie tribus M</w:t>
      </w:r>
      <w:r w:rsidRPr="001B4A86">
        <w:rPr>
          <w:rFonts w:ascii="Times New Roman" w:hAnsi="Times New Roman" w:cs="Times New Roman"/>
          <w:sz w:val="24"/>
          <w:szCs w:val="24"/>
        </w:rPr>
        <w:t>anasse</w:t>
      </w:r>
      <w:r w:rsidR="00DB3486" w:rsidRPr="001B4A86">
        <w:rPr>
          <w:rFonts w:ascii="Times New Roman" w:hAnsi="Times New Roman" w:cs="Times New Roman"/>
          <w:sz w:val="24"/>
          <w:szCs w:val="24"/>
        </w:rPr>
        <w:t>,</w:t>
      </w:r>
      <w:r w:rsidRPr="001B4A86">
        <w:rPr>
          <w:rFonts w:ascii="Times New Roman" w:hAnsi="Times New Roman" w:cs="Times New Roman"/>
          <w:sz w:val="24"/>
          <w:szCs w:val="24"/>
        </w:rPr>
        <w:t xml:space="preserve"> sed nunquam </w:t>
      </w:r>
      <w:r w:rsidR="00DB3486" w:rsidRPr="001B4A86">
        <w:rPr>
          <w:rFonts w:ascii="Times New Roman" w:hAnsi="Times New Roman" w:cs="Times New Roman"/>
          <w:sz w:val="24"/>
          <w:szCs w:val="24"/>
        </w:rPr>
        <w:t>totam eam possedit quia filii E</w:t>
      </w:r>
      <w:r w:rsidRPr="001B4A86">
        <w:rPr>
          <w:rFonts w:ascii="Times New Roman" w:hAnsi="Times New Roman" w:cs="Times New Roman"/>
          <w:sz w:val="24"/>
          <w:szCs w:val="24"/>
        </w:rPr>
        <w:t>sau habitant in ea pro parte usque in presentem diem</w:t>
      </w:r>
      <w:r w:rsidR="00DB3486" w:rsidRPr="001B4A86">
        <w:rPr>
          <w:rFonts w:ascii="Times New Roman" w:hAnsi="Times New Roman" w:cs="Times New Roman"/>
          <w:sz w:val="24"/>
          <w:szCs w:val="24"/>
        </w:rPr>
        <w:t>. Appellantur tamen comuniter S</w:t>
      </w:r>
      <w:r w:rsidRPr="001B4A86">
        <w:rPr>
          <w:rFonts w:ascii="Times New Roman" w:hAnsi="Times New Roman" w:cs="Times New Roman"/>
          <w:sz w:val="24"/>
          <w:szCs w:val="24"/>
        </w:rPr>
        <w:t>arraceni quia nec ritu nec lingua discrepant ab eis nisi forte tonsura et vestitu</w:t>
      </w:r>
      <w:r w:rsidR="00DB3486"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6479D301" w14:textId="78A8B485" w:rsidR="00CB7683"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Hoc tamen sciendum quod adhuc est alius </w:t>
      </w:r>
      <w:r w:rsidR="00DB3486" w:rsidRPr="001B4A86">
        <w:rPr>
          <w:rFonts w:ascii="Times New Roman" w:hAnsi="Times New Roman" w:cs="Times New Roman"/>
          <w:sz w:val="24"/>
          <w:szCs w:val="24"/>
        </w:rPr>
        <w:t>mons Seyr sive E</w:t>
      </w:r>
      <w:r w:rsidRPr="001B4A86">
        <w:rPr>
          <w:rFonts w:ascii="Times New Roman" w:hAnsi="Times New Roman" w:cs="Times New Roman"/>
          <w:sz w:val="24"/>
          <w:szCs w:val="24"/>
        </w:rPr>
        <w:t xml:space="preserve">dam contra desertum </w:t>
      </w:r>
      <w:r w:rsidR="00B6347E" w:rsidRPr="001B4A86">
        <w:rPr>
          <w:rFonts w:ascii="Times New Roman" w:hAnsi="Times New Roman" w:cs="Times New Roman"/>
          <w:sz w:val="24"/>
          <w:szCs w:val="24"/>
        </w:rPr>
        <w:t>M</w:t>
      </w:r>
      <w:r w:rsidRPr="001B4A86">
        <w:rPr>
          <w:rFonts w:ascii="Times New Roman" w:hAnsi="Times New Roman" w:cs="Times New Roman"/>
          <w:sz w:val="24"/>
          <w:szCs w:val="24"/>
        </w:rPr>
        <w:t xml:space="preserve">aris </w:t>
      </w:r>
      <w:r w:rsidR="00B6347E" w:rsidRPr="001B4A86">
        <w:rPr>
          <w:rFonts w:ascii="Times New Roman" w:hAnsi="Times New Roman" w:cs="Times New Roman"/>
          <w:sz w:val="24"/>
          <w:szCs w:val="24"/>
        </w:rPr>
        <w:t>R</w:t>
      </w:r>
      <w:r w:rsidRPr="001B4A86">
        <w:rPr>
          <w:rFonts w:ascii="Times New Roman" w:hAnsi="Times New Roman" w:cs="Times New Roman"/>
          <w:sz w:val="24"/>
          <w:szCs w:val="24"/>
        </w:rPr>
        <w:t>ubri</w:t>
      </w:r>
      <w:r w:rsidR="00DB3486" w:rsidRPr="001B4A86">
        <w:rPr>
          <w:rFonts w:ascii="Times New Roman" w:hAnsi="Times New Roman" w:cs="Times New Roman"/>
          <w:sz w:val="24"/>
          <w:szCs w:val="24"/>
        </w:rPr>
        <w:t>, de quo dicitur G</w:t>
      </w:r>
      <w:r w:rsidR="00E1050A" w:rsidRPr="001B4A86">
        <w:rPr>
          <w:rFonts w:ascii="Times New Roman" w:hAnsi="Times New Roman" w:cs="Times New Roman"/>
          <w:sz w:val="24"/>
          <w:szCs w:val="24"/>
        </w:rPr>
        <w:t>enesis 24</w:t>
      </w:r>
      <w:r w:rsidR="00E1050A" w:rsidRPr="001B4A86">
        <w:rPr>
          <w:rStyle w:val="FootnoteReference"/>
          <w:rFonts w:ascii="Times New Roman" w:hAnsi="Times New Roman" w:cs="Times New Roman"/>
          <w:sz w:val="24"/>
          <w:szCs w:val="24"/>
        </w:rPr>
        <w:footnoteReference w:id="20"/>
      </w:r>
      <w:r w:rsidRPr="001B4A86">
        <w:rPr>
          <w:rFonts w:ascii="Times New Roman" w:hAnsi="Times New Roman" w:cs="Times New Roman"/>
          <w:sz w:val="24"/>
          <w:szCs w:val="24"/>
        </w:rPr>
        <w:t xml:space="preserve"> </w:t>
      </w:r>
      <w:r w:rsidR="00DB3486" w:rsidRPr="001B4A86">
        <w:rPr>
          <w:rFonts w:ascii="Times New Roman" w:hAnsi="Times New Roman" w:cs="Times New Roman"/>
          <w:sz w:val="24"/>
          <w:szCs w:val="24"/>
        </w:rPr>
        <w:t>quod C</w:t>
      </w:r>
      <w:r w:rsidRPr="001B4A86">
        <w:rPr>
          <w:rFonts w:ascii="Times New Roman" w:hAnsi="Times New Roman" w:cs="Times New Roman"/>
          <w:sz w:val="24"/>
          <w:szCs w:val="24"/>
        </w:rPr>
        <w:t xml:space="preserve">odorlahomor et alii reges cum </w:t>
      </w:r>
      <w:r w:rsidR="00DB3486" w:rsidRPr="001B4A86">
        <w:rPr>
          <w:rFonts w:ascii="Times New Roman" w:hAnsi="Times New Roman" w:cs="Times New Roman"/>
          <w:sz w:val="24"/>
          <w:szCs w:val="24"/>
        </w:rPr>
        <w:t>eo percusserunt T</w:t>
      </w:r>
      <w:r w:rsidRPr="001B4A86">
        <w:rPr>
          <w:rFonts w:ascii="Times New Roman" w:hAnsi="Times New Roman" w:cs="Times New Roman"/>
          <w:sz w:val="24"/>
          <w:szCs w:val="24"/>
        </w:rPr>
        <w:t>horreos qui habitabant in monte Seyr</w:t>
      </w:r>
      <w:r w:rsidR="00DB3486" w:rsidRPr="001B4A86">
        <w:rPr>
          <w:rFonts w:ascii="Times New Roman" w:hAnsi="Times New Roman" w:cs="Times New Roman"/>
          <w:sz w:val="24"/>
          <w:szCs w:val="24"/>
        </w:rPr>
        <w:t>,</w:t>
      </w:r>
      <w:r w:rsidRPr="001B4A86">
        <w:rPr>
          <w:rFonts w:ascii="Times New Roman" w:hAnsi="Times New Roman" w:cs="Times New Roman"/>
          <w:sz w:val="24"/>
          <w:szCs w:val="24"/>
        </w:rPr>
        <w:t xml:space="preserve"> qui tunc utique non dicebatur mons Seyr</w:t>
      </w:r>
      <w:r w:rsidR="00DB3486" w:rsidRPr="001B4A86">
        <w:rPr>
          <w:rFonts w:ascii="Times New Roman" w:hAnsi="Times New Roman" w:cs="Times New Roman"/>
          <w:sz w:val="24"/>
          <w:szCs w:val="24"/>
        </w:rPr>
        <w:t>, quia E</w:t>
      </w:r>
      <w:r w:rsidRPr="001B4A86">
        <w:rPr>
          <w:rFonts w:ascii="Times New Roman" w:hAnsi="Times New Roman" w:cs="Times New Roman"/>
          <w:sz w:val="24"/>
          <w:szCs w:val="24"/>
        </w:rPr>
        <w:t>sau qui Seyr dictus est et a</w:t>
      </w:r>
      <w:r w:rsidR="00486333" w:rsidRPr="001B4A86">
        <w:rPr>
          <w:rFonts w:ascii="Times New Roman" w:hAnsi="Times New Roman" w:cs="Times New Roman"/>
          <w:sz w:val="24"/>
          <w:szCs w:val="24"/>
        </w:rPr>
        <w:t xml:space="preserve"> </w:t>
      </w:r>
      <w:r w:rsidRPr="001B4A86">
        <w:rPr>
          <w:rFonts w:ascii="Times New Roman" w:hAnsi="Times New Roman" w:cs="Times New Roman"/>
          <w:sz w:val="24"/>
          <w:szCs w:val="24"/>
        </w:rPr>
        <w:t>q</w:t>
      </w:r>
      <w:r w:rsidR="00486333" w:rsidRPr="001B4A86">
        <w:rPr>
          <w:rFonts w:ascii="Times New Roman" w:hAnsi="Times New Roman" w:cs="Times New Roman"/>
          <w:sz w:val="24"/>
          <w:szCs w:val="24"/>
        </w:rPr>
        <w:t>uo</w:t>
      </w:r>
      <w:r w:rsidRPr="001B4A86">
        <w:rPr>
          <w:rFonts w:ascii="Times New Roman" w:hAnsi="Times New Roman" w:cs="Times New Roman"/>
          <w:sz w:val="24"/>
          <w:szCs w:val="24"/>
        </w:rPr>
        <w:t xml:space="preserve"> mons iste est appellatus</w:t>
      </w:r>
      <w:r w:rsidR="00DB3486" w:rsidRPr="001B4A86">
        <w:rPr>
          <w:rFonts w:ascii="Times New Roman" w:hAnsi="Times New Roman" w:cs="Times New Roman"/>
          <w:sz w:val="24"/>
          <w:szCs w:val="24"/>
        </w:rPr>
        <w:t>,</w:t>
      </w:r>
      <w:r w:rsidRPr="001B4A86">
        <w:rPr>
          <w:rFonts w:ascii="Times New Roman" w:hAnsi="Times New Roman" w:cs="Times New Roman"/>
          <w:sz w:val="24"/>
          <w:szCs w:val="24"/>
        </w:rPr>
        <w:t xml:space="preserve"> non dum erat natus</w:t>
      </w:r>
      <w:r w:rsidR="00DB3486" w:rsidRPr="001B4A86">
        <w:rPr>
          <w:rFonts w:ascii="Times New Roman" w:hAnsi="Times New Roman" w:cs="Times New Roman"/>
          <w:sz w:val="24"/>
          <w:szCs w:val="24"/>
        </w:rPr>
        <w:t>.</w:t>
      </w:r>
      <w:r w:rsidR="00966480" w:rsidRPr="001B4A86">
        <w:rPr>
          <w:rFonts w:ascii="Times New Roman" w:hAnsi="Times New Roman" w:cs="Times New Roman"/>
          <w:sz w:val="24"/>
          <w:szCs w:val="24"/>
        </w:rPr>
        <w:t xml:space="preserve"> Unde per A</w:t>
      </w:r>
      <w:r w:rsidRPr="001B4A86">
        <w:rPr>
          <w:rFonts w:ascii="Times New Roman" w:hAnsi="Times New Roman" w:cs="Times New Roman"/>
          <w:sz w:val="24"/>
          <w:szCs w:val="24"/>
        </w:rPr>
        <w:t>ntyc</w:t>
      </w:r>
      <w:r w:rsidR="00966480" w:rsidRPr="001B4A86">
        <w:rPr>
          <w:rFonts w:ascii="Times New Roman" w:hAnsi="Times New Roman" w:cs="Times New Roman"/>
          <w:sz w:val="24"/>
          <w:szCs w:val="24"/>
        </w:rPr>
        <w:t>ipationem creditur esse dictum i</w:t>
      </w:r>
      <w:r w:rsidRPr="001B4A86">
        <w:rPr>
          <w:rFonts w:ascii="Times New Roman" w:hAnsi="Times New Roman" w:cs="Times New Roman"/>
          <w:sz w:val="24"/>
          <w:szCs w:val="24"/>
        </w:rPr>
        <w:t>tem deut</w:t>
      </w:r>
      <w:r w:rsidR="003E78BD" w:rsidRPr="001B4A86">
        <w:rPr>
          <w:rFonts w:ascii="Times New Roman" w:hAnsi="Times New Roman" w:cs="Times New Roman"/>
          <w:sz w:val="24"/>
          <w:szCs w:val="24"/>
        </w:rPr>
        <w:t xml:space="preserve">. </w:t>
      </w:r>
      <w:r w:rsidR="003E78BD" w:rsidRPr="001B4A86">
        <w:rPr>
          <w:rFonts w:ascii="Times New Roman" w:hAnsi="Times New Roman" w:cs="Times New Roman"/>
          <w:b/>
          <w:bCs/>
          <w:sz w:val="24"/>
          <w:szCs w:val="24"/>
        </w:rPr>
        <w:t>(12v)</w:t>
      </w:r>
      <w:r w:rsidR="003E78BD" w:rsidRPr="001B4A86">
        <w:rPr>
          <w:rFonts w:ascii="Times New Roman" w:hAnsi="Times New Roman" w:cs="Times New Roman"/>
          <w:sz w:val="24"/>
          <w:szCs w:val="24"/>
        </w:rPr>
        <w:t xml:space="preserve"> </w:t>
      </w:r>
      <w:r w:rsidR="00486333" w:rsidRPr="001B4A86">
        <w:rPr>
          <w:rFonts w:ascii="Times New Roman" w:hAnsi="Times New Roman" w:cs="Times New Roman"/>
          <w:sz w:val="24"/>
          <w:szCs w:val="24"/>
        </w:rPr>
        <w:t xml:space="preserve">2 </w:t>
      </w:r>
      <w:r w:rsidR="00966480" w:rsidRPr="001B4A86">
        <w:rPr>
          <w:rFonts w:ascii="Times New Roman" w:hAnsi="Times New Roman" w:cs="Times New Roman"/>
          <w:sz w:val="24"/>
          <w:szCs w:val="24"/>
        </w:rPr>
        <w:t>‘t</w:t>
      </w:r>
      <w:r w:rsidRPr="001B4A86">
        <w:rPr>
          <w:rFonts w:ascii="Times New Roman" w:hAnsi="Times New Roman" w:cs="Times New Roman"/>
          <w:sz w:val="24"/>
          <w:szCs w:val="24"/>
        </w:rPr>
        <w:t xml:space="preserve">ransibitis per terminos fratrum vestrorum </w:t>
      </w:r>
      <w:r w:rsidR="00966480" w:rsidRPr="001B4A86">
        <w:rPr>
          <w:rFonts w:ascii="Times New Roman" w:hAnsi="Times New Roman" w:cs="Times New Roman"/>
          <w:sz w:val="24"/>
          <w:szCs w:val="24"/>
        </w:rPr>
        <w:t>filiorum E</w:t>
      </w:r>
      <w:r w:rsidRPr="001B4A86">
        <w:rPr>
          <w:rFonts w:ascii="Times New Roman" w:hAnsi="Times New Roman" w:cs="Times New Roman"/>
          <w:sz w:val="24"/>
          <w:szCs w:val="24"/>
        </w:rPr>
        <w:t>sau qui habitant in Seyr et timebunt vos</w:t>
      </w:r>
      <w:r w:rsidR="00966480" w:rsidRPr="001B4A86">
        <w:rPr>
          <w:rFonts w:ascii="Times New Roman" w:hAnsi="Times New Roman" w:cs="Times New Roman"/>
          <w:sz w:val="24"/>
          <w:szCs w:val="24"/>
        </w:rPr>
        <w:t>’. H</w:t>
      </w:r>
      <w:r w:rsidRPr="001B4A86">
        <w:rPr>
          <w:rFonts w:ascii="Times New Roman" w:hAnsi="Times New Roman" w:cs="Times New Roman"/>
          <w:sz w:val="24"/>
          <w:szCs w:val="24"/>
        </w:rPr>
        <w:t xml:space="preserve">oc primo dictum fuit filiis </w:t>
      </w:r>
      <w:r w:rsidR="00966480" w:rsidRPr="001B4A86">
        <w:rPr>
          <w:rFonts w:ascii="Times New Roman" w:hAnsi="Times New Roman" w:cs="Times New Roman"/>
          <w:sz w:val="24"/>
          <w:szCs w:val="24"/>
        </w:rPr>
        <w:t>Israel venientibus de Egypto cum essent in Cades B</w:t>
      </w:r>
      <w:r w:rsidRPr="001B4A86">
        <w:rPr>
          <w:rFonts w:ascii="Times New Roman" w:hAnsi="Times New Roman" w:cs="Times New Roman"/>
          <w:sz w:val="24"/>
          <w:szCs w:val="24"/>
        </w:rPr>
        <w:t>arne venturis ad montem Seyr</w:t>
      </w:r>
      <w:r w:rsidR="00966480" w:rsidRPr="001B4A86">
        <w:rPr>
          <w:rFonts w:ascii="Times New Roman" w:hAnsi="Times New Roman" w:cs="Times New Roman"/>
          <w:sz w:val="24"/>
          <w:szCs w:val="24"/>
        </w:rPr>
        <w:t>, qui est iuxta Cades B</w:t>
      </w:r>
      <w:r w:rsidRPr="001B4A86">
        <w:rPr>
          <w:rFonts w:ascii="Times New Roman" w:hAnsi="Times New Roman" w:cs="Times New Roman"/>
          <w:sz w:val="24"/>
          <w:szCs w:val="24"/>
        </w:rPr>
        <w:t xml:space="preserve">arne ubi tunc </w:t>
      </w:r>
      <w:r w:rsidR="00966480" w:rsidRPr="001B4A86">
        <w:rPr>
          <w:rFonts w:ascii="Times New Roman" w:hAnsi="Times New Roman" w:cs="Times New Roman"/>
          <w:sz w:val="24"/>
          <w:szCs w:val="24"/>
        </w:rPr>
        <w:t>erant.</w:t>
      </w:r>
      <w:r w:rsidRPr="001B4A86">
        <w:rPr>
          <w:rFonts w:ascii="Times New Roman" w:hAnsi="Times New Roman" w:cs="Times New Roman"/>
          <w:sz w:val="24"/>
          <w:szCs w:val="24"/>
        </w:rPr>
        <w:t xml:space="preserve"> Sed certum est quod ad terminos huius </w:t>
      </w:r>
      <w:r w:rsidR="00966480" w:rsidRPr="001B4A86">
        <w:rPr>
          <w:rFonts w:ascii="Times New Roman" w:hAnsi="Times New Roman" w:cs="Times New Roman"/>
          <w:sz w:val="24"/>
          <w:szCs w:val="24"/>
        </w:rPr>
        <w:t>montis Seyr</w:t>
      </w:r>
      <w:r w:rsidR="00A73C27" w:rsidRPr="001B4A86">
        <w:rPr>
          <w:rFonts w:ascii="Times New Roman" w:hAnsi="Times New Roman" w:cs="Times New Roman"/>
          <w:sz w:val="24"/>
          <w:szCs w:val="24"/>
        </w:rPr>
        <w:t>,</w:t>
      </w:r>
      <w:r w:rsidR="00FA0D40" w:rsidRPr="001B4A86">
        <w:rPr>
          <w:rFonts w:ascii="Times New Roman" w:hAnsi="Times New Roman" w:cs="Times New Roman"/>
          <w:sz w:val="24"/>
          <w:szCs w:val="24"/>
        </w:rPr>
        <w:t xml:space="preserve"> qui est supra M</w:t>
      </w:r>
      <w:r w:rsidR="00966480" w:rsidRPr="001B4A86">
        <w:rPr>
          <w:rFonts w:ascii="Times New Roman" w:hAnsi="Times New Roman" w:cs="Times New Roman"/>
          <w:sz w:val="24"/>
          <w:szCs w:val="24"/>
        </w:rPr>
        <w:t>are G</w:t>
      </w:r>
      <w:r w:rsidRPr="001B4A86">
        <w:rPr>
          <w:rFonts w:ascii="Times New Roman" w:hAnsi="Times New Roman" w:cs="Times New Roman"/>
          <w:sz w:val="24"/>
          <w:szCs w:val="24"/>
        </w:rPr>
        <w:t>alilee</w:t>
      </w:r>
      <w:r w:rsidR="00A73C27" w:rsidRPr="001B4A86">
        <w:rPr>
          <w:rFonts w:ascii="Times New Roman" w:hAnsi="Times New Roman" w:cs="Times New Roman"/>
          <w:sz w:val="24"/>
          <w:szCs w:val="24"/>
        </w:rPr>
        <w:t>,</w:t>
      </w:r>
      <w:r w:rsidRPr="001B4A86">
        <w:rPr>
          <w:rFonts w:ascii="Times New Roman" w:hAnsi="Times New Roman" w:cs="Times New Roman"/>
          <w:sz w:val="24"/>
          <w:szCs w:val="24"/>
        </w:rPr>
        <w:t xml:space="preserve"> numquam accesser</w:t>
      </w:r>
      <w:r w:rsidR="00966480" w:rsidRPr="001B4A86">
        <w:rPr>
          <w:rFonts w:ascii="Times New Roman" w:hAnsi="Times New Roman" w:cs="Times New Roman"/>
          <w:sz w:val="24"/>
          <w:szCs w:val="24"/>
        </w:rPr>
        <w:t>unt filii I</w:t>
      </w:r>
      <w:r w:rsidRPr="001B4A86">
        <w:rPr>
          <w:rFonts w:ascii="Times New Roman" w:hAnsi="Times New Roman" w:cs="Times New Roman"/>
          <w:sz w:val="24"/>
          <w:szCs w:val="24"/>
        </w:rPr>
        <w:t xml:space="preserve">srael </w:t>
      </w:r>
      <w:r w:rsidR="00966480" w:rsidRPr="001B4A86">
        <w:rPr>
          <w:rFonts w:ascii="Times New Roman" w:hAnsi="Times New Roman" w:cs="Times New Roman"/>
          <w:sz w:val="24"/>
          <w:szCs w:val="24"/>
        </w:rPr>
        <w:t>cum exirent de E</w:t>
      </w:r>
      <w:r w:rsidRPr="001B4A86">
        <w:rPr>
          <w:rFonts w:ascii="Times New Roman" w:hAnsi="Times New Roman" w:cs="Times New Roman"/>
          <w:sz w:val="24"/>
          <w:szCs w:val="24"/>
        </w:rPr>
        <w:t>gypto</w:t>
      </w:r>
      <w:r w:rsidR="00DE05D7" w:rsidRPr="001B4A86">
        <w:rPr>
          <w:rFonts w:ascii="Times New Roman" w:hAnsi="Times New Roman" w:cs="Times New Roman"/>
          <w:sz w:val="24"/>
          <w:szCs w:val="24"/>
        </w:rPr>
        <w:t>,</w:t>
      </w:r>
      <w:r w:rsidRPr="001B4A86">
        <w:rPr>
          <w:rFonts w:ascii="Times New Roman" w:hAnsi="Times New Roman" w:cs="Times New Roman"/>
          <w:sz w:val="24"/>
          <w:szCs w:val="24"/>
        </w:rPr>
        <w:t xml:space="preserve"> quia iste mons </w:t>
      </w:r>
      <w:r w:rsidR="00966480" w:rsidRPr="001B4A86">
        <w:rPr>
          <w:rFonts w:ascii="Times New Roman" w:hAnsi="Times New Roman" w:cs="Times New Roman"/>
          <w:sz w:val="24"/>
          <w:szCs w:val="24"/>
        </w:rPr>
        <w:t>Seyr coniungitur cum D</w:t>
      </w:r>
      <w:r w:rsidRPr="001B4A86">
        <w:rPr>
          <w:rFonts w:ascii="Times New Roman" w:hAnsi="Times New Roman" w:cs="Times New Roman"/>
          <w:sz w:val="24"/>
          <w:szCs w:val="24"/>
        </w:rPr>
        <w:t>amasco quo nunquam pervenerunt</w:t>
      </w:r>
      <w:r w:rsidR="00966480" w:rsidRPr="001B4A86">
        <w:rPr>
          <w:rFonts w:ascii="Times New Roman" w:hAnsi="Times New Roman" w:cs="Times New Roman"/>
          <w:sz w:val="24"/>
          <w:szCs w:val="24"/>
        </w:rPr>
        <w:t>. A</w:t>
      </w:r>
      <w:r w:rsidRPr="001B4A86">
        <w:rPr>
          <w:rFonts w:ascii="Times New Roman" w:hAnsi="Times New Roman" w:cs="Times New Roman"/>
          <w:sz w:val="24"/>
          <w:szCs w:val="24"/>
        </w:rPr>
        <w:t>lius autem mons Seyr</w:t>
      </w:r>
      <w:r w:rsidR="008A26EE" w:rsidRPr="001B4A86">
        <w:rPr>
          <w:rFonts w:ascii="Times New Roman" w:hAnsi="Times New Roman" w:cs="Times New Roman"/>
          <w:sz w:val="24"/>
          <w:szCs w:val="24"/>
        </w:rPr>
        <w:t>,</w:t>
      </w:r>
      <w:r w:rsidR="00966480" w:rsidRPr="001B4A86">
        <w:rPr>
          <w:rFonts w:ascii="Times New Roman" w:hAnsi="Times New Roman" w:cs="Times New Roman"/>
          <w:sz w:val="24"/>
          <w:szCs w:val="24"/>
        </w:rPr>
        <w:t xml:space="preserve"> </w:t>
      </w:r>
      <w:r w:rsidRPr="001B4A86">
        <w:rPr>
          <w:rFonts w:ascii="Times New Roman" w:hAnsi="Times New Roman" w:cs="Times New Roman"/>
          <w:sz w:val="24"/>
          <w:szCs w:val="24"/>
        </w:rPr>
        <w:t xml:space="preserve">de quo </w:t>
      </w:r>
      <w:r w:rsidR="00DE05D7" w:rsidRPr="001B4A86">
        <w:rPr>
          <w:rFonts w:ascii="Times New Roman" w:hAnsi="Times New Roman" w:cs="Times New Roman"/>
          <w:sz w:val="24"/>
          <w:szCs w:val="24"/>
        </w:rPr>
        <w:t>ibi</w:t>
      </w:r>
      <w:r w:rsidRPr="001B4A86">
        <w:rPr>
          <w:rFonts w:ascii="Times New Roman" w:hAnsi="Times New Roman" w:cs="Times New Roman"/>
          <w:sz w:val="24"/>
          <w:szCs w:val="24"/>
        </w:rPr>
        <w:t xml:space="preserve"> loq</w:t>
      </w:r>
      <w:r w:rsidR="00966480" w:rsidRPr="001B4A86">
        <w:rPr>
          <w:rFonts w:ascii="Times New Roman" w:hAnsi="Times New Roman" w:cs="Times New Roman"/>
          <w:sz w:val="24"/>
          <w:szCs w:val="24"/>
        </w:rPr>
        <w:t>uitur</w:t>
      </w:r>
      <w:r w:rsidR="008A26EE" w:rsidRPr="001B4A86">
        <w:rPr>
          <w:rFonts w:ascii="Times New Roman" w:hAnsi="Times New Roman" w:cs="Times New Roman"/>
          <w:sz w:val="24"/>
          <w:szCs w:val="24"/>
        </w:rPr>
        <w:t xml:space="preserve">, </w:t>
      </w:r>
      <w:r w:rsidR="00966480" w:rsidRPr="001B4A86">
        <w:rPr>
          <w:rFonts w:ascii="Times New Roman" w:hAnsi="Times New Roman" w:cs="Times New Roman"/>
          <w:sz w:val="24"/>
          <w:szCs w:val="24"/>
        </w:rPr>
        <w:t>coniungitur cum deserto F</w:t>
      </w:r>
      <w:r w:rsidRPr="001B4A86">
        <w:rPr>
          <w:rFonts w:ascii="Times New Roman" w:hAnsi="Times New Roman" w:cs="Times New Roman"/>
          <w:sz w:val="24"/>
          <w:szCs w:val="24"/>
        </w:rPr>
        <w:t xml:space="preserve">aran quem longo tempore circuierunt </w:t>
      </w:r>
      <w:r w:rsidR="00966480" w:rsidRPr="001B4A86">
        <w:rPr>
          <w:rFonts w:ascii="Times New Roman" w:hAnsi="Times New Roman" w:cs="Times New Roman"/>
          <w:sz w:val="24"/>
          <w:szCs w:val="24"/>
        </w:rPr>
        <w:t>filii Israel prohibiti a D</w:t>
      </w:r>
      <w:r w:rsidRPr="001B4A86">
        <w:rPr>
          <w:rFonts w:ascii="Times New Roman" w:hAnsi="Times New Roman" w:cs="Times New Roman"/>
          <w:sz w:val="24"/>
          <w:szCs w:val="24"/>
        </w:rPr>
        <w:t>omino eum intrare</w:t>
      </w:r>
      <w:r w:rsidR="00DE05D7" w:rsidRPr="001B4A86">
        <w:rPr>
          <w:rFonts w:ascii="Times New Roman" w:hAnsi="Times New Roman" w:cs="Times New Roman"/>
          <w:sz w:val="24"/>
          <w:szCs w:val="24"/>
        </w:rPr>
        <w:t>,</w:t>
      </w:r>
      <w:r w:rsidRPr="001B4A86">
        <w:rPr>
          <w:rFonts w:ascii="Times New Roman" w:hAnsi="Times New Roman" w:cs="Times New Roman"/>
          <w:sz w:val="24"/>
          <w:szCs w:val="24"/>
        </w:rPr>
        <w:t xml:space="preserve"> et de illo monte Seyr dicitur etiam deut</w:t>
      </w:r>
      <w:r w:rsidR="00DE05D7" w:rsidRPr="001B4A86">
        <w:rPr>
          <w:rFonts w:ascii="Times New Roman" w:hAnsi="Times New Roman" w:cs="Times New Roman"/>
          <w:sz w:val="24"/>
          <w:szCs w:val="24"/>
        </w:rPr>
        <w:t xml:space="preserve">. </w:t>
      </w:r>
      <w:r w:rsidR="00DE05D7" w:rsidRPr="00E4158D">
        <w:rPr>
          <w:rFonts w:ascii="Times New Roman" w:hAnsi="Times New Roman" w:cs="Times New Roman"/>
          <w:sz w:val="24"/>
          <w:szCs w:val="24"/>
          <w:lang w:val="de-DE"/>
        </w:rPr>
        <w:t>2:</w:t>
      </w:r>
      <w:r w:rsidRPr="00E4158D">
        <w:rPr>
          <w:rFonts w:ascii="Times New Roman" w:hAnsi="Times New Roman" w:cs="Times New Roman"/>
          <w:sz w:val="24"/>
          <w:szCs w:val="24"/>
          <w:lang w:val="de-DE"/>
        </w:rPr>
        <w:t xml:space="preserve"> </w:t>
      </w:r>
      <w:r w:rsidR="00966480" w:rsidRPr="00E4158D">
        <w:rPr>
          <w:rFonts w:ascii="Times New Roman" w:hAnsi="Times New Roman" w:cs="Times New Roman"/>
          <w:sz w:val="24"/>
          <w:szCs w:val="24"/>
          <w:lang w:val="de-DE"/>
        </w:rPr>
        <w:t>‘</w:t>
      </w:r>
      <w:r w:rsidRPr="00E4158D">
        <w:rPr>
          <w:rFonts w:ascii="Times New Roman" w:hAnsi="Times New Roman" w:cs="Times New Roman"/>
          <w:sz w:val="24"/>
          <w:szCs w:val="24"/>
          <w:lang w:val="de-DE"/>
        </w:rPr>
        <w:t>I</w:t>
      </w:r>
      <w:r w:rsidR="00712F01" w:rsidRPr="00E4158D">
        <w:rPr>
          <w:rFonts w:ascii="Times New Roman" w:hAnsi="Times New Roman" w:cs="Times New Roman"/>
          <w:sz w:val="24"/>
          <w:szCs w:val="24"/>
          <w:lang w:val="de-DE"/>
        </w:rPr>
        <w:t>n monte Seyr olim habitaverunt C</w:t>
      </w:r>
      <w:r w:rsidRPr="00E4158D">
        <w:rPr>
          <w:rFonts w:ascii="Times New Roman" w:hAnsi="Times New Roman" w:cs="Times New Roman"/>
          <w:sz w:val="24"/>
          <w:szCs w:val="24"/>
          <w:lang w:val="de-DE"/>
        </w:rPr>
        <w:t xml:space="preserve">horrei quibus eiectis atque </w:t>
      </w:r>
      <w:r w:rsidR="00966480" w:rsidRPr="00E4158D">
        <w:rPr>
          <w:rFonts w:ascii="Times New Roman" w:hAnsi="Times New Roman" w:cs="Times New Roman"/>
          <w:sz w:val="24"/>
          <w:szCs w:val="24"/>
          <w:lang w:val="de-DE"/>
        </w:rPr>
        <w:t>deletis habitaverunt filii E</w:t>
      </w:r>
      <w:r w:rsidRPr="00E4158D">
        <w:rPr>
          <w:rFonts w:ascii="Times New Roman" w:hAnsi="Times New Roman" w:cs="Times New Roman"/>
          <w:sz w:val="24"/>
          <w:szCs w:val="24"/>
          <w:lang w:val="de-DE"/>
        </w:rPr>
        <w:t>sau pro eis</w:t>
      </w:r>
      <w:r w:rsidR="00966480" w:rsidRPr="00E4158D">
        <w:rPr>
          <w:rFonts w:ascii="Times New Roman" w:hAnsi="Times New Roman" w:cs="Times New Roman"/>
          <w:sz w:val="24"/>
          <w:szCs w:val="24"/>
          <w:lang w:val="de-DE"/>
        </w:rPr>
        <w:t>.’</w:t>
      </w:r>
      <w:r w:rsidRPr="00E4158D">
        <w:rPr>
          <w:rFonts w:ascii="Times New Roman" w:hAnsi="Times New Roman" w:cs="Times New Roman"/>
          <w:sz w:val="24"/>
          <w:szCs w:val="24"/>
          <w:lang w:val="de-DE"/>
        </w:rPr>
        <w:t xml:space="preserve"> In isto autem monte Seyr</w:t>
      </w:r>
      <w:r w:rsidR="00A73C27" w:rsidRPr="00E4158D">
        <w:rPr>
          <w:rFonts w:ascii="Times New Roman" w:hAnsi="Times New Roman" w:cs="Times New Roman"/>
          <w:sz w:val="24"/>
          <w:szCs w:val="24"/>
          <w:lang w:val="de-DE"/>
        </w:rPr>
        <w:t xml:space="preserve">, </w:t>
      </w:r>
      <w:r w:rsidRPr="00E4158D">
        <w:rPr>
          <w:rFonts w:ascii="Times New Roman" w:hAnsi="Times New Roman" w:cs="Times New Roman"/>
          <w:sz w:val="24"/>
          <w:szCs w:val="24"/>
          <w:lang w:val="de-DE"/>
        </w:rPr>
        <w:t xml:space="preserve">qui </w:t>
      </w:r>
      <w:r w:rsidR="00FA0D40" w:rsidRPr="00E4158D">
        <w:rPr>
          <w:rFonts w:ascii="Times New Roman" w:hAnsi="Times New Roman" w:cs="Times New Roman"/>
          <w:sz w:val="24"/>
          <w:szCs w:val="24"/>
          <w:lang w:val="de-DE"/>
        </w:rPr>
        <w:t>est iuxta M</w:t>
      </w:r>
      <w:r w:rsidR="00966480" w:rsidRPr="00E4158D">
        <w:rPr>
          <w:rFonts w:ascii="Times New Roman" w:hAnsi="Times New Roman" w:cs="Times New Roman"/>
          <w:sz w:val="24"/>
          <w:szCs w:val="24"/>
          <w:lang w:val="de-DE"/>
        </w:rPr>
        <w:t>are G</w:t>
      </w:r>
      <w:r w:rsidRPr="00E4158D">
        <w:rPr>
          <w:rFonts w:ascii="Times New Roman" w:hAnsi="Times New Roman" w:cs="Times New Roman"/>
          <w:sz w:val="24"/>
          <w:szCs w:val="24"/>
          <w:lang w:val="de-DE"/>
        </w:rPr>
        <w:t xml:space="preserve">alylee et montem </w:t>
      </w:r>
      <w:r w:rsidR="00966480" w:rsidRPr="00E4158D">
        <w:rPr>
          <w:rFonts w:ascii="Times New Roman" w:hAnsi="Times New Roman" w:cs="Times New Roman"/>
          <w:sz w:val="24"/>
          <w:szCs w:val="24"/>
          <w:lang w:val="de-DE"/>
        </w:rPr>
        <w:t>Galaad</w:t>
      </w:r>
      <w:r w:rsidR="00A73C27" w:rsidRPr="00E4158D">
        <w:rPr>
          <w:rFonts w:ascii="Times New Roman" w:hAnsi="Times New Roman" w:cs="Times New Roman"/>
          <w:sz w:val="24"/>
          <w:szCs w:val="24"/>
          <w:lang w:val="de-DE"/>
        </w:rPr>
        <w:t>,</w:t>
      </w:r>
      <w:r w:rsidR="00966480" w:rsidRPr="00E4158D">
        <w:rPr>
          <w:rFonts w:ascii="Times New Roman" w:hAnsi="Times New Roman" w:cs="Times New Roman"/>
          <w:sz w:val="24"/>
          <w:szCs w:val="24"/>
          <w:lang w:val="de-DE"/>
        </w:rPr>
        <w:t xml:space="preserve"> habitabat E</w:t>
      </w:r>
      <w:r w:rsidRPr="00E4158D">
        <w:rPr>
          <w:rFonts w:ascii="Times New Roman" w:hAnsi="Times New Roman" w:cs="Times New Roman"/>
          <w:sz w:val="24"/>
          <w:szCs w:val="24"/>
          <w:lang w:val="de-DE"/>
        </w:rPr>
        <w:t>sau eo tempore</w:t>
      </w:r>
      <w:r w:rsidR="00A73C27" w:rsidRPr="00E4158D">
        <w:rPr>
          <w:rFonts w:ascii="Times New Roman" w:hAnsi="Times New Roman" w:cs="Times New Roman"/>
          <w:sz w:val="24"/>
          <w:szCs w:val="24"/>
          <w:lang w:val="de-DE"/>
        </w:rPr>
        <w:t>,</w:t>
      </w:r>
      <w:r w:rsidRPr="00E4158D">
        <w:rPr>
          <w:rFonts w:ascii="Times New Roman" w:hAnsi="Times New Roman" w:cs="Times New Roman"/>
          <w:sz w:val="24"/>
          <w:szCs w:val="24"/>
          <w:lang w:val="de-DE"/>
        </w:rPr>
        <w:t xml:space="preserve"> </w:t>
      </w:r>
      <w:r w:rsidR="00966480" w:rsidRPr="00E4158D">
        <w:rPr>
          <w:rFonts w:ascii="Times New Roman" w:hAnsi="Times New Roman" w:cs="Times New Roman"/>
          <w:sz w:val="24"/>
          <w:szCs w:val="24"/>
          <w:lang w:val="de-DE"/>
        </w:rPr>
        <w:t>quo Iacob rediit de Mesopothamia S</w:t>
      </w:r>
      <w:r w:rsidRPr="00E4158D">
        <w:rPr>
          <w:rFonts w:ascii="Times New Roman" w:hAnsi="Times New Roman" w:cs="Times New Roman"/>
          <w:sz w:val="24"/>
          <w:szCs w:val="24"/>
          <w:lang w:val="de-DE"/>
        </w:rPr>
        <w:t>yrie</w:t>
      </w:r>
      <w:r w:rsidR="00966480" w:rsidRPr="00E4158D">
        <w:rPr>
          <w:rFonts w:ascii="Times New Roman" w:hAnsi="Times New Roman" w:cs="Times New Roman"/>
          <w:sz w:val="24"/>
          <w:szCs w:val="24"/>
          <w:lang w:val="de-DE"/>
        </w:rPr>
        <w:t>. Dicitur enim in G</w:t>
      </w:r>
      <w:r w:rsidRPr="00E4158D">
        <w:rPr>
          <w:rFonts w:ascii="Times New Roman" w:hAnsi="Times New Roman" w:cs="Times New Roman"/>
          <w:sz w:val="24"/>
          <w:szCs w:val="24"/>
          <w:lang w:val="de-DE"/>
        </w:rPr>
        <w:t xml:space="preserve">enesis quod </w:t>
      </w:r>
      <w:r w:rsidR="008A26EE" w:rsidRPr="00E4158D">
        <w:rPr>
          <w:rFonts w:ascii="Times New Roman" w:hAnsi="Times New Roman" w:cs="Times New Roman"/>
          <w:sz w:val="24"/>
          <w:szCs w:val="24"/>
          <w:lang w:val="de-DE"/>
        </w:rPr>
        <w:t>E</w:t>
      </w:r>
      <w:r w:rsidRPr="00E4158D">
        <w:rPr>
          <w:rFonts w:ascii="Times New Roman" w:hAnsi="Times New Roman" w:cs="Times New Roman"/>
          <w:sz w:val="24"/>
          <w:szCs w:val="24"/>
          <w:lang w:val="de-DE"/>
        </w:rPr>
        <w:t>sau</w:t>
      </w:r>
      <w:r w:rsidR="008A26EE" w:rsidRPr="00E4158D">
        <w:rPr>
          <w:rFonts w:ascii="Times New Roman" w:hAnsi="Times New Roman" w:cs="Times New Roman"/>
          <w:sz w:val="24"/>
          <w:szCs w:val="24"/>
          <w:lang w:val="de-DE"/>
        </w:rPr>
        <w:t>,</w:t>
      </w:r>
      <w:r w:rsidRPr="00E4158D">
        <w:rPr>
          <w:rFonts w:ascii="Times New Roman" w:hAnsi="Times New Roman" w:cs="Times New Roman"/>
          <w:sz w:val="24"/>
          <w:szCs w:val="24"/>
          <w:lang w:val="de-DE"/>
        </w:rPr>
        <w:t xml:space="preserve"> qui habitabat cum patre suo</w:t>
      </w:r>
      <w:r w:rsidR="008A26EE" w:rsidRPr="00E4158D">
        <w:rPr>
          <w:rFonts w:ascii="Times New Roman" w:hAnsi="Times New Roman" w:cs="Times New Roman"/>
          <w:sz w:val="24"/>
          <w:szCs w:val="24"/>
          <w:lang w:val="de-DE"/>
        </w:rPr>
        <w:t xml:space="preserve"> </w:t>
      </w:r>
      <w:r w:rsidRPr="00E4158D">
        <w:rPr>
          <w:rFonts w:ascii="Times New Roman" w:hAnsi="Times New Roman" w:cs="Times New Roman"/>
          <w:sz w:val="24"/>
          <w:szCs w:val="24"/>
          <w:lang w:val="de-DE"/>
        </w:rPr>
        <w:t xml:space="preserve">absque </w:t>
      </w:r>
      <w:r w:rsidR="00966480" w:rsidRPr="00E4158D">
        <w:rPr>
          <w:rFonts w:ascii="Times New Roman" w:hAnsi="Times New Roman" w:cs="Times New Roman"/>
          <w:sz w:val="24"/>
          <w:szCs w:val="24"/>
          <w:lang w:val="de-DE"/>
        </w:rPr>
        <w:t>dubio in B</w:t>
      </w:r>
      <w:r w:rsidRPr="00E4158D">
        <w:rPr>
          <w:rFonts w:ascii="Times New Roman" w:hAnsi="Times New Roman" w:cs="Times New Roman"/>
          <w:sz w:val="24"/>
          <w:szCs w:val="24"/>
          <w:lang w:val="de-DE"/>
        </w:rPr>
        <w:t>ersabee</w:t>
      </w:r>
      <w:r w:rsidR="008A26EE" w:rsidRPr="00E4158D">
        <w:rPr>
          <w:rFonts w:ascii="Times New Roman" w:hAnsi="Times New Roman" w:cs="Times New Roman"/>
          <w:sz w:val="24"/>
          <w:szCs w:val="24"/>
          <w:lang w:val="de-DE"/>
        </w:rPr>
        <w:t>,</w:t>
      </w:r>
      <w:r w:rsidRPr="00E4158D">
        <w:rPr>
          <w:rFonts w:ascii="Times New Roman" w:hAnsi="Times New Roman" w:cs="Times New Roman"/>
          <w:sz w:val="24"/>
          <w:szCs w:val="24"/>
          <w:lang w:val="de-DE"/>
        </w:rPr>
        <w:t xml:space="preserve"> assumptis omnibus</w:t>
      </w:r>
      <w:r w:rsidR="008A26EE" w:rsidRPr="00E4158D">
        <w:rPr>
          <w:rFonts w:ascii="Times New Roman" w:hAnsi="Times New Roman" w:cs="Times New Roman"/>
          <w:sz w:val="24"/>
          <w:szCs w:val="24"/>
          <w:lang w:val="de-DE"/>
        </w:rPr>
        <w:t>,</w:t>
      </w:r>
      <w:r w:rsidRPr="00E4158D">
        <w:rPr>
          <w:rFonts w:ascii="Times New Roman" w:hAnsi="Times New Roman" w:cs="Times New Roman"/>
          <w:sz w:val="24"/>
          <w:szCs w:val="24"/>
          <w:lang w:val="de-DE"/>
        </w:rPr>
        <w:t xml:space="preserve"> que habebat</w:t>
      </w:r>
      <w:r w:rsidR="008A26EE" w:rsidRPr="00E4158D">
        <w:rPr>
          <w:rFonts w:ascii="Times New Roman" w:hAnsi="Times New Roman" w:cs="Times New Roman"/>
          <w:sz w:val="24"/>
          <w:szCs w:val="24"/>
          <w:lang w:val="de-DE"/>
        </w:rPr>
        <w:t>,</w:t>
      </w:r>
      <w:r w:rsidRPr="00E4158D">
        <w:rPr>
          <w:rFonts w:ascii="Times New Roman" w:hAnsi="Times New Roman" w:cs="Times New Roman"/>
          <w:sz w:val="24"/>
          <w:szCs w:val="24"/>
          <w:lang w:val="de-DE"/>
        </w:rPr>
        <w:t xml:space="preserve"> abiit in alteram regionem</w:t>
      </w:r>
      <w:r w:rsidR="00966480" w:rsidRPr="00E4158D">
        <w:rPr>
          <w:rFonts w:ascii="Times New Roman" w:hAnsi="Times New Roman" w:cs="Times New Roman"/>
          <w:sz w:val="24"/>
          <w:szCs w:val="24"/>
          <w:lang w:val="de-DE"/>
        </w:rPr>
        <w:t xml:space="preserve">. </w:t>
      </w:r>
      <w:r w:rsidR="00966480" w:rsidRPr="001B4A86">
        <w:rPr>
          <w:rFonts w:ascii="Times New Roman" w:hAnsi="Times New Roman" w:cs="Times New Roman"/>
          <w:sz w:val="24"/>
          <w:szCs w:val="24"/>
        </w:rPr>
        <w:t>N</w:t>
      </w:r>
      <w:r w:rsidRPr="001B4A86">
        <w:rPr>
          <w:rFonts w:ascii="Times New Roman" w:hAnsi="Times New Roman" w:cs="Times New Roman"/>
          <w:sz w:val="24"/>
          <w:szCs w:val="24"/>
        </w:rPr>
        <w:t>ulli dubium quin ad istam</w:t>
      </w:r>
      <w:r w:rsidR="00966480" w:rsidRPr="001B4A86">
        <w:rPr>
          <w:rFonts w:ascii="Times New Roman" w:hAnsi="Times New Roman" w:cs="Times New Roman"/>
          <w:sz w:val="24"/>
          <w:szCs w:val="24"/>
        </w:rPr>
        <w:t xml:space="preserve"> </w:t>
      </w:r>
      <w:r w:rsidRPr="001B4A86">
        <w:rPr>
          <w:rFonts w:ascii="Times New Roman" w:hAnsi="Times New Roman" w:cs="Times New Roman"/>
          <w:sz w:val="24"/>
          <w:szCs w:val="24"/>
        </w:rPr>
        <w:t xml:space="preserve">et </w:t>
      </w:r>
      <w:r w:rsidR="00D516EA" w:rsidRPr="001B4A86">
        <w:rPr>
          <w:rFonts w:ascii="Times New Roman" w:hAnsi="Times New Roman" w:cs="Times New Roman"/>
          <w:sz w:val="24"/>
          <w:szCs w:val="24"/>
        </w:rPr>
        <w:t>sepa</w:t>
      </w:r>
      <w:r w:rsidRPr="001B4A86">
        <w:rPr>
          <w:rFonts w:ascii="Times New Roman" w:hAnsi="Times New Roman" w:cs="Times New Roman"/>
          <w:sz w:val="24"/>
          <w:szCs w:val="24"/>
        </w:rPr>
        <w:t>ratus est a fratre suo</w:t>
      </w:r>
      <w:r w:rsidR="00966480" w:rsidRPr="001B4A86">
        <w:rPr>
          <w:rFonts w:ascii="Times New Roman" w:hAnsi="Times New Roman" w:cs="Times New Roman"/>
          <w:sz w:val="24"/>
          <w:szCs w:val="24"/>
        </w:rPr>
        <w:t>. Unde et I</w:t>
      </w:r>
      <w:r w:rsidRPr="001B4A86">
        <w:rPr>
          <w:rFonts w:ascii="Times New Roman" w:hAnsi="Times New Roman" w:cs="Times New Roman"/>
          <w:sz w:val="24"/>
          <w:szCs w:val="24"/>
        </w:rPr>
        <w:t xml:space="preserve">acob </w:t>
      </w:r>
      <w:r w:rsidR="00966480" w:rsidRPr="001B4A86">
        <w:rPr>
          <w:rFonts w:ascii="Times New Roman" w:hAnsi="Times New Roman" w:cs="Times New Roman"/>
          <w:sz w:val="24"/>
          <w:szCs w:val="24"/>
        </w:rPr>
        <w:t>redeunti de M</w:t>
      </w:r>
      <w:r w:rsidRPr="001B4A86">
        <w:rPr>
          <w:rFonts w:ascii="Times New Roman" w:hAnsi="Times New Roman" w:cs="Times New Roman"/>
          <w:sz w:val="24"/>
          <w:szCs w:val="24"/>
        </w:rPr>
        <w:t>esopothamia occurrit iuxta vadum Jabech quod ab austro adiacet terre isti</w:t>
      </w:r>
      <w:r w:rsidR="00966480" w:rsidRPr="001B4A86">
        <w:rPr>
          <w:rFonts w:ascii="Times New Roman" w:hAnsi="Times New Roman" w:cs="Times New Roman"/>
          <w:sz w:val="24"/>
          <w:szCs w:val="24"/>
        </w:rPr>
        <w:t>. Et G</w:t>
      </w:r>
      <w:r w:rsidRPr="001B4A86">
        <w:rPr>
          <w:rFonts w:ascii="Times New Roman" w:hAnsi="Times New Roman" w:cs="Times New Roman"/>
          <w:sz w:val="24"/>
          <w:szCs w:val="24"/>
        </w:rPr>
        <w:t>enesis 33 dicitu</w:t>
      </w:r>
      <w:r w:rsidR="00394BF0" w:rsidRPr="001B4A86">
        <w:rPr>
          <w:rFonts w:ascii="Times New Roman" w:hAnsi="Times New Roman" w:cs="Times New Roman"/>
          <w:sz w:val="24"/>
          <w:szCs w:val="24"/>
        </w:rPr>
        <w:t>r quod cum lacob transivisset P</w:t>
      </w:r>
      <w:r w:rsidRPr="001B4A86">
        <w:rPr>
          <w:rFonts w:ascii="Times New Roman" w:hAnsi="Times New Roman" w:cs="Times New Roman"/>
          <w:sz w:val="24"/>
          <w:szCs w:val="24"/>
        </w:rPr>
        <w:t>hanuel</w:t>
      </w:r>
      <w:r w:rsidR="00394BF0" w:rsidRPr="001B4A86">
        <w:rPr>
          <w:rFonts w:ascii="Times New Roman" w:hAnsi="Times New Roman" w:cs="Times New Roman"/>
          <w:sz w:val="24"/>
          <w:szCs w:val="24"/>
        </w:rPr>
        <w:t>,</w:t>
      </w:r>
      <w:r w:rsidRPr="001B4A86">
        <w:rPr>
          <w:rFonts w:ascii="Times New Roman" w:hAnsi="Times New Roman" w:cs="Times New Roman"/>
          <w:sz w:val="24"/>
          <w:szCs w:val="24"/>
        </w:rPr>
        <w:t xml:space="preserve"> ortus est ei sol et </w:t>
      </w:r>
      <w:r w:rsidR="00394BF0" w:rsidRPr="001B4A86">
        <w:rPr>
          <w:rFonts w:ascii="Times New Roman" w:hAnsi="Times New Roman" w:cs="Times New Roman"/>
          <w:sz w:val="24"/>
          <w:szCs w:val="24"/>
        </w:rPr>
        <w:t>infra e</w:t>
      </w:r>
      <w:r w:rsidRPr="001B4A86">
        <w:rPr>
          <w:rFonts w:ascii="Times New Roman" w:hAnsi="Times New Roman" w:cs="Times New Roman"/>
          <w:sz w:val="24"/>
          <w:szCs w:val="24"/>
        </w:rPr>
        <w:t>levan</w:t>
      </w:r>
      <w:r w:rsidR="00394BF0" w:rsidRPr="001B4A86">
        <w:rPr>
          <w:rFonts w:ascii="Times New Roman" w:hAnsi="Times New Roman" w:cs="Times New Roman"/>
          <w:sz w:val="24"/>
          <w:szCs w:val="24"/>
        </w:rPr>
        <w:t xml:space="preserve">s autem oculos </w:t>
      </w:r>
      <w:r w:rsidR="00712F01" w:rsidRPr="001B4A86">
        <w:rPr>
          <w:rFonts w:ascii="Times New Roman" w:hAnsi="Times New Roman" w:cs="Times New Roman"/>
          <w:sz w:val="24"/>
          <w:szCs w:val="24"/>
        </w:rPr>
        <w:t>vi</w:t>
      </w:r>
      <w:r w:rsidR="00394BF0" w:rsidRPr="001B4A86">
        <w:rPr>
          <w:rFonts w:ascii="Times New Roman" w:hAnsi="Times New Roman" w:cs="Times New Roman"/>
          <w:sz w:val="24"/>
          <w:szCs w:val="24"/>
        </w:rPr>
        <w:t>dit venientem E</w:t>
      </w:r>
      <w:r w:rsidRPr="001B4A86">
        <w:rPr>
          <w:rFonts w:ascii="Times New Roman" w:hAnsi="Times New Roman" w:cs="Times New Roman"/>
          <w:sz w:val="24"/>
          <w:szCs w:val="24"/>
        </w:rPr>
        <w:t>sau</w:t>
      </w:r>
      <w:r w:rsidR="00394BF0" w:rsidRPr="001B4A86">
        <w:rPr>
          <w:rFonts w:ascii="Times New Roman" w:hAnsi="Times New Roman" w:cs="Times New Roman"/>
          <w:sz w:val="24"/>
          <w:szCs w:val="24"/>
        </w:rPr>
        <w:t>. Qui locus</w:t>
      </w:r>
      <w:r w:rsidR="00712F01" w:rsidRPr="001B4A86">
        <w:rPr>
          <w:rFonts w:ascii="Times New Roman" w:hAnsi="Times New Roman" w:cs="Times New Roman"/>
          <w:sz w:val="24"/>
          <w:szCs w:val="24"/>
        </w:rPr>
        <w:t>,</w:t>
      </w:r>
      <w:r w:rsidR="00394BF0" w:rsidRPr="001B4A86">
        <w:rPr>
          <w:rFonts w:ascii="Times New Roman" w:hAnsi="Times New Roman" w:cs="Times New Roman"/>
          <w:sz w:val="24"/>
          <w:szCs w:val="24"/>
        </w:rPr>
        <w:t xml:space="preserve"> scilicet P</w:t>
      </w:r>
      <w:r w:rsidRPr="001B4A86">
        <w:rPr>
          <w:rFonts w:ascii="Times New Roman" w:hAnsi="Times New Roman" w:cs="Times New Roman"/>
          <w:sz w:val="24"/>
          <w:szCs w:val="24"/>
        </w:rPr>
        <w:t>hanuel</w:t>
      </w:r>
      <w:r w:rsidR="00712F01" w:rsidRPr="001B4A86">
        <w:rPr>
          <w:rFonts w:ascii="Times New Roman" w:hAnsi="Times New Roman" w:cs="Times New Roman"/>
          <w:sz w:val="24"/>
          <w:szCs w:val="24"/>
        </w:rPr>
        <w:t>,</w:t>
      </w:r>
      <w:r w:rsidRPr="001B4A86">
        <w:rPr>
          <w:rFonts w:ascii="Times New Roman" w:hAnsi="Times New Roman" w:cs="Times New Roman"/>
          <w:sz w:val="24"/>
          <w:szCs w:val="24"/>
        </w:rPr>
        <w:t xml:space="preserve"> ostenditur hodie eodem nomine non</w:t>
      </w:r>
      <w:r w:rsidR="00394BF0" w:rsidRPr="001B4A86">
        <w:rPr>
          <w:rFonts w:ascii="Times New Roman" w:hAnsi="Times New Roman" w:cs="Times New Roman"/>
          <w:sz w:val="24"/>
          <w:szCs w:val="24"/>
        </w:rPr>
        <w:t xml:space="preserve"> longe a Sophet ultra I</w:t>
      </w:r>
      <w:r w:rsidRPr="001B4A86">
        <w:rPr>
          <w:rFonts w:ascii="Times New Roman" w:hAnsi="Times New Roman" w:cs="Times New Roman"/>
          <w:sz w:val="24"/>
          <w:szCs w:val="24"/>
        </w:rPr>
        <w:t>ordanem ad orientalem plagam ubi legitur postea immediate venisse</w:t>
      </w:r>
      <w:r w:rsidR="00394BF0" w:rsidRPr="001B4A86">
        <w:rPr>
          <w:rFonts w:ascii="Times New Roman" w:hAnsi="Times New Roman" w:cs="Times New Roman"/>
          <w:sz w:val="24"/>
          <w:szCs w:val="24"/>
        </w:rPr>
        <w:t>. E</w:t>
      </w:r>
      <w:r w:rsidRPr="001B4A86">
        <w:rPr>
          <w:rFonts w:ascii="Times New Roman" w:hAnsi="Times New Roman" w:cs="Times New Roman"/>
          <w:sz w:val="24"/>
          <w:szCs w:val="24"/>
        </w:rPr>
        <w:t xml:space="preserve">t est locus idem in montis pede Seyr qui adiacet </w:t>
      </w:r>
      <w:r w:rsidR="00AB0233" w:rsidRPr="001B4A86">
        <w:rPr>
          <w:rFonts w:ascii="Times New Roman" w:hAnsi="Times New Roman" w:cs="Times New Roman"/>
          <w:sz w:val="24"/>
          <w:szCs w:val="24"/>
        </w:rPr>
        <w:t>M</w:t>
      </w:r>
      <w:r w:rsidR="00394BF0" w:rsidRPr="001B4A86">
        <w:rPr>
          <w:rFonts w:ascii="Times New Roman" w:hAnsi="Times New Roman" w:cs="Times New Roman"/>
          <w:sz w:val="24"/>
          <w:szCs w:val="24"/>
        </w:rPr>
        <w:t>ari G</w:t>
      </w:r>
      <w:r w:rsidRPr="001B4A86">
        <w:rPr>
          <w:rFonts w:ascii="Times New Roman" w:hAnsi="Times New Roman" w:cs="Times New Roman"/>
          <w:sz w:val="24"/>
          <w:szCs w:val="24"/>
        </w:rPr>
        <w:t xml:space="preserve">alilee cum ille mons Seyr </w:t>
      </w:r>
      <w:r w:rsidR="00712F01" w:rsidRPr="001B4A86">
        <w:rPr>
          <w:rFonts w:ascii="Times New Roman" w:hAnsi="Times New Roman" w:cs="Times New Roman"/>
          <w:sz w:val="24"/>
          <w:szCs w:val="24"/>
        </w:rPr>
        <w:t>in quo olim habitaverunt C</w:t>
      </w:r>
      <w:r w:rsidRPr="001B4A86">
        <w:rPr>
          <w:rFonts w:ascii="Times New Roman" w:hAnsi="Times New Roman" w:cs="Times New Roman"/>
          <w:sz w:val="24"/>
          <w:szCs w:val="24"/>
        </w:rPr>
        <w:t>horrei pro qui</w:t>
      </w:r>
      <w:r w:rsidR="00394BF0" w:rsidRPr="001B4A86">
        <w:rPr>
          <w:rFonts w:ascii="Times New Roman" w:hAnsi="Times New Roman" w:cs="Times New Roman"/>
          <w:sz w:val="24"/>
          <w:szCs w:val="24"/>
        </w:rPr>
        <w:t>bus nunc ibidem habitant filii E</w:t>
      </w:r>
      <w:r w:rsidRPr="001B4A86">
        <w:rPr>
          <w:rFonts w:ascii="Times New Roman" w:hAnsi="Times New Roman" w:cs="Times New Roman"/>
          <w:sz w:val="24"/>
          <w:szCs w:val="24"/>
        </w:rPr>
        <w:t>sau</w:t>
      </w:r>
      <w:r w:rsidR="00394BF0" w:rsidRPr="001B4A86">
        <w:rPr>
          <w:rFonts w:ascii="Times New Roman" w:hAnsi="Times New Roman" w:cs="Times New Roman"/>
          <w:sz w:val="24"/>
          <w:szCs w:val="24"/>
        </w:rPr>
        <w:t>.</w:t>
      </w:r>
      <w:r w:rsidR="00810383" w:rsidRPr="001B4A86">
        <w:rPr>
          <w:rFonts w:ascii="Times New Roman" w:hAnsi="Times New Roman" w:cs="Times New Roman"/>
          <w:sz w:val="24"/>
          <w:szCs w:val="24"/>
        </w:rPr>
        <w:t xml:space="preserve"> </w:t>
      </w:r>
      <w:r w:rsidR="0042376A" w:rsidRPr="001B4A86">
        <w:rPr>
          <w:rFonts w:ascii="Times New Roman" w:hAnsi="Times New Roman" w:cs="Times New Roman"/>
          <w:sz w:val="24"/>
          <w:szCs w:val="24"/>
        </w:rPr>
        <w:t>P</w:t>
      </w:r>
      <w:r w:rsidRPr="001B4A86">
        <w:rPr>
          <w:rFonts w:ascii="Times New Roman" w:hAnsi="Times New Roman" w:cs="Times New Roman"/>
          <w:sz w:val="24"/>
          <w:szCs w:val="24"/>
        </w:rPr>
        <w:t xml:space="preserve">er plures dietas distet a loco isto a </w:t>
      </w:r>
      <w:r w:rsidR="0042376A" w:rsidRPr="001B4A86">
        <w:rPr>
          <w:rFonts w:ascii="Times New Roman" w:hAnsi="Times New Roman" w:cs="Times New Roman"/>
          <w:sz w:val="24"/>
          <w:szCs w:val="24"/>
        </w:rPr>
        <w:t>quo non poterat venisse subito E</w:t>
      </w:r>
      <w:r w:rsidRPr="001B4A86">
        <w:rPr>
          <w:rFonts w:ascii="Times New Roman" w:hAnsi="Times New Roman" w:cs="Times New Roman"/>
          <w:sz w:val="24"/>
          <w:szCs w:val="24"/>
        </w:rPr>
        <w:t>sau pro fratre su</w:t>
      </w:r>
      <w:r w:rsidR="00712F01" w:rsidRPr="001B4A86">
        <w:rPr>
          <w:rFonts w:ascii="Times New Roman" w:hAnsi="Times New Roman" w:cs="Times New Roman"/>
          <w:sz w:val="24"/>
          <w:szCs w:val="24"/>
        </w:rPr>
        <w:t>o videndo</w:t>
      </w:r>
      <w:r w:rsidR="00A73C27" w:rsidRPr="001B4A86">
        <w:rPr>
          <w:rFonts w:ascii="Times New Roman" w:hAnsi="Times New Roman" w:cs="Times New Roman"/>
          <w:sz w:val="24"/>
          <w:szCs w:val="24"/>
        </w:rPr>
        <w:t>,</w:t>
      </w:r>
      <w:r w:rsidRPr="001B4A86">
        <w:rPr>
          <w:rFonts w:ascii="Times New Roman" w:hAnsi="Times New Roman" w:cs="Times New Roman"/>
          <w:sz w:val="24"/>
          <w:szCs w:val="24"/>
        </w:rPr>
        <w:t xml:space="preserve"> quia longe ultr</w:t>
      </w:r>
      <w:r w:rsidR="00FA0D40" w:rsidRPr="001B4A86">
        <w:rPr>
          <w:rFonts w:ascii="Times New Roman" w:hAnsi="Times New Roman" w:cs="Times New Roman"/>
          <w:sz w:val="24"/>
          <w:szCs w:val="24"/>
        </w:rPr>
        <w:t>a Mare Mortuum distat fere per 10</w:t>
      </w:r>
      <w:r w:rsidRPr="001B4A86">
        <w:rPr>
          <w:rFonts w:ascii="Times New Roman" w:hAnsi="Times New Roman" w:cs="Times New Roman"/>
          <w:sz w:val="24"/>
          <w:szCs w:val="24"/>
        </w:rPr>
        <w:t xml:space="preserve"> dietas</w:t>
      </w:r>
      <w:r w:rsidR="0042376A" w:rsidRPr="001B4A86">
        <w:rPr>
          <w:rFonts w:ascii="Times New Roman" w:hAnsi="Times New Roman" w:cs="Times New Roman"/>
          <w:sz w:val="24"/>
          <w:szCs w:val="24"/>
        </w:rPr>
        <w:t>. Hec diversitas filiorum E</w:t>
      </w:r>
      <w:r w:rsidRPr="001B4A86">
        <w:rPr>
          <w:rFonts w:ascii="Times New Roman" w:hAnsi="Times New Roman" w:cs="Times New Roman"/>
          <w:sz w:val="24"/>
          <w:szCs w:val="24"/>
        </w:rPr>
        <w:t>sau videtur mihi accidisse et habi</w:t>
      </w:r>
      <w:r w:rsidR="0042376A" w:rsidRPr="001B4A86">
        <w:rPr>
          <w:rFonts w:ascii="Times New Roman" w:hAnsi="Times New Roman" w:cs="Times New Roman"/>
          <w:sz w:val="24"/>
          <w:szCs w:val="24"/>
        </w:rPr>
        <w:t>tationum diversitas ex eo quod E</w:t>
      </w:r>
      <w:r w:rsidRPr="001B4A86">
        <w:rPr>
          <w:rFonts w:ascii="Times New Roman" w:hAnsi="Times New Roman" w:cs="Times New Roman"/>
          <w:sz w:val="24"/>
          <w:szCs w:val="24"/>
        </w:rPr>
        <w:t xml:space="preserve">sau plures habuit uxores et </w:t>
      </w:r>
      <w:r w:rsidR="0042376A" w:rsidRPr="001B4A86">
        <w:rPr>
          <w:rFonts w:ascii="Times New Roman" w:hAnsi="Times New Roman" w:cs="Times New Roman"/>
          <w:sz w:val="24"/>
          <w:szCs w:val="24"/>
        </w:rPr>
        <w:t>ita filii quos habuit de filia I</w:t>
      </w:r>
      <w:r w:rsidRPr="001B4A86">
        <w:rPr>
          <w:rFonts w:ascii="Times New Roman" w:hAnsi="Times New Roman" w:cs="Times New Roman"/>
          <w:sz w:val="24"/>
          <w:szCs w:val="24"/>
        </w:rPr>
        <w:t xml:space="preserve">smahel sorore Nabayoth habitaverunt in monte Seyr </w:t>
      </w:r>
      <w:r w:rsidR="0042376A" w:rsidRPr="001B4A86">
        <w:rPr>
          <w:rFonts w:ascii="Times New Roman" w:hAnsi="Times New Roman" w:cs="Times New Roman"/>
          <w:sz w:val="24"/>
          <w:szCs w:val="24"/>
        </w:rPr>
        <w:t>qui est iuxta desertum P</w:t>
      </w:r>
      <w:r w:rsidRPr="001B4A86">
        <w:rPr>
          <w:rFonts w:ascii="Times New Roman" w:hAnsi="Times New Roman" w:cs="Times New Roman"/>
          <w:sz w:val="24"/>
          <w:szCs w:val="24"/>
        </w:rPr>
        <w:t xml:space="preserve">haran in confinio illo ubi habitavit socer eius </w:t>
      </w:r>
      <w:r w:rsidR="0042376A" w:rsidRPr="001B4A86">
        <w:rPr>
          <w:rFonts w:ascii="Times New Roman" w:hAnsi="Times New Roman" w:cs="Times New Roman"/>
          <w:sz w:val="24"/>
          <w:szCs w:val="24"/>
        </w:rPr>
        <w:t>Y</w:t>
      </w:r>
      <w:r w:rsidRPr="001B4A86">
        <w:rPr>
          <w:rFonts w:ascii="Times New Roman" w:hAnsi="Times New Roman" w:cs="Times New Roman"/>
          <w:sz w:val="24"/>
          <w:szCs w:val="24"/>
        </w:rPr>
        <w:t>smael</w:t>
      </w:r>
      <w:r w:rsidR="0042376A" w:rsidRPr="001B4A86">
        <w:rPr>
          <w:rFonts w:ascii="Times New Roman" w:hAnsi="Times New Roman" w:cs="Times New Roman"/>
          <w:sz w:val="24"/>
          <w:szCs w:val="24"/>
        </w:rPr>
        <w:t>. De quo dicitur Gen</w:t>
      </w:r>
      <w:r w:rsidR="00712F01" w:rsidRPr="001B4A86">
        <w:rPr>
          <w:rFonts w:ascii="Times New Roman" w:hAnsi="Times New Roman" w:cs="Times New Roman"/>
          <w:sz w:val="24"/>
          <w:szCs w:val="24"/>
        </w:rPr>
        <w:t xml:space="preserve">. </w:t>
      </w:r>
      <w:r w:rsidR="0042376A" w:rsidRPr="001B4A86">
        <w:rPr>
          <w:rFonts w:ascii="Times New Roman" w:hAnsi="Times New Roman" w:cs="Times New Roman"/>
          <w:sz w:val="24"/>
          <w:szCs w:val="24"/>
        </w:rPr>
        <w:t>q</w:t>
      </w:r>
      <w:r w:rsidR="00712F01" w:rsidRPr="001B4A86">
        <w:rPr>
          <w:rFonts w:ascii="Times New Roman" w:hAnsi="Times New Roman" w:cs="Times New Roman"/>
          <w:sz w:val="24"/>
          <w:szCs w:val="24"/>
        </w:rPr>
        <w:t>u</w:t>
      </w:r>
      <w:r w:rsidRPr="001B4A86">
        <w:rPr>
          <w:rFonts w:ascii="Times New Roman" w:hAnsi="Times New Roman" w:cs="Times New Roman"/>
          <w:sz w:val="24"/>
          <w:szCs w:val="24"/>
        </w:rPr>
        <w:t>od factus</w:t>
      </w:r>
      <w:r w:rsidR="0042376A" w:rsidRPr="001B4A86">
        <w:rPr>
          <w:rFonts w:ascii="Times New Roman" w:hAnsi="Times New Roman" w:cs="Times New Roman"/>
          <w:sz w:val="24"/>
          <w:szCs w:val="24"/>
        </w:rPr>
        <w:t xml:space="preserve"> </w:t>
      </w:r>
      <w:r w:rsidR="00712F01" w:rsidRPr="001B4A86">
        <w:rPr>
          <w:rFonts w:ascii="Times New Roman" w:hAnsi="Times New Roman" w:cs="Times New Roman"/>
          <w:b/>
          <w:bCs/>
          <w:sz w:val="24"/>
          <w:szCs w:val="24"/>
        </w:rPr>
        <w:t>(13r)</w:t>
      </w:r>
      <w:r w:rsidR="00712F01" w:rsidRPr="001B4A86">
        <w:rPr>
          <w:rFonts w:ascii="Times New Roman" w:hAnsi="Times New Roman" w:cs="Times New Roman"/>
          <w:sz w:val="24"/>
          <w:szCs w:val="24"/>
        </w:rPr>
        <w:t xml:space="preserve"> </w:t>
      </w:r>
      <w:r w:rsidRPr="001B4A86">
        <w:rPr>
          <w:rFonts w:ascii="Times New Roman" w:hAnsi="Times New Roman" w:cs="Times New Roman"/>
          <w:sz w:val="24"/>
          <w:szCs w:val="24"/>
        </w:rPr>
        <w:t>est vir gnarus sagit</w:t>
      </w:r>
      <w:r w:rsidR="00B07D6E" w:rsidRPr="001B4A86">
        <w:rPr>
          <w:rFonts w:ascii="Times New Roman" w:hAnsi="Times New Roman" w:cs="Times New Roman"/>
          <w:sz w:val="24"/>
          <w:szCs w:val="24"/>
        </w:rPr>
        <w:t>tandi</w:t>
      </w:r>
      <w:r w:rsidR="00712F01" w:rsidRPr="001B4A86">
        <w:rPr>
          <w:rFonts w:ascii="Times New Roman" w:hAnsi="Times New Roman" w:cs="Times New Roman"/>
          <w:sz w:val="24"/>
          <w:szCs w:val="24"/>
        </w:rPr>
        <w:t xml:space="preserve"> </w:t>
      </w:r>
      <w:r w:rsidR="0042376A" w:rsidRPr="001B4A86">
        <w:rPr>
          <w:rFonts w:ascii="Times New Roman" w:hAnsi="Times New Roman" w:cs="Times New Roman"/>
          <w:sz w:val="24"/>
          <w:szCs w:val="24"/>
        </w:rPr>
        <w:t>et moratus in solitudine P</w:t>
      </w:r>
      <w:r w:rsidRPr="001B4A86">
        <w:rPr>
          <w:rFonts w:ascii="Times New Roman" w:hAnsi="Times New Roman" w:cs="Times New Roman"/>
          <w:sz w:val="24"/>
          <w:szCs w:val="24"/>
        </w:rPr>
        <w:t>haran</w:t>
      </w:r>
      <w:r w:rsidR="0042376A" w:rsidRPr="001B4A86">
        <w:rPr>
          <w:rFonts w:ascii="Times New Roman" w:hAnsi="Times New Roman" w:cs="Times New Roman"/>
          <w:sz w:val="24"/>
          <w:szCs w:val="24"/>
        </w:rPr>
        <w:t>,</w:t>
      </w:r>
      <w:r w:rsidRPr="001B4A86">
        <w:rPr>
          <w:rFonts w:ascii="Times New Roman" w:hAnsi="Times New Roman" w:cs="Times New Roman"/>
          <w:sz w:val="24"/>
          <w:szCs w:val="24"/>
        </w:rPr>
        <w:t xml:space="preserve"> ubi legitur ipse et eius posteri conversati</w:t>
      </w:r>
      <w:r w:rsidR="0042376A" w:rsidRPr="001B4A86">
        <w:rPr>
          <w:rFonts w:ascii="Times New Roman" w:hAnsi="Times New Roman" w:cs="Times New Roman"/>
          <w:sz w:val="24"/>
          <w:szCs w:val="24"/>
        </w:rPr>
        <w:t>. Duxit autem E</w:t>
      </w:r>
      <w:r w:rsidRPr="001B4A86">
        <w:rPr>
          <w:rFonts w:ascii="Times New Roman" w:hAnsi="Times New Roman" w:cs="Times New Roman"/>
          <w:sz w:val="24"/>
          <w:szCs w:val="24"/>
        </w:rPr>
        <w:t>sau alias uxores absque hiis quas prius habuerat</w:t>
      </w:r>
      <w:r w:rsidR="0042376A" w:rsidRPr="001B4A86">
        <w:rPr>
          <w:rFonts w:ascii="Times New Roman" w:hAnsi="Times New Roman" w:cs="Times New Roman"/>
          <w:sz w:val="24"/>
          <w:szCs w:val="24"/>
        </w:rPr>
        <w:t>,</w:t>
      </w:r>
      <w:r w:rsidRPr="001B4A86">
        <w:rPr>
          <w:rFonts w:ascii="Times New Roman" w:hAnsi="Times New Roman" w:cs="Times New Roman"/>
          <w:sz w:val="24"/>
          <w:szCs w:val="24"/>
        </w:rPr>
        <w:t xml:space="preserve"> inter quas una erat </w:t>
      </w:r>
      <w:r w:rsidR="0042376A" w:rsidRPr="001B4A86">
        <w:rPr>
          <w:rFonts w:ascii="Times New Roman" w:hAnsi="Times New Roman" w:cs="Times New Roman"/>
          <w:sz w:val="24"/>
          <w:szCs w:val="24"/>
        </w:rPr>
        <w:t>C</w:t>
      </w:r>
      <w:r w:rsidRPr="001B4A86">
        <w:rPr>
          <w:rFonts w:ascii="Times New Roman" w:hAnsi="Times New Roman" w:cs="Times New Roman"/>
          <w:sz w:val="24"/>
          <w:szCs w:val="24"/>
        </w:rPr>
        <w:t>olibama</w:t>
      </w:r>
      <w:r w:rsidR="0042376A" w:rsidRPr="001B4A86">
        <w:rPr>
          <w:rFonts w:ascii="Times New Roman" w:hAnsi="Times New Roman" w:cs="Times New Roman"/>
          <w:sz w:val="24"/>
          <w:szCs w:val="24"/>
        </w:rPr>
        <w:t>, filia A</w:t>
      </w:r>
      <w:r w:rsidRPr="001B4A86">
        <w:rPr>
          <w:rFonts w:ascii="Times New Roman" w:hAnsi="Times New Roman" w:cs="Times New Roman"/>
          <w:sz w:val="24"/>
          <w:szCs w:val="24"/>
        </w:rPr>
        <w:t>ne</w:t>
      </w:r>
      <w:r w:rsidR="0042376A" w:rsidRPr="001B4A86">
        <w:rPr>
          <w:rFonts w:ascii="Times New Roman" w:hAnsi="Times New Roman" w:cs="Times New Roman"/>
          <w:sz w:val="24"/>
          <w:szCs w:val="24"/>
        </w:rPr>
        <w:t>, filii Sebeon E</w:t>
      </w:r>
      <w:r w:rsidRPr="001B4A86">
        <w:rPr>
          <w:rFonts w:ascii="Times New Roman" w:hAnsi="Times New Roman" w:cs="Times New Roman"/>
          <w:sz w:val="24"/>
          <w:szCs w:val="24"/>
        </w:rPr>
        <w:t>vehi</w:t>
      </w:r>
      <w:r w:rsidR="0042376A" w:rsidRPr="001B4A86">
        <w:rPr>
          <w:rFonts w:ascii="Times New Roman" w:hAnsi="Times New Roman" w:cs="Times New Roman"/>
          <w:sz w:val="24"/>
          <w:szCs w:val="24"/>
        </w:rPr>
        <w:t>. Iste Evehus filius erat C</w:t>
      </w:r>
      <w:r w:rsidRPr="001B4A86">
        <w:rPr>
          <w:rFonts w:ascii="Times New Roman" w:hAnsi="Times New Roman" w:cs="Times New Roman"/>
          <w:sz w:val="24"/>
          <w:szCs w:val="24"/>
        </w:rPr>
        <w:t>hanaan et habi</w:t>
      </w:r>
      <w:r w:rsidR="0042376A" w:rsidRPr="001B4A86">
        <w:rPr>
          <w:rFonts w:ascii="Times New Roman" w:hAnsi="Times New Roman" w:cs="Times New Roman"/>
          <w:sz w:val="24"/>
          <w:szCs w:val="24"/>
        </w:rPr>
        <w:t>tabat absque dubio in partibus Scitopoleos in Galilea i</w:t>
      </w:r>
      <w:r w:rsidR="00AB0233" w:rsidRPr="001B4A86">
        <w:rPr>
          <w:rFonts w:ascii="Times New Roman" w:hAnsi="Times New Roman" w:cs="Times New Roman"/>
          <w:sz w:val="24"/>
          <w:szCs w:val="24"/>
        </w:rPr>
        <w:t>uxta montes Gelboe non longe a M</w:t>
      </w:r>
      <w:r w:rsidR="0042376A" w:rsidRPr="001B4A86">
        <w:rPr>
          <w:rFonts w:ascii="Times New Roman" w:hAnsi="Times New Roman" w:cs="Times New Roman"/>
          <w:sz w:val="24"/>
          <w:szCs w:val="24"/>
        </w:rPr>
        <w:t>ari G</w:t>
      </w:r>
      <w:r w:rsidRPr="001B4A86">
        <w:rPr>
          <w:rFonts w:ascii="Times New Roman" w:hAnsi="Times New Roman" w:cs="Times New Roman"/>
          <w:sz w:val="24"/>
          <w:szCs w:val="24"/>
        </w:rPr>
        <w:t>alilee</w:t>
      </w:r>
      <w:r w:rsidR="0042376A" w:rsidRPr="001B4A86">
        <w:rPr>
          <w:rFonts w:ascii="Times New Roman" w:hAnsi="Times New Roman" w:cs="Times New Roman"/>
          <w:sz w:val="24"/>
          <w:szCs w:val="24"/>
        </w:rPr>
        <w:t>,</w:t>
      </w:r>
      <w:r w:rsidRPr="001B4A86">
        <w:rPr>
          <w:rFonts w:ascii="Times New Roman" w:hAnsi="Times New Roman" w:cs="Times New Roman"/>
          <w:sz w:val="24"/>
          <w:szCs w:val="24"/>
        </w:rPr>
        <w:t xml:space="preserve"> cui loco vicinus est valde mons alius Seyr in quo habitabat tempore illo cum</w:t>
      </w:r>
      <w:r w:rsidR="0042376A" w:rsidRPr="001B4A86">
        <w:rPr>
          <w:rFonts w:ascii="Times New Roman" w:hAnsi="Times New Roman" w:cs="Times New Roman"/>
          <w:sz w:val="24"/>
          <w:szCs w:val="24"/>
        </w:rPr>
        <w:t xml:space="preserve"> Iacob rediret de M</w:t>
      </w:r>
      <w:r w:rsidRPr="001B4A86">
        <w:rPr>
          <w:rFonts w:ascii="Times New Roman" w:hAnsi="Times New Roman" w:cs="Times New Roman"/>
          <w:sz w:val="24"/>
          <w:szCs w:val="24"/>
        </w:rPr>
        <w:t>esopothamia</w:t>
      </w:r>
      <w:r w:rsidR="0042376A" w:rsidRPr="001B4A86">
        <w:rPr>
          <w:rFonts w:ascii="Times New Roman" w:hAnsi="Times New Roman" w:cs="Times New Roman"/>
          <w:sz w:val="24"/>
          <w:szCs w:val="24"/>
        </w:rPr>
        <w:t>.</w:t>
      </w:r>
      <w:r w:rsidR="00DA0685" w:rsidRPr="001B4A86">
        <w:rPr>
          <w:rFonts w:ascii="Times New Roman" w:hAnsi="Times New Roman" w:cs="Times New Roman"/>
          <w:sz w:val="24"/>
          <w:szCs w:val="24"/>
        </w:rPr>
        <w:t xml:space="preserve"> </w:t>
      </w:r>
      <w:r w:rsidR="0042376A" w:rsidRPr="001B4A86">
        <w:rPr>
          <w:rFonts w:ascii="Times New Roman" w:hAnsi="Times New Roman" w:cs="Times New Roman"/>
          <w:sz w:val="24"/>
          <w:szCs w:val="24"/>
        </w:rPr>
        <w:t>E</w:t>
      </w:r>
      <w:r w:rsidRPr="001B4A86">
        <w:rPr>
          <w:rFonts w:ascii="Times New Roman" w:hAnsi="Times New Roman" w:cs="Times New Roman"/>
          <w:sz w:val="24"/>
          <w:szCs w:val="24"/>
        </w:rPr>
        <w:t>t ita de facili ibi poterat occurrere fratri suo quod et textus tacite videtur innuere</w:t>
      </w:r>
      <w:r w:rsidR="0042376A" w:rsidRPr="001B4A86">
        <w:rPr>
          <w:rFonts w:ascii="Times New Roman" w:hAnsi="Times New Roman" w:cs="Times New Roman"/>
          <w:sz w:val="24"/>
          <w:szCs w:val="24"/>
        </w:rPr>
        <w:t>. Dicitur enim G</w:t>
      </w:r>
      <w:r w:rsidRPr="001B4A86">
        <w:rPr>
          <w:rFonts w:ascii="Times New Roman" w:hAnsi="Times New Roman" w:cs="Times New Roman"/>
          <w:sz w:val="24"/>
          <w:szCs w:val="24"/>
        </w:rPr>
        <w:t xml:space="preserve">enesis quod recedente </w:t>
      </w:r>
      <w:r w:rsidR="0042376A" w:rsidRPr="001B4A86">
        <w:rPr>
          <w:rFonts w:ascii="Times New Roman" w:hAnsi="Times New Roman" w:cs="Times New Roman"/>
          <w:sz w:val="24"/>
          <w:szCs w:val="24"/>
        </w:rPr>
        <w:t>Laban a I</w:t>
      </w:r>
      <w:r w:rsidRPr="001B4A86">
        <w:rPr>
          <w:rFonts w:ascii="Times New Roman" w:hAnsi="Times New Roman" w:cs="Times New Roman"/>
          <w:sz w:val="24"/>
          <w:szCs w:val="24"/>
        </w:rPr>
        <w:t>acob</w:t>
      </w:r>
      <w:r w:rsidR="0042376A" w:rsidRPr="001B4A86">
        <w:rPr>
          <w:rFonts w:ascii="Times New Roman" w:hAnsi="Times New Roman" w:cs="Times New Roman"/>
          <w:sz w:val="24"/>
          <w:szCs w:val="24"/>
        </w:rPr>
        <w:t>,</w:t>
      </w:r>
      <w:r w:rsidRPr="001B4A86">
        <w:rPr>
          <w:rFonts w:ascii="Times New Roman" w:hAnsi="Times New Roman" w:cs="Times New Roman"/>
          <w:sz w:val="24"/>
          <w:szCs w:val="24"/>
        </w:rPr>
        <w:t xml:space="preserve"> ille pergebat cepto itinere et obuios habuit angelos </w:t>
      </w:r>
      <w:r w:rsidR="0042376A" w:rsidRPr="001B4A86">
        <w:rPr>
          <w:rFonts w:ascii="Times New Roman" w:hAnsi="Times New Roman" w:cs="Times New Roman"/>
          <w:sz w:val="24"/>
          <w:szCs w:val="24"/>
        </w:rPr>
        <w:t>D</w:t>
      </w:r>
      <w:r w:rsidRPr="001B4A86">
        <w:rPr>
          <w:rFonts w:ascii="Times New Roman" w:hAnsi="Times New Roman" w:cs="Times New Roman"/>
          <w:sz w:val="24"/>
          <w:szCs w:val="24"/>
        </w:rPr>
        <w:t>ei et dixit</w:t>
      </w:r>
      <w:r w:rsidR="0042376A" w:rsidRPr="001B4A86">
        <w:rPr>
          <w:rFonts w:ascii="Times New Roman" w:hAnsi="Times New Roman" w:cs="Times New Roman"/>
          <w:sz w:val="24"/>
          <w:szCs w:val="24"/>
        </w:rPr>
        <w:t>: c</w:t>
      </w:r>
      <w:r w:rsidRPr="001B4A86">
        <w:rPr>
          <w:rFonts w:ascii="Times New Roman" w:hAnsi="Times New Roman" w:cs="Times New Roman"/>
          <w:sz w:val="24"/>
          <w:szCs w:val="24"/>
        </w:rPr>
        <w:t>astra dei sunt</w:t>
      </w:r>
      <w:r w:rsidR="0042376A" w:rsidRPr="001B4A86">
        <w:rPr>
          <w:rFonts w:ascii="Times New Roman" w:hAnsi="Times New Roman" w:cs="Times New Roman"/>
          <w:sz w:val="24"/>
          <w:szCs w:val="24"/>
        </w:rPr>
        <w:t xml:space="preserve"> hec et appellavit nomen loci M</w:t>
      </w:r>
      <w:r w:rsidRPr="001B4A86">
        <w:rPr>
          <w:rFonts w:ascii="Times New Roman" w:hAnsi="Times New Roman" w:cs="Times New Roman"/>
          <w:sz w:val="24"/>
          <w:szCs w:val="24"/>
        </w:rPr>
        <w:t>anaym</w:t>
      </w:r>
      <w:r w:rsidR="0042376A" w:rsidRPr="001B4A86">
        <w:rPr>
          <w:rFonts w:ascii="Times New Roman" w:hAnsi="Times New Roman" w:cs="Times New Roman"/>
          <w:sz w:val="24"/>
          <w:szCs w:val="24"/>
        </w:rPr>
        <w:t>,</w:t>
      </w:r>
      <w:r w:rsidRPr="001B4A86">
        <w:rPr>
          <w:rFonts w:ascii="Times New Roman" w:hAnsi="Times New Roman" w:cs="Times New Roman"/>
          <w:sz w:val="24"/>
          <w:szCs w:val="24"/>
        </w:rPr>
        <w:t xml:space="preserve"> i[</w:t>
      </w:r>
      <w:r w:rsidR="00AB0233" w:rsidRPr="001B4A86">
        <w:rPr>
          <w:rFonts w:ascii="Times New Roman" w:hAnsi="Times New Roman" w:cs="Times New Roman"/>
          <w:sz w:val="24"/>
          <w:szCs w:val="24"/>
        </w:rPr>
        <w:t>d est]</w:t>
      </w:r>
      <w:r w:rsidRPr="001B4A86">
        <w:rPr>
          <w:rFonts w:ascii="Times New Roman" w:hAnsi="Times New Roman" w:cs="Times New Roman"/>
          <w:sz w:val="24"/>
          <w:szCs w:val="24"/>
        </w:rPr>
        <w:t xml:space="preserve"> castra</w:t>
      </w:r>
      <w:r w:rsidR="0042376A" w:rsidRPr="001B4A86">
        <w:rPr>
          <w:rFonts w:ascii="Times New Roman" w:hAnsi="Times New Roman" w:cs="Times New Roman"/>
          <w:sz w:val="24"/>
          <w:szCs w:val="24"/>
        </w:rPr>
        <w:t>,</w:t>
      </w:r>
      <w:r w:rsidRPr="001B4A86">
        <w:rPr>
          <w:rFonts w:ascii="Times New Roman" w:hAnsi="Times New Roman" w:cs="Times New Roman"/>
          <w:sz w:val="24"/>
          <w:szCs w:val="24"/>
        </w:rPr>
        <w:t xml:space="preserve"> qui locus est hodie sub monte </w:t>
      </w:r>
      <w:r w:rsidR="0042376A" w:rsidRPr="001B4A86">
        <w:rPr>
          <w:rFonts w:ascii="Times New Roman" w:hAnsi="Times New Roman" w:cs="Times New Roman"/>
          <w:sz w:val="24"/>
          <w:szCs w:val="24"/>
        </w:rPr>
        <w:t>G</w:t>
      </w:r>
      <w:r w:rsidRPr="001B4A86">
        <w:rPr>
          <w:rFonts w:ascii="Times New Roman" w:hAnsi="Times New Roman" w:cs="Times New Roman"/>
          <w:sz w:val="24"/>
          <w:szCs w:val="24"/>
        </w:rPr>
        <w:t>alaad</w:t>
      </w:r>
      <w:r w:rsidR="0042376A" w:rsidRPr="001B4A86">
        <w:rPr>
          <w:rFonts w:ascii="Times New Roman" w:hAnsi="Times New Roman" w:cs="Times New Roman"/>
          <w:sz w:val="24"/>
          <w:szCs w:val="24"/>
        </w:rPr>
        <w:t>, in tribu G</w:t>
      </w:r>
      <w:r w:rsidRPr="001B4A86">
        <w:rPr>
          <w:rFonts w:ascii="Times New Roman" w:hAnsi="Times New Roman" w:cs="Times New Roman"/>
          <w:sz w:val="24"/>
          <w:szCs w:val="24"/>
        </w:rPr>
        <w:t>ad</w:t>
      </w:r>
      <w:r w:rsidR="009E1C08" w:rsidRPr="001B4A86">
        <w:rPr>
          <w:rFonts w:ascii="Times New Roman" w:hAnsi="Times New Roman" w:cs="Times New Roman"/>
          <w:sz w:val="24"/>
          <w:szCs w:val="24"/>
        </w:rPr>
        <w:t>,</w:t>
      </w:r>
      <w:r w:rsidRPr="001B4A86">
        <w:rPr>
          <w:rFonts w:ascii="Times New Roman" w:hAnsi="Times New Roman" w:cs="Times New Roman"/>
          <w:sz w:val="24"/>
          <w:szCs w:val="24"/>
        </w:rPr>
        <w:t xml:space="preserve"> et de loco illo misit nuncios ad fratem suum</w:t>
      </w:r>
      <w:r w:rsidR="009E1C08" w:rsidRPr="001B4A86">
        <w:rPr>
          <w:rFonts w:ascii="Times New Roman" w:hAnsi="Times New Roman" w:cs="Times New Roman"/>
          <w:sz w:val="24"/>
          <w:szCs w:val="24"/>
        </w:rPr>
        <w:t>,</w:t>
      </w:r>
      <w:r w:rsidRPr="001B4A86">
        <w:rPr>
          <w:rFonts w:ascii="Times New Roman" w:hAnsi="Times New Roman" w:cs="Times New Roman"/>
          <w:sz w:val="24"/>
          <w:szCs w:val="24"/>
        </w:rPr>
        <w:t xml:space="preserve"> qui ibidem etiam ad eum redierunt</w:t>
      </w:r>
      <w:r w:rsidR="009E1C08" w:rsidRPr="001B4A86">
        <w:rPr>
          <w:rFonts w:ascii="Times New Roman" w:hAnsi="Times New Roman" w:cs="Times New Roman"/>
          <w:sz w:val="24"/>
          <w:szCs w:val="24"/>
        </w:rPr>
        <w:t>.</w:t>
      </w:r>
      <w:r w:rsidR="00B07D6E" w:rsidRPr="001B4A86">
        <w:rPr>
          <w:rFonts w:ascii="Times New Roman" w:hAnsi="Times New Roman" w:cs="Times New Roman"/>
          <w:sz w:val="24"/>
          <w:szCs w:val="24"/>
        </w:rPr>
        <w:t xml:space="preserve"> Unde et infra</w:t>
      </w:r>
      <w:r w:rsidRPr="001B4A86">
        <w:rPr>
          <w:rFonts w:ascii="Times New Roman" w:hAnsi="Times New Roman" w:cs="Times New Roman"/>
          <w:sz w:val="24"/>
          <w:szCs w:val="24"/>
        </w:rPr>
        <w:t xml:space="preserve"> dicitur quod </w:t>
      </w:r>
      <w:r w:rsidR="009E1C08" w:rsidRPr="001B4A86">
        <w:rPr>
          <w:rFonts w:ascii="Times New Roman" w:hAnsi="Times New Roman" w:cs="Times New Roman"/>
          <w:sz w:val="24"/>
          <w:szCs w:val="24"/>
        </w:rPr>
        <w:t>‘</w:t>
      </w:r>
      <w:r w:rsidRPr="001B4A86">
        <w:rPr>
          <w:rFonts w:ascii="Times New Roman" w:hAnsi="Times New Roman" w:cs="Times New Roman"/>
          <w:sz w:val="24"/>
          <w:szCs w:val="24"/>
        </w:rPr>
        <w:t>seperavit munera fratri suo</w:t>
      </w:r>
      <w:r w:rsidR="009E1C08" w:rsidRPr="001B4A86">
        <w:rPr>
          <w:rFonts w:ascii="Times New Roman" w:hAnsi="Times New Roman" w:cs="Times New Roman"/>
          <w:sz w:val="24"/>
          <w:szCs w:val="24"/>
        </w:rPr>
        <w:t>’</w:t>
      </w:r>
      <w:r w:rsidRPr="001B4A86">
        <w:rPr>
          <w:rFonts w:ascii="Times New Roman" w:hAnsi="Times New Roman" w:cs="Times New Roman"/>
          <w:sz w:val="24"/>
          <w:szCs w:val="24"/>
        </w:rPr>
        <w:t xml:space="preserve"> de gregibus suis et misit per manus nuciorum</w:t>
      </w:r>
      <w:r w:rsidR="009E1C08" w:rsidRPr="001B4A86">
        <w:rPr>
          <w:rFonts w:ascii="Times New Roman" w:hAnsi="Times New Roman" w:cs="Times New Roman"/>
          <w:sz w:val="24"/>
          <w:szCs w:val="24"/>
        </w:rPr>
        <w:t>. E</w:t>
      </w:r>
      <w:r w:rsidRPr="001B4A86">
        <w:rPr>
          <w:rFonts w:ascii="Times New Roman" w:hAnsi="Times New Roman" w:cs="Times New Roman"/>
          <w:sz w:val="24"/>
          <w:szCs w:val="24"/>
        </w:rPr>
        <w:t xml:space="preserve">t dicitur ibi </w:t>
      </w:r>
      <w:r w:rsidR="009E1C08" w:rsidRPr="001B4A86">
        <w:rPr>
          <w:rFonts w:ascii="Times New Roman" w:hAnsi="Times New Roman" w:cs="Times New Roman"/>
          <w:sz w:val="24"/>
          <w:szCs w:val="24"/>
        </w:rPr>
        <w:t>‘</w:t>
      </w:r>
      <w:r w:rsidRPr="001B4A86">
        <w:rPr>
          <w:rFonts w:ascii="Times New Roman" w:hAnsi="Times New Roman" w:cs="Times New Roman"/>
          <w:sz w:val="24"/>
          <w:szCs w:val="24"/>
        </w:rPr>
        <w:t>precesserunt itaque</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munera</w:t>
      </w:r>
      <w:r w:rsidR="00B07D6E" w:rsidRPr="001B4A86">
        <w:rPr>
          <w:rFonts w:ascii="Times New Roman" w:hAnsi="Times New Roman" w:cs="Times New Roman"/>
          <w:sz w:val="24"/>
          <w:szCs w:val="24"/>
        </w:rPr>
        <w:t>,</w:t>
      </w:r>
      <w:r w:rsidRPr="001B4A86">
        <w:rPr>
          <w:rFonts w:ascii="Times New Roman" w:hAnsi="Times New Roman" w:cs="Times New Roman"/>
          <w:sz w:val="24"/>
          <w:szCs w:val="24"/>
        </w:rPr>
        <w:t xml:space="preserve"> ipse vero adhuc mansit in castris</w:t>
      </w:r>
      <w:r w:rsidR="009E1C08" w:rsidRPr="001B4A86">
        <w:rPr>
          <w:rFonts w:ascii="Times New Roman" w:hAnsi="Times New Roman" w:cs="Times New Roman"/>
          <w:sz w:val="24"/>
          <w:szCs w:val="24"/>
        </w:rPr>
        <w:t>,’</w:t>
      </w:r>
      <w:r w:rsidRPr="001B4A86">
        <w:rPr>
          <w:rFonts w:ascii="Times New Roman" w:hAnsi="Times New Roman" w:cs="Times New Roman"/>
          <w:sz w:val="24"/>
          <w:szCs w:val="24"/>
        </w:rPr>
        <w:t xml:space="preserve"> hoc est in manaym</w:t>
      </w:r>
      <w:r w:rsidR="009E1C08"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B07D6E" w:rsidRPr="001B4A86">
        <w:rPr>
          <w:rFonts w:ascii="Times New Roman" w:hAnsi="Times New Roman" w:cs="Times New Roman"/>
          <w:sz w:val="24"/>
          <w:szCs w:val="24"/>
        </w:rPr>
        <w:t>‘</w:t>
      </w:r>
      <w:r w:rsidRPr="001B4A86">
        <w:rPr>
          <w:rFonts w:ascii="Times New Roman" w:hAnsi="Times New Roman" w:cs="Times New Roman"/>
          <w:sz w:val="24"/>
          <w:szCs w:val="24"/>
        </w:rPr>
        <w:t>nocte illa</w:t>
      </w:r>
      <w:r w:rsidR="00B07D6E" w:rsidRPr="001B4A86">
        <w:rPr>
          <w:rFonts w:ascii="Times New Roman" w:hAnsi="Times New Roman" w:cs="Times New Roman"/>
          <w:sz w:val="24"/>
          <w:szCs w:val="24"/>
        </w:rPr>
        <w:t>, c</w:t>
      </w:r>
      <w:r w:rsidRPr="001B4A86">
        <w:rPr>
          <w:rFonts w:ascii="Times New Roman" w:hAnsi="Times New Roman" w:cs="Times New Roman"/>
          <w:sz w:val="24"/>
          <w:szCs w:val="24"/>
        </w:rPr>
        <w:t>umque mane surrexisset transivit vadum Iaboch</w:t>
      </w:r>
      <w:r w:rsidR="00B07D6E" w:rsidRPr="001B4A86">
        <w:rPr>
          <w:rFonts w:ascii="Times New Roman" w:hAnsi="Times New Roman" w:cs="Times New Roman"/>
          <w:sz w:val="24"/>
          <w:szCs w:val="24"/>
        </w:rPr>
        <w:t>’</w:t>
      </w:r>
      <w:r w:rsidRPr="001B4A86">
        <w:rPr>
          <w:rFonts w:ascii="Times New Roman" w:hAnsi="Times New Roman" w:cs="Times New Roman"/>
          <w:sz w:val="24"/>
          <w:szCs w:val="24"/>
        </w:rPr>
        <w:t xml:space="preserve"> qui etiam hodie ostenditur ibi</w:t>
      </w:r>
      <w:r w:rsidR="00CB7683" w:rsidRPr="001B4A86">
        <w:rPr>
          <w:rFonts w:ascii="Times New Roman" w:hAnsi="Times New Roman" w:cs="Times New Roman"/>
          <w:sz w:val="24"/>
          <w:szCs w:val="24"/>
        </w:rPr>
        <w:t>,</w:t>
      </w:r>
      <w:r w:rsidRPr="001B4A86">
        <w:rPr>
          <w:rFonts w:ascii="Times New Roman" w:hAnsi="Times New Roman" w:cs="Times New Roman"/>
          <w:sz w:val="24"/>
          <w:szCs w:val="24"/>
        </w:rPr>
        <w:t xml:space="preserve"> et </w:t>
      </w:r>
      <w:r w:rsidR="00B07D6E" w:rsidRPr="001B4A86">
        <w:rPr>
          <w:rFonts w:ascii="Times New Roman" w:hAnsi="Times New Roman" w:cs="Times New Roman"/>
          <w:sz w:val="24"/>
          <w:szCs w:val="24"/>
        </w:rPr>
        <w:t>‘</w:t>
      </w:r>
      <w:r w:rsidRPr="001B4A86">
        <w:rPr>
          <w:rFonts w:ascii="Times New Roman" w:hAnsi="Times New Roman" w:cs="Times New Roman"/>
          <w:sz w:val="24"/>
          <w:szCs w:val="24"/>
        </w:rPr>
        <w:t>ecce vir luctabatur cum eo</w:t>
      </w:r>
      <w:r w:rsidR="00B07D6E" w:rsidRPr="001B4A86">
        <w:rPr>
          <w:rFonts w:ascii="Times New Roman" w:hAnsi="Times New Roman" w:cs="Times New Roman"/>
          <w:sz w:val="24"/>
          <w:szCs w:val="24"/>
        </w:rPr>
        <w:t>’</w:t>
      </w:r>
      <w:r w:rsidRPr="001B4A86">
        <w:rPr>
          <w:rFonts w:ascii="Times New Roman" w:hAnsi="Times New Roman" w:cs="Times New Roman"/>
          <w:sz w:val="24"/>
          <w:szCs w:val="24"/>
        </w:rPr>
        <w:t xml:space="preserve"> et cetera</w:t>
      </w:r>
      <w:r w:rsidR="00B07D6E" w:rsidRPr="001B4A86">
        <w:rPr>
          <w:rFonts w:ascii="Times New Roman" w:hAnsi="Times New Roman" w:cs="Times New Roman"/>
          <w:sz w:val="24"/>
          <w:szCs w:val="24"/>
        </w:rPr>
        <w:t>. E</w:t>
      </w:r>
      <w:r w:rsidRPr="001B4A86">
        <w:rPr>
          <w:rFonts w:ascii="Times New Roman" w:hAnsi="Times New Roman" w:cs="Times New Roman"/>
          <w:sz w:val="24"/>
          <w:szCs w:val="24"/>
        </w:rPr>
        <w:t>t infra</w:t>
      </w:r>
      <w:r w:rsidR="00CB7683"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B07D6E" w:rsidRPr="001B4A86">
        <w:rPr>
          <w:rFonts w:ascii="Times New Roman" w:hAnsi="Times New Roman" w:cs="Times New Roman"/>
          <w:sz w:val="24"/>
          <w:szCs w:val="24"/>
        </w:rPr>
        <w:t>‘</w:t>
      </w:r>
      <w:r w:rsidRPr="001B4A86">
        <w:rPr>
          <w:rFonts w:ascii="Times New Roman" w:hAnsi="Times New Roman" w:cs="Times New Roman"/>
          <w:sz w:val="24"/>
          <w:szCs w:val="24"/>
        </w:rPr>
        <w:t xml:space="preserve">vocavitque nomen loci </w:t>
      </w:r>
      <w:r w:rsidR="00CB7683" w:rsidRPr="001B4A86">
        <w:rPr>
          <w:rFonts w:ascii="Times New Roman" w:hAnsi="Times New Roman" w:cs="Times New Roman"/>
          <w:sz w:val="24"/>
          <w:szCs w:val="24"/>
        </w:rPr>
        <w:t>illius P</w:t>
      </w:r>
      <w:r w:rsidRPr="001B4A86">
        <w:rPr>
          <w:rFonts w:ascii="Times New Roman" w:hAnsi="Times New Roman" w:cs="Times New Roman"/>
          <w:sz w:val="24"/>
          <w:szCs w:val="24"/>
        </w:rPr>
        <w:t>hanuel</w:t>
      </w:r>
      <w:r w:rsidR="00CB7683" w:rsidRPr="001B4A86">
        <w:rPr>
          <w:rFonts w:ascii="Times New Roman" w:hAnsi="Times New Roman" w:cs="Times New Roman"/>
          <w:sz w:val="24"/>
          <w:szCs w:val="24"/>
        </w:rPr>
        <w:t>.</w:t>
      </w:r>
      <w:r w:rsidR="00B07D6E" w:rsidRPr="001B4A86">
        <w:rPr>
          <w:rFonts w:ascii="Times New Roman" w:hAnsi="Times New Roman" w:cs="Times New Roman"/>
          <w:sz w:val="24"/>
          <w:szCs w:val="24"/>
        </w:rPr>
        <w:t>’</w:t>
      </w:r>
      <w:r w:rsidR="00CB7683" w:rsidRPr="001B4A86">
        <w:rPr>
          <w:rFonts w:ascii="Times New Roman" w:hAnsi="Times New Roman" w:cs="Times New Roman"/>
          <w:sz w:val="24"/>
          <w:szCs w:val="24"/>
        </w:rPr>
        <w:t xml:space="preserve"> Q</w:t>
      </w:r>
      <w:r w:rsidRPr="001B4A86">
        <w:rPr>
          <w:rFonts w:ascii="Times New Roman" w:hAnsi="Times New Roman" w:cs="Times New Roman"/>
          <w:sz w:val="24"/>
          <w:szCs w:val="24"/>
        </w:rPr>
        <w:t>ui locus est hodie super torren</w:t>
      </w:r>
      <w:r w:rsidR="00CB7683" w:rsidRPr="001B4A86">
        <w:rPr>
          <w:rFonts w:ascii="Times New Roman" w:hAnsi="Times New Roman" w:cs="Times New Roman"/>
          <w:sz w:val="24"/>
          <w:szCs w:val="24"/>
        </w:rPr>
        <w:t>tem Iaboch similiter in</w:t>
      </w:r>
      <w:r w:rsidR="00DA0685" w:rsidRPr="001B4A86">
        <w:rPr>
          <w:rFonts w:ascii="Times New Roman" w:hAnsi="Times New Roman" w:cs="Times New Roman"/>
          <w:sz w:val="24"/>
          <w:szCs w:val="24"/>
        </w:rPr>
        <w:t xml:space="preserve"> </w:t>
      </w:r>
      <w:r w:rsidR="00CB7683" w:rsidRPr="001B4A86">
        <w:rPr>
          <w:rFonts w:ascii="Times New Roman" w:hAnsi="Times New Roman" w:cs="Times New Roman"/>
          <w:sz w:val="24"/>
          <w:szCs w:val="24"/>
        </w:rPr>
        <w:t>tribu G</w:t>
      </w:r>
      <w:r w:rsidRPr="001B4A86">
        <w:rPr>
          <w:rFonts w:ascii="Times New Roman" w:hAnsi="Times New Roman" w:cs="Times New Roman"/>
          <w:sz w:val="24"/>
          <w:szCs w:val="24"/>
        </w:rPr>
        <w:t>a</w:t>
      </w:r>
      <w:r w:rsidR="00CB7683" w:rsidRPr="001B4A86">
        <w:rPr>
          <w:rFonts w:ascii="Times New Roman" w:hAnsi="Times New Roman" w:cs="Times New Roman"/>
          <w:sz w:val="24"/>
          <w:szCs w:val="24"/>
        </w:rPr>
        <w:t>d</w:t>
      </w:r>
      <w:r w:rsidR="00B07D6E" w:rsidRPr="001B4A86">
        <w:rPr>
          <w:rFonts w:ascii="Times New Roman" w:hAnsi="Times New Roman" w:cs="Times New Roman"/>
          <w:sz w:val="24"/>
          <w:szCs w:val="24"/>
        </w:rPr>
        <w:t>.</w:t>
      </w:r>
      <w:r w:rsidR="00CB7683" w:rsidRPr="001B4A86">
        <w:rPr>
          <w:rFonts w:ascii="Times New Roman" w:hAnsi="Times New Roman" w:cs="Times New Roman"/>
          <w:sz w:val="24"/>
          <w:szCs w:val="24"/>
        </w:rPr>
        <w:t xml:space="preserve"> </w:t>
      </w:r>
      <w:r w:rsidR="00B07D6E" w:rsidRPr="001B4A86">
        <w:rPr>
          <w:rFonts w:ascii="Times New Roman" w:hAnsi="Times New Roman" w:cs="Times New Roman"/>
          <w:sz w:val="24"/>
          <w:szCs w:val="24"/>
        </w:rPr>
        <w:t>‘O</w:t>
      </w:r>
      <w:r w:rsidR="00CB7683" w:rsidRPr="001B4A86">
        <w:rPr>
          <w:rFonts w:ascii="Times New Roman" w:hAnsi="Times New Roman" w:cs="Times New Roman"/>
          <w:sz w:val="24"/>
          <w:szCs w:val="24"/>
        </w:rPr>
        <w:t>rtusque est ei sol cum transisset P</w:t>
      </w:r>
      <w:r w:rsidRPr="001B4A86">
        <w:rPr>
          <w:rFonts w:ascii="Times New Roman" w:hAnsi="Times New Roman" w:cs="Times New Roman"/>
          <w:sz w:val="24"/>
          <w:szCs w:val="24"/>
        </w:rPr>
        <w:t>hanuel</w:t>
      </w:r>
      <w:r w:rsidR="00B07D6E" w:rsidRPr="001B4A86">
        <w:rPr>
          <w:rFonts w:ascii="Times New Roman" w:hAnsi="Times New Roman" w:cs="Times New Roman"/>
          <w:sz w:val="24"/>
          <w:szCs w:val="24"/>
        </w:rPr>
        <w:t>’</w:t>
      </w:r>
      <w:r w:rsidRPr="001B4A86">
        <w:rPr>
          <w:rFonts w:ascii="Times New Roman" w:hAnsi="Times New Roman" w:cs="Times New Roman"/>
          <w:sz w:val="24"/>
          <w:szCs w:val="24"/>
        </w:rPr>
        <w:t xml:space="preserve"> et sequitur</w:t>
      </w:r>
      <w:r w:rsidR="00CB7683"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B07D6E" w:rsidRPr="001B4A86">
        <w:rPr>
          <w:rFonts w:ascii="Times New Roman" w:hAnsi="Times New Roman" w:cs="Times New Roman"/>
          <w:sz w:val="24"/>
          <w:szCs w:val="24"/>
        </w:rPr>
        <w:t>‘</w:t>
      </w:r>
      <w:r w:rsidRPr="001B4A86">
        <w:rPr>
          <w:rFonts w:ascii="Times New Roman" w:hAnsi="Times New Roman" w:cs="Times New Roman"/>
          <w:sz w:val="24"/>
          <w:szCs w:val="24"/>
        </w:rPr>
        <w:t xml:space="preserve">levans autem </w:t>
      </w:r>
      <w:r w:rsidR="00CB7683" w:rsidRPr="001B4A86">
        <w:rPr>
          <w:rFonts w:ascii="Times New Roman" w:hAnsi="Times New Roman" w:cs="Times New Roman"/>
          <w:sz w:val="24"/>
          <w:szCs w:val="24"/>
        </w:rPr>
        <w:t>oculos vidit venientem E</w:t>
      </w:r>
      <w:r w:rsidRPr="001B4A86">
        <w:rPr>
          <w:rFonts w:ascii="Times New Roman" w:hAnsi="Times New Roman" w:cs="Times New Roman"/>
          <w:sz w:val="24"/>
          <w:szCs w:val="24"/>
        </w:rPr>
        <w:t>sau</w:t>
      </w:r>
      <w:r w:rsidR="00B07D6E" w:rsidRPr="001B4A86">
        <w:rPr>
          <w:rFonts w:ascii="Times New Roman" w:hAnsi="Times New Roman" w:cs="Times New Roman"/>
          <w:sz w:val="24"/>
          <w:szCs w:val="24"/>
        </w:rPr>
        <w:t>’</w:t>
      </w:r>
      <w:r w:rsidRPr="001B4A86">
        <w:rPr>
          <w:rFonts w:ascii="Times New Roman" w:hAnsi="Times New Roman" w:cs="Times New Roman"/>
          <w:sz w:val="24"/>
          <w:szCs w:val="24"/>
        </w:rPr>
        <w:t xml:space="preserve"> et cetera</w:t>
      </w:r>
      <w:r w:rsidR="00CB7683" w:rsidRPr="001B4A86">
        <w:rPr>
          <w:rFonts w:ascii="Times New Roman" w:hAnsi="Times New Roman" w:cs="Times New Roman"/>
          <w:sz w:val="24"/>
          <w:szCs w:val="24"/>
        </w:rPr>
        <w:t>.</w:t>
      </w:r>
      <w:r w:rsidRPr="001B4A86">
        <w:rPr>
          <w:rFonts w:ascii="Times New Roman" w:hAnsi="Times New Roman" w:cs="Times New Roman"/>
          <w:sz w:val="24"/>
          <w:szCs w:val="24"/>
        </w:rPr>
        <w:t xml:space="preserve"> E</w:t>
      </w:r>
      <w:r w:rsidR="00B07D6E" w:rsidRPr="001B4A86">
        <w:rPr>
          <w:rFonts w:ascii="Times New Roman" w:hAnsi="Times New Roman" w:cs="Times New Roman"/>
          <w:sz w:val="24"/>
          <w:szCs w:val="24"/>
        </w:rPr>
        <w:t>cce loca nota ubi venit ad eum E</w:t>
      </w:r>
      <w:r w:rsidRPr="001B4A86">
        <w:rPr>
          <w:rFonts w:ascii="Times New Roman" w:hAnsi="Times New Roman" w:cs="Times New Roman"/>
          <w:sz w:val="24"/>
          <w:szCs w:val="24"/>
        </w:rPr>
        <w:t>sau</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que</w:t>
      </w:r>
      <w:r w:rsidR="00CB7683" w:rsidRPr="001B4A86">
        <w:rPr>
          <w:rFonts w:ascii="Times New Roman" w:hAnsi="Times New Roman" w:cs="Times New Roman"/>
          <w:sz w:val="24"/>
          <w:szCs w:val="24"/>
        </w:rPr>
        <w:t xml:space="preserve"> sunt omnino vicina</w:t>
      </w:r>
      <w:r w:rsidR="00FA0D40" w:rsidRPr="001B4A86">
        <w:rPr>
          <w:rFonts w:ascii="Times New Roman" w:hAnsi="Times New Roman" w:cs="Times New Roman"/>
          <w:sz w:val="24"/>
          <w:szCs w:val="24"/>
        </w:rPr>
        <w:t xml:space="preserve"> monti isti Seyr qui est supra M</w:t>
      </w:r>
      <w:r w:rsidR="00CB7683" w:rsidRPr="001B4A86">
        <w:rPr>
          <w:rFonts w:ascii="Times New Roman" w:hAnsi="Times New Roman" w:cs="Times New Roman"/>
          <w:sz w:val="24"/>
          <w:szCs w:val="24"/>
        </w:rPr>
        <w:t>are G</w:t>
      </w:r>
      <w:r w:rsidRPr="001B4A86">
        <w:rPr>
          <w:rFonts w:ascii="Times New Roman" w:hAnsi="Times New Roman" w:cs="Times New Roman"/>
          <w:sz w:val="24"/>
          <w:szCs w:val="24"/>
        </w:rPr>
        <w:t>alilee</w:t>
      </w:r>
      <w:r w:rsidR="00CB7683" w:rsidRPr="001B4A86">
        <w:rPr>
          <w:rFonts w:ascii="Times New Roman" w:hAnsi="Times New Roman" w:cs="Times New Roman"/>
          <w:sz w:val="24"/>
          <w:szCs w:val="24"/>
        </w:rPr>
        <w:t>.</w:t>
      </w:r>
    </w:p>
    <w:p w14:paraId="23B32895" w14:textId="1F219B82" w:rsidR="002E05E2"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Est adhu</w:t>
      </w:r>
      <w:r w:rsidR="00CB7683" w:rsidRPr="001B4A86">
        <w:rPr>
          <w:rFonts w:ascii="Times New Roman" w:hAnsi="Times New Roman" w:cs="Times New Roman"/>
          <w:sz w:val="24"/>
          <w:szCs w:val="24"/>
        </w:rPr>
        <w:t>c tercius mons Seyr in finibus Azoti et A</w:t>
      </w:r>
      <w:r w:rsidRPr="001B4A86">
        <w:rPr>
          <w:rFonts w:ascii="Times New Roman" w:hAnsi="Times New Roman" w:cs="Times New Roman"/>
          <w:sz w:val="24"/>
          <w:szCs w:val="24"/>
        </w:rPr>
        <w:t xml:space="preserve">scalonis qui ascriptus </w:t>
      </w:r>
      <w:r w:rsidR="00CB7683" w:rsidRPr="001B4A86">
        <w:rPr>
          <w:rFonts w:ascii="Times New Roman" w:hAnsi="Times New Roman" w:cs="Times New Roman"/>
          <w:sz w:val="24"/>
          <w:szCs w:val="24"/>
        </w:rPr>
        <w:t>fuit tribui I</w:t>
      </w:r>
      <w:r w:rsidRPr="001B4A86">
        <w:rPr>
          <w:rFonts w:ascii="Times New Roman" w:hAnsi="Times New Roman" w:cs="Times New Roman"/>
          <w:sz w:val="24"/>
          <w:szCs w:val="24"/>
        </w:rPr>
        <w:t>uda in distributione terre</w:t>
      </w:r>
      <w:r w:rsidR="00CB7683" w:rsidRPr="001B4A86">
        <w:rPr>
          <w:rFonts w:ascii="Times New Roman" w:hAnsi="Times New Roman" w:cs="Times New Roman"/>
          <w:sz w:val="24"/>
          <w:szCs w:val="24"/>
        </w:rPr>
        <w:t>,</w:t>
      </w:r>
      <w:r w:rsidRPr="001B4A86">
        <w:rPr>
          <w:rFonts w:ascii="Times New Roman" w:hAnsi="Times New Roman" w:cs="Times New Roman"/>
          <w:sz w:val="24"/>
          <w:szCs w:val="24"/>
        </w:rPr>
        <w:t xml:space="preserve"> sed quare sic sit dictus non recolo me legisse</w:t>
      </w:r>
      <w:r w:rsidR="00CB7683" w:rsidRPr="001B4A86">
        <w:rPr>
          <w:rFonts w:ascii="Times New Roman" w:hAnsi="Times New Roman" w:cs="Times New Roman"/>
          <w:sz w:val="24"/>
          <w:szCs w:val="24"/>
        </w:rPr>
        <w:t>. H</w:t>
      </w:r>
      <w:r w:rsidRPr="001B4A86">
        <w:rPr>
          <w:rFonts w:ascii="Times New Roman" w:hAnsi="Times New Roman" w:cs="Times New Roman"/>
          <w:sz w:val="24"/>
          <w:szCs w:val="24"/>
        </w:rPr>
        <w:t xml:space="preserve">abitatores tamen loci </w:t>
      </w:r>
      <w:r w:rsidR="00CB7683" w:rsidRPr="001B4A86">
        <w:rPr>
          <w:rFonts w:ascii="Times New Roman" w:hAnsi="Times New Roman" w:cs="Times New Roman"/>
          <w:sz w:val="24"/>
          <w:szCs w:val="24"/>
        </w:rPr>
        <w:t>illius Y</w:t>
      </w:r>
      <w:r w:rsidRPr="001B4A86">
        <w:rPr>
          <w:rFonts w:ascii="Times New Roman" w:hAnsi="Times New Roman" w:cs="Times New Roman"/>
          <w:sz w:val="24"/>
          <w:szCs w:val="24"/>
        </w:rPr>
        <w:t xml:space="preserve">dumei dicti sunt sicut et </w:t>
      </w:r>
      <w:r w:rsidR="00CB7683" w:rsidRPr="001B4A86">
        <w:rPr>
          <w:rFonts w:ascii="Times New Roman" w:hAnsi="Times New Roman" w:cs="Times New Roman"/>
          <w:sz w:val="24"/>
          <w:szCs w:val="24"/>
        </w:rPr>
        <w:t>alii posteri E</w:t>
      </w:r>
      <w:r w:rsidRPr="001B4A86">
        <w:rPr>
          <w:rFonts w:ascii="Times New Roman" w:hAnsi="Times New Roman" w:cs="Times New Roman"/>
          <w:sz w:val="24"/>
          <w:szCs w:val="24"/>
        </w:rPr>
        <w:t>sau</w:t>
      </w:r>
      <w:r w:rsidR="00CB7683" w:rsidRPr="001B4A86">
        <w:rPr>
          <w:rFonts w:ascii="Times New Roman" w:hAnsi="Times New Roman" w:cs="Times New Roman"/>
          <w:sz w:val="24"/>
          <w:szCs w:val="24"/>
        </w:rPr>
        <w:t>. Ab Edom Y</w:t>
      </w:r>
      <w:r w:rsidRPr="001B4A86">
        <w:rPr>
          <w:rFonts w:ascii="Times New Roman" w:hAnsi="Times New Roman" w:cs="Times New Roman"/>
          <w:sz w:val="24"/>
          <w:szCs w:val="24"/>
        </w:rPr>
        <w:t>dumei dicebantur</w:t>
      </w:r>
      <w:r w:rsidR="00CB7683" w:rsidRPr="001B4A86">
        <w:rPr>
          <w:rFonts w:ascii="Times New Roman" w:hAnsi="Times New Roman" w:cs="Times New Roman"/>
          <w:sz w:val="24"/>
          <w:szCs w:val="24"/>
        </w:rPr>
        <w:t>, unde Antipater et filius eius Herodes Ascalonica Y</w:t>
      </w:r>
      <w:r w:rsidRPr="001B4A86">
        <w:rPr>
          <w:rFonts w:ascii="Times New Roman" w:hAnsi="Times New Roman" w:cs="Times New Roman"/>
          <w:sz w:val="24"/>
          <w:szCs w:val="24"/>
        </w:rPr>
        <w:t>dumei dicebantur</w:t>
      </w:r>
      <w:r w:rsidR="00CB7683" w:rsidRPr="001B4A86">
        <w:rPr>
          <w:rFonts w:ascii="Times New Roman" w:hAnsi="Times New Roman" w:cs="Times New Roman"/>
          <w:sz w:val="24"/>
          <w:szCs w:val="24"/>
        </w:rPr>
        <w:t>. E</w:t>
      </w:r>
      <w:r w:rsidRPr="001B4A86">
        <w:rPr>
          <w:rFonts w:ascii="Times New Roman" w:hAnsi="Times New Roman" w:cs="Times New Roman"/>
          <w:sz w:val="24"/>
          <w:szCs w:val="24"/>
        </w:rPr>
        <w:t>t hec de hac materia dicta sufficiant</w:t>
      </w:r>
      <w:r w:rsidR="00CB7683"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2B28A975" w14:textId="5EBEAD63" w:rsidR="00E35F13"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Terminatur a</w:t>
      </w:r>
      <w:r w:rsidR="00E35F13" w:rsidRPr="001B4A86">
        <w:rPr>
          <w:rFonts w:ascii="Times New Roman" w:hAnsi="Times New Roman" w:cs="Times New Roman"/>
          <w:sz w:val="24"/>
          <w:szCs w:val="24"/>
        </w:rPr>
        <w:t>utem mons iste in sorte tribus Gad in monte G</w:t>
      </w:r>
      <w:r w:rsidRPr="001B4A86">
        <w:rPr>
          <w:rFonts w:ascii="Times New Roman" w:hAnsi="Times New Roman" w:cs="Times New Roman"/>
          <w:sz w:val="24"/>
          <w:szCs w:val="24"/>
        </w:rPr>
        <w:t>alaad</w:t>
      </w:r>
      <w:r w:rsidR="00E35F13" w:rsidRPr="001B4A86">
        <w:rPr>
          <w:rFonts w:ascii="Times New Roman" w:hAnsi="Times New Roman" w:cs="Times New Roman"/>
          <w:sz w:val="24"/>
          <w:szCs w:val="24"/>
        </w:rPr>
        <w:t>,</w:t>
      </w:r>
      <w:r w:rsidRPr="001B4A86">
        <w:rPr>
          <w:rFonts w:ascii="Times New Roman" w:hAnsi="Times New Roman" w:cs="Times New Roman"/>
          <w:sz w:val="24"/>
          <w:szCs w:val="24"/>
        </w:rPr>
        <w:t xml:space="preserve"> contra locum i</w:t>
      </w:r>
      <w:r w:rsidR="00935F5B" w:rsidRPr="001B4A86">
        <w:rPr>
          <w:rFonts w:ascii="Times New Roman" w:hAnsi="Times New Roman" w:cs="Times New Roman"/>
          <w:sz w:val="24"/>
          <w:szCs w:val="24"/>
        </w:rPr>
        <w:t>llum ubi non</w:t>
      </w:r>
      <w:r w:rsidR="00E35F13" w:rsidRPr="001B4A86">
        <w:rPr>
          <w:rFonts w:ascii="Times New Roman" w:hAnsi="Times New Roman" w:cs="Times New Roman"/>
          <w:sz w:val="24"/>
          <w:szCs w:val="24"/>
        </w:rPr>
        <w:t xml:space="preserve"> longe a montibus G</w:t>
      </w:r>
      <w:r w:rsidRPr="001B4A86">
        <w:rPr>
          <w:rFonts w:ascii="Times New Roman" w:hAnsi="Times New Roman" w:cs="Times New Roman"/>
          <w:sz w:val="24"/>
          <w:szCs w:val="24"/>
        </w:rPr>
        <w:t>elboe</w:t>
      </w:r>
      <w:r w:rsidR="00E35F13" w:rsidRPr="001B4A86">
        <w:rPr>
          <w:rFonts w:ascii="Times New Roman" w:hAnsi="Times New Roman" w:cs="Times New Roman"/>
          <w:sz w:val="24"/>
          <w:szCs w:val="24"/>
        </w:rPr>
        <w:t>,</w:t>
      </w:r>
      <w:r w:rsidRPr="001B4A86">
        <w:rPr>
          <w:rFonts w:ascii="Times New Roman" w:hAnsi="Times New Roman" w:cs="Times New Roman"/>
          <w:sz w:val="24"/>
          <w:szCs w:val="24"/>
        </w:rPr>
        <w:t xml:space="preserve"> iuxta </w:t>
      </w:r>
      <w:r w:rsidR="00E35F13" w:rsidRPr="001B4A86">
        <w:rPr>
          <w:rFonts w:ascii="Times New Roman" w:hAnsi="Times New Roman" w:cs="Times New Roman"/>
          <w:sz w:val="24"/>
          <w:szCs w:val="24"/>
        </w:rPr>
        <w:t>civitatem Bethsan, I</w:t>
      </w:r>
      <w:r w:rsidRPr="001B4A86">
        <w:rPr>
          <w:rFonts w:ascii="Times New Roman" w:hAnsi="Times New Roman" w:cs="Times New Roman"/>
          <w:sz w:val="24"/>
          <w:szCs w:val="24"/>
        </w:rPr>
        <w:t>ordanis</w:t>
      </w:r>
      <w:r w:rsidR="00C11F92" w:rsidRPr="001B4A86">
        <w:rPr>
          <w:rFonts w:ascii="Times New Roman" w:hAnsi="Times New Roman" w:cs="Times New Roman"/>
          <w:sz w:val="24"/>
          <w:szCs w:val="24"/>
        </w:rPr>
        <w:t xml:space="preserve"> </w:t>
      </w:r>
      <w:r w:rsidR="00D1619C" w:rsidRPr="001B4A86">
        <w:rPr>
          <w:rFonts w:ascii="Times New Roman" w:hAnsi="Times New Roman" w:cs="Times New Roman"/>
          <w:b/>
          <w:bCs/>
          <w:sz w:val="24"/>
          <w:szCs w:val="24"/>
        </w:rPr>
        <w:t>(13v)</w:t>
      </w:r>
      <w:r w:rsidR="00D1619C" w:rsidRPr="001B4A86">
        <w:rPr>
          <w:rFonts w:ascii="Times New Roman" w:hAnsi="Times New Roman" w:cs="Times New Roman"/>
          <w:sz w:val="24"/>
          <w:szCs w:val="24"/>
        </w:rPr>
        <w:t xml:space="preserve"> </w:t>
      </w:r>
      <w:r w:rsidR="00FA0D40" w:rsidRPr="001B4A86">
        <w:rPr>
          <w:rFonts w:ascii="Times New Roman" w:hAnsi="Times New Roman" w:cs="Times New Roman"/>
          <w:sz w:val="24"/>
          <w:szCs w:val="24"/>
        </w:rPr>
        <w:t>fluvius M</w:t>
      </w:r>
      <w:r w:rsidR="00E35F13" w:rsidRPr="001B4A86">
        <w:rPr>
          <w:rFonts w:ascii="Times New Roman" w:hAnsi="Times New Roman" w:cs="Times New Roman"/>
          <w:sz w:val="24"/>
          <w:szCs w:val="24"/>
        </w:rPr>
        <w:t>are G</w:t>
      </w:r>
      <w:r w:rsidRPr="001B4A86">
        <w:rPr>
          <w:rFonts w:ascii="Times New Roman" w:hAnsi="Times New Roman" w:cs="Times New Roman"/>
          <w:sz w:val="24"/>
          <w:szCs w:val="24"/>
        </w:rPr>
        <w:t>alilee egreditur</w:t>
      </w:r>
      <w:r w:rsidR="00E35F13" w:rsidRPr="001B4A86">
        <w:rPr>
          <w:rFonts w:ascii="Times New Roman" w:hAnsi="Times New Roman" w:cs="Times New Roman"/>
          <w:sz w:val="24"/>
          <w:szCs w:val="24"/>
        </w:rPr>
        <w:t>, et deinceps litus I</w:t>
      </w:r>
      <w:r w:rsidRPr="001B4A86">
        <w:rPr>
          <w:rFonts w:ascii="Times New Roman" w:hAnsi="Times New Roman" w:cs="Times New Roman"/>
          <w:sz w:val="24"/>
          <w:szCs w:val="24"/>
        </w:rPr>
        <w:t>ordanis orientale est duarum tribuum et dimidie usque</w:t>
      </w:r>
      <w:r w:rsidR="00E35F13" w:rsidRPr="001B4A86">
        <w:rPr>
          <w:rFonts w:ascii="Times New Roman" w:hAnsi="Times New Roman" w:cs="Times New Roman"/>
          <w:sz w:val="24"/>
          <w:szCs w:val="24"/>
        </w:rPr>
        <w:t xml:space="preserve"> ad campestria Moab sub monte A</w:t>
      </w:r>
      <w:r w:rsidRPr="001B4A86">
        <w:rPr>
          <w:rFonts w:ascii="Times New Roman" w:hAnsi="Times New Roman" w:cs="Times New Roman"/>
          <w:sz w:val="24"/>
          <w:szCs w:val="24"/>
        </w:rPr>
        <w:t xml:space="preserve">barim </w:t>
      </w:r>
      <w:r w:rsidR="00E35F13" w:rsidRPr="001B4A86">
        <w:rPr>
          <w:rFonts w:ascii="Times New Roman" w:hAnsi="Times New Roman" w:cs="Times New Roman"/>
          <w:sz w:val="24"/>
          <w:szCs w:val="24"/>
        </w:rPr>
        <w:t>in Sechim contra J</w:t>
      </w:r>
      <w:r w:rsidRPr="001B4A86">
        <w:rPr>
          <w:rFonts w:ascii="Times New Roman" w:hAnsi="Times New Roman" w:cs="Times New Roman"/>
          <w:sz w:val="24"/>
          <w:szCs w:val="24"/>
        </w:rPr>
        <w:t>ericho</w:t>
      </w:r>
      <w:r w:rsidR="00E35F13" w:rsidRPr="001B4A86">
        <w:rPr>
          <w:rFonts w:ascii="Times New Roman" w:hAnsi="Times New Roman" w:cs="Times New Roman"/>
          <w:sz w:val="24"/>
          <w:szCs w:val="24"/>
        </w:rPr>
        <w:t>. U</w:t>
      </w:r>
      <w:r w:rsidRPr="001B4A86">
        <w:rPr>
          <w:rFonts w:ascii="Times New Roman" w:hAnsi="Times New Roman" w:cs="Times New Roman"/>
          <w:sz w:val="24"/>
          <w:szCs w:val="24"/>
        </w:rPr>
        <w:t>ltra vero</w:t>
      </w:r>
      <w:r w:rsidR="00E35F13" w:rsidRPr="001B4A86">
        <w:rPr>
          <w:rFonts w:ascii="Times New Roman" w:hAnsi="Times New Roman" w:cs="Times New Roman"/>
          <w:sz w:val="24"/>
          <w:szCs w:val="24"/>
        </w:rPr>
        <w:t>,</w:t>
      </w:r>
      <w:r w:rsidRPr="001B4A86">
        <w:rPr>
          <w:rFonts w:ascii="Times New Roman" w:hAnsi="Times New Roman" w:cs="Times New Roman"/>
          <w:sz w:val="24"/>
          <w:szCs w:val="24"/>
        </w:rPr>
        <w:t xml:space="preserve"> contra austrum procedendo in litore eodem Iordanis </w:t>
      </w:r>
      <w:r w:rsidR="00D1619C" w:rsidRPr="001B4A86">
        <w:rPr>
          <w:rFonts w:ascii="Times New Roman" w:hAnsi="Times New Roman" w:cs="Times New Roman"/>
          <w:sz w:val="24"/>
          <w:szCs w:val="24"/>
        </w:rPr>
        <w:t xml:space="preserve">est terra Moab usque ad </w:t>
      </w:r>
      <w:r w:rsidR="00E35F13" w:rsidRPr="001B4A86">
        <w:rPr>
          <w:rFonts w:ascii="Times New Roman" w:hAnsi="Times New Roman" w:cs="Times New Roman"/>
          <w:sz w:val="24"/>
          <w:szCs w:val="24"/>
        </w:rPr>
        <w:t>P</w:t>
      </w:r>
      <w:r w:rsidR="00D1619C" w:rsidRPr="001B4A86">
        <w:rPr>
          <w:rFonts w:ascii="Times New Roman" w:hAnsi="Times New Roman" w:cs="Times New Roman"/>
          <w:sz w:val="24"/>
          <w:szCs w:val="24"/>
        </w:rPr>
        <w:t>etram</w:t>
      </w:r>
      <w:r w:rsidRPr="001B4A86">
        <w:rPr>
          <w:rFonts w:ascii="Times New Roman" w:hAnsi="Times New Roman" w:cs="Times New Roman"/>
          <w:sz w:val="24"/>
          <w:szCs w:val="24"/>
        </w:rPr>
        <w:t xml:space="preserve"> deserti</w:t>
      </w:r>
      <w:r w:rsidR="00E35F13" w:rsidRPr="001B4A86">
        <w:rPr>
          <w:rFonts w:ascii="Times New Roman" w:hAnsi="Times New Roman" w:cs="Times New Roman"/>
          <w:sz w:val="24"/>
          <w:szCs w:val="24"/>
        </w:rPr>
        <w:t>, que nunc K</w:t>
      </w:r>
      <w:r w:rsidRPr="001B4A86">
        <w:rPr>
          <w:rFonts w:ascii="Times New Roman" w:hAnsi="Times New Roman" w:cs="Times New Roman"/>
          <w:sz w:val="24"/>
          <w:szCs w:val="24"/>
        </w:rPr>
        <w:t>rach dicitur</w:t>
      </w:r>
      <w:r w:rsidR="00935F5B" w:rsidRPr="001B4A86">
        <w:rPr>
          <w:rFonts w:ascii="Times New Roman" w:hAnsi="Times New Roman" w:cs="Times New Roman"/>
          <w:sz w:val="24"/>
          <w:szCs w:val="24"/>
        </w:rPr>
        <w:t>. Postea pars quedam</w:t>
      </w:r>
      <w:r w:rsidR="00E35F13" w:rsidRPr="001B4A86">
        <w:rPr>
          <w:rFonts w:ascii="Times New Roman" w:hAnsi="Times New Roman" w:cs="Times New Roman"/>
          <w:sz w:val="24"/>
          <w:szCs w:val="24"/>
        </w:rPr>
        <w:t xml:space="preserve"> terre A</w:t>
      </w:r>
      <w:r w:rsidRPr="001B4A86">
        <w:rPr>
          <w:rFonts w:ascii="Times New Roman" w:hAnsi="Times New Roman" w:cs="Times New Roman"/>
          <w:sz w:val="24"/>
          <w:szCs w:val="24"/>
        </w:rPr>
        <w:t>mo</w:t>
      </w:r>
      <w:r w:rsidR="00FA0D40" w:rsidRPr="001B4A86">
        <w:rPr>
          <w:rFonts w:ascii="Times New Roman" w:hAnsi="Times New Roman" w:cs="Times New Roman"/>
          <w:sz w:val="24"/>
          <w:szCs w:val="24"/>
        </w:rPr>
        <w:t>n succedit quamdiu durat M</w:t>
      </w:r>
      <w:r w:rsidR="00E35F13" w:rsidRPr="001B4A86">
        <w:rPr>
          <w:rFonts w:ascii="Times New Roman" w:hAnsi="Times New Roman" w:cs="Times New Roman"/>
          <w:sz w:val="24"/>
          <w:szCs w:val="24"/>
        </w:rPr>
        <w:t>are M</w:t>
      </w:r>
      <w:r w:rsidRPr="001B4A86">
        <w:rPr>
          <w:rFonts w:ascii="Times New Roman" w:hAnsi="Times New Roman" w:cs="Times New Roman"/>
          <w:sz w:val="24"/>
          <w:szCs w:val="24"/>
        </w:rPr>
        <w:t>ortuum et sic circuit litus eius australe usque ad montem Seyr il</w:t>
      </w:r>
      <w:r w:rsidR="00E35F13" w:rsidRPr="001B4A86">
        <w:rPr>
          <w:rFonts w:ascii="Times New Roman" w:hAnsi="Times New Roman" w:cs="Times New Roman"/>
          <w:sz w:val="24"/>
          <w:szCs w:val="24"/>
        </w:rPr>
        <w:t>lum qui coniunctus est deserto P</w:t>
      </w:r>
      <w:r w:rsidRPr="001B4A86">
        <w:rPr>
          <w:rFonts w:ascii="Times New Roman" w:hAnsi="Times New Roman" w:cs="Times New Roman"/>
          <w:sz w:val="24"/>
          <w:szCs w:val="24"/>
        </w:rPr>
        <w:t xml:space="preserve">haran </w:t>
      </w:r>
      <w:r w:rsidR="00E35F13" w:rsidRPr="001B4A86">
        <w:rPr>
          <w:rFonts w:ascii="Times New Roman" w:hAnsi="Times New Roman" w:cs="Times New Roman"/>
          <w:sz w:val="24"/>
          <w:szCs w:val="24"/>
        </w:rPr>
        <w:t>iuxta Cades B</w:t>
      </w:r>
      <w:r w:rsidR="00D1619C" w:rsidRPr="001B4A86">
        <w:rPr>
          <w:rFonts w:ascii="Times New Roman" w:hAnsi="Times New Roman" w:cs="Times New Roman"/>
          <w:sz w:val="24"/>
          <w:szCs w:val="24"/>
        </w:rPr>
        <w:t>arne habens a latere desert</w:t>
      </w:r>
      <w:r w:rsidR="00E35F13" w:rsidRPr="001B4A86">
        <w:rPr>
          <w:rFonts w:ascii="Times New Roman" w:hAnsi="Times New Roman" w:cs="Times New Roman"/>
          <w:sz w:val="24"/>
          <w:szCs w:val="24"/>
        </w:rPr>
        <w:t>um S</w:t>
      </w:r>
      <w:r w:rsidRPr="001B4A86">
        <w:rPr>
          <w:rFonts w:ascii="Times New Roman" w:hAnsi="Times New Roman" w:cs="Times New Roman"/>
          <w:sz w:val="24"/>
          <w:szCs w:val="24"/>
        </w:rPr>
        <w:t xml:space="preserve">anay et </w:t>
      </w:r>
      <w:r w:rsidR="00FA0D40" w:rsidRPr="001B4A86">
        <w:rPr>
          <w:rFonts w:ascii="Times New Roman" w:hAnsi="Times New Roman" w:cs="Times New Roman"/>
          <w:sz w:val="24"/>
          <w:szCs w:val="24"/>
        </w:rPr>
        <w:t>M</w:t>
      </w:r>
      <w:r w:rsidRPr="001B4A86">
        <w:rPr>
          <w:rFonts w:ascii="Times New Roman" w:hAnsi="Times New Roman" w:cs="Times New Roman"/>
          <w:sz w:val="24"/>
          <w:szCs w:val="24"/>
        </w:rPr>
        <w:t xml:space="preserve">are </w:t>
      </w:r>
      <w:r w:rsidR="00FA0D40" w:rsidRPr="001B4A86">
        <w:rPr>
          <w:rFonts w:ascii="Times New Roman" w:hAnsi="Times New Roman" w:cs="Times New Roman"/>
          <w:sz w:val="24"/>
          <w:szCs w:val="24"/>
        </w:rPr>
        <w:t>R</w:t>
      </w:r>
      <w:r w:rsidRPr="001B4A86">
        <w:rPr>
          <w:rFonts w:ascii="Times New Roman" w:hAnsi="Times New Roman" w:cs="Times New Roman"/>
          <w:sz w:val="24"/>
          <w:szCs w:val="24"/>
        </w:rPr>
        <w:t>ubrum</w:t>
      </w:r>
      <w:r w:rsidR="00E35F13" w:rsidRPr="001B4A86">
        <w:rPr>
          <w:rFonts w:ascii="Times New Roman" w:hAnsi="Times New Roman" w:cs="Times New Roman"/>
          <w:sz w:val="24"/>
          <w:szCs w:val="24"/>
        </w:rPr>
        <w:t>.</w:t>
      </w:r>
    </w:p>
    <w:p w14:paraId="51F9B25D" w14:textId="37A1C230" w:rsidR="0079225A" w:rsidRPr="001B4A86" w:rsidRDefault="00D1619C"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Secun</w:t>
      </w:r>
      <w:r w:rsidR="008F0E11" w:rsidRPr="001B4A86">
        <w:rPr>
          <w:rFonts w:ascii="Times New Roman" w:hAnsi="Times New Roman" w:cs="Times New Roman"/>
          <w:sz w:val="24"/>
          <w:szCs w:val="24"/>
        </w:rPr>
        <w:t>d</w:t>
      </w:r>
      <w:r w:rsidRPr="001B4A86">
        <w:rPr>
          <w:rFonts w:ascii="Times New Roman" w:hAnsi="Times New Roman" w:cs="Times New Roman"/>
          <w:sz w:val="24"/>
          <w:szCs w:val="24"/>
        </w:rPr>
        <w:t>a divisio quarte orientalis.</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In</w:t>
      </w:r>
      <w:r w:rsidR="00D70289" w:rsidRPr="001B4A86">
        <w:rPr>
          <w:rFonts w:ascii="Times New Roman" w:hAnsi="Times New Roman" w:cs="Times New Roman"/>
          <w:sz w:val="24"/>
          <w:szCs w:val="24"/>
        </w:rPr>
        <w:t xml:space="preserve"> secunda di</w:t>
      </w:r>
      <w:r w:rsidRPr="001B4A86">
        <w:rPr>
          <w:rFonts w:ascii="Times New Roman" w:hAnsi="Times New Roman" w:cs="Times New Roman"/>
          <w:sz w:val="24"/>
          <w:szCs w:val="24"/>
        </w:rPr>
        <w:t>visione</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quart</w:t>
      </w:r>
      <w:r w:rsidR="00E35F13" w:rsidRPr="001B4A86">
        <w:rPr>
          <w:rFonts w:ascii="Times New Roman" w:hAnsi="Times New Roman" w:cs="Times New Roman"/>
          <w:sz w:val="24"/>
          <w:szCs w:val="24"/>
        </w:rPr>
        <w:t>e orientalis primo orientalis</w:t>
      </w:r>
      <w:r w:rsidR="00DA0685" w:rsidRPr="001B4A86">
        <w:rPr>
          <w:rFonts w:ascii="Times New Roman" w:hAnsi="Times New Roman" w:cs="Times New Roman"/>
          <w:sz w:val="24"/>
          <w:szCs w:val="24"/>
        </w:rPr>
        <w:t xml:space="preserve"> </w:t>
      </w:r>
      <w:r w:rsidR="00E35F13" w:rsidRPr="001B4A86">
        <w:rPr>
          <w:rFonts w:ascii="Times New Roman" w:hAnsi="Times New Roman" w:cs="Times New Roman"/>
          <w:sz w:val="24"/>
          <w:szCs w:val="24"/>
        </w:rPr>
        <w:t>A</w:t>
      </w:r>
      <w:r w:rsidR="00D70289" w:rsidRPr="001B4A86">
        <w:rPr>
          <w:rFonts w:ascii="Times New Roman" w:hAnsi="Times New Roman" w:cs="Times New Roman"/>
          <w:sz w:val="24"/>
          <w:szCs w:val="24"/>
        </w:rPr>
        <w:t>ccon procedendo contra euroaustrum</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ad 4 leucas d</w:t>
      </w:r>
      <w:r w:rsidR="00E35F13" w:rsidRPr="001B4A86">
        <w:rPr>
          <w:rFonts w:ascii="Times New Roman" w:hAnsi="Times New Roman" w:cs="Times New Roman"/>
          <w:sz w:val="24"/>
          <w:szCs w:val="24"/>
        </w:rPr>
        <w:t>e Accon est Chana G</w:t>
      </w:r>
      <w:r w:rsidR="00D70289" w:rsidRPr="001B4A86">
        <w:rPr>
          <w:rFonts w:ascii="Times New Roman" w:hAnsi="Times New Roman" w:cs="Times New Roman"/>
          <w:sz w:val="24"/>
          <w:szCs w:val="24"/>
        </w:rPr>
        <w:t>alilee</w:t>
      </w:r>
      <w:r w:rsidR="00C95B2E"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ubi dominus convertit aquas in vinum</w:t>
      </w:r>
      <w:r w:rsidR="00E35F13" w:rsidRPr="001B4A86">
        <w:rPr>
          <w:rFonts w:ascii="Times New Roman" w:hAnsi="Times New Roman" w:cs="Times New Roman"/>
          <w:sz w:val="24"/>
          <w:szCs w:val="24"/>
        </w:rPr>
        <w:t>,</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et ostenditur ibidem hodie locus ubi steterunt 6 ydree et triclinium in quo erant</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mense</w:t>
      </w:r>
      <w:r w:rsidR="00E35F13"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Sunt tamen hec loca sicut omnia alia </w:t>
      </w:r>
      <w:r w:rsidR="00E35F13" w:rsidRPr="001B4A86">
        <w:rPr>
          <w:rFonts w:ascii="Times New Roman" w:hAnsi="Times New Roman" w:cs="Times New Roman"/>
          <w:sz w:val="24"/>
          <w:szCs w:val="24"/>
        </w:rPr>
        <w:t>fere in quibus D</w:t>
      </w:r>
      <w:r w:rsidR="00D70289" w:rsidRPr="001B4A86">
        <w:rPr>
          <w:rFonts w:ascii="Times New Roman" w:hAnsi="Times New Roman" w:cs="Times New Roman"/>
          <w:sz w:val="24"/>
          <w:szCs w:val="24"/>
        </w:rPr>
        <w:t>ominus est aliquid operatus sub terra</w:t>
      </w:r>
      <w:r w:rsidR="00E35F13" w:rsidRPr="001B4A86">
        <w:rPr>
          <w:rFonts w:ascii="Times New Roman" w:hAnsi="Times New Roman" w:cs="Times New Roman"/>
          <w:sz w:val="24"/>
          <w:szCs w:val="24"/>
        </w:rPr>
        <w:t>,</w:t>
      </w:r>
      <w:r w:rsidRPr="001B4A86">
        <w:rPr>
          <w:rFonts w:ascii="Times New Roman" w:hAnsi="Times New Roman" w:cs="Times New Roman"/>
          <w:sz w:val="24"/>
          <w:szCs w:val="24"/>
        </w:rPr>
        <w:t xml:space="preserve"> et descenditur ad ea in c</w:t>
      </w:r>
      <w:r w:rsidR="00D70289" w:rsidRPr="001B4A86">
        <w:rPr>
          <w:rFonts w:ascii="Times New Roman" w:hAnsi="Times New Roman" w:cs="Times New Roman"/>
          <w:sz w:val="24"/>
          <w:szCs w:val="24"/>
        </w:rPr>
        <w:t>riptam per plures gradus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sicut est locus annunci</w:t>
      </w:r>
      <w:r w:rsidR="00E35F13" w:rsidRPr="001B4A86">
        <w:rPr>
          <w:rFonts w:ascii="Times New Roman" w:hAnsi="Times New Roman" w:cs="Times New Roman"/>
          <w:sz w:val="24"/>
          <w:szCs w:val="24"/>
        </w:rPr>
        <w:t>ationis nativitatis</w:t>
      </w:r>
      <w:r w:rsidRPr="001B4A86">
        <w:rPr>
          <w:rFonts w:ascii="Times New Roman" w:hAnsi="Times New Roman" w:cs="Times New Roman"/>
          <w:sz w:val="24"/>
          <w:szCs w:val="24"/>
        </w:rPr>
        <w:t>,</w:t>
      </w:r>
      <w:r w:rsidR="00E35F13" w:rsidRPr="001B4A86">
        <w:rPr>
          <w:rFonts w:ascii="Times New Roman" w:hAnsi="Times New Roman" w:cs="Times New Roman"/>
          <w:sz w:val="24"/>
          <w:szCs w:val="24"/>
        </w:rPr>
        <w:t xml:space="preserve"> et iste in C</w:t>
      </w:r>
      <w:r w:rsidR="00D70289" w:rsidRPr="001B4A86">
        <w:rPr>
          <w:rFonts w:ascii="Times New Roman" w:hAnsi="Times New Roman" w:cs="Times New Roman"/>
          <w:sz w:val="24"/>
          <w:szCs w:val="24"/>
        </w:rPr>
        <w:t xml:space="preserve">hana </w:t>
      </w:r>
      <w:r w:rsidR="00E35F13" w:rsidRPr="001B4A86">
        <w:rPr>
          <w:rFonts w:ascii="Times New Roman" w:hAnsi="Times New Roman" w:cs="Times New Roman"/>
          <w:sz w:val="24"/>
          <w:szCs w:val="24"/>
        </w:rPr>
        <w:t>G</w:t>
      </w:r>
      <w:r w:rsidR="00D70289" w:rsidRPr="001B4A86">
        <w:rPr>
          <w:rFonts w:ascii="Times New Roman" w:hAnsi="Times New Roman" w:cs="Times New Roman"/>
          <w:sz w:val="24"/>
          <w:szCs w:val="24"/>
        </w:rPr>
        <w:t>alilee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plura alia que ostenduntur sub terra</w:t>
      </w:r>
      <w:r w:rsidR="00E35F13" w:rsidRPr="001B4A86">
        <w:rPr>
          <w:rFonts w:ascii="Times New Roman" w:hAnsi="Times New Roman" w:cs="Times New Roman"/>
          <w:sz w:val="24"/>
          <w:szCs w:val="24"/>
        </w:rPr>
        <w:t>.</w:t>
      </w:r>
      <w:r w:rsidRPr="001B4A86">
        <w:rPr>
          <w:rFonts w:ascii="Times New Roman" w:hAnsi="Times New Roman" w:cs="Times New Roman"/>
          <w:sz w:val="24"/>
          <w:szCs w:val="24"/>
        </w:rPr>
        <w:t xml:space="preserve"> C</w:t>
      </w:r>
      <w:r w:rsidR="00D70289" w:rsidRPr="001B4A86">
        <w:rPr>
          <w:rFonts w:ascii="Times New Roman" w:hAnsi="Times New Roman" w:cs="Times New Roman"/>
          <w:sz w:val="24"/>
          <w:szCs w:val="24"/>
        </w:rPr>
        <w:t>uius rei aliam non invenio causam</w:t>
      </w:r>
      <w:r w:rsidR="00E35F13"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nisi quia per frequentes destructiones ecclesiarum</w:t>
      </w:r>
      <w:r w:rsidR="0079225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 quibus erant loca ipsa</w:t>
      </w:r>
      <w:r w:rsidR="0079225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ruine sunt supra terram exaltate</w:t>
      </w:r>
      <w:r w:rsidR="0079225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eis sic qualitercumque conplanatis alia edificia desuper sunt constructa</w:t>
      </w:r>
      <w:r w:rsidR="0079225A" w:rsidRPr="001B4A86">
        <w:rPr>
          <w:rFonts w:ascii="Times New Roman" w:hAnsi="Times New Roman" w:cs="Times New Roman"/>
          <w:sz w:val="24"/>
          <w:szCs w:val="24"/>
        </w:rPr>
        <w:t>. C</w:t>
      </w:r>
      <w:r w:rsidR="00D70289" w:rsidRPr="001B4A86">
        <w:rPr>
          <w:rFonts w:ascii="Times New Roman" w:hAnsi="Times New Roman" w:cs="Times New Roman"/>
          <w:sz w:val="24"/>
          <w:szCs w:val="24"/>
        </w:rPr>
        <w:t>hristiani vero habentes devotionem visitandi loca sancta</w:t>
      </w:r>
      <w:r w:rsidR="0079225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volentes ad vera loca</w:t>
      </w:r>
      <w:r w:rsidR="0079225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ubi res gesta est</w:t>
      </w:r>
      <w:r w:rsidR="0079225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pervenire oportuit ut emundarent loca ad gradus faciendos ut sic ad ea pervenirent</w:t>
      </w:r>
      <w:r w:rsidR="0079225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79225A" w:rsidRPr="001B4A86">
        <w:rPr>
          <w:rFonts w:ascii="Times New Roman" w:hAnsi="Times New Roman" w:cs="Times New Roman"/>
          <w:sz w:val="24"/>
          <w:szCs w:val="24"/>
        </w:rPr>
        <w:t>E</w:t>
      </w:r>
      <w:r w:rsidR="00D70289" w:rsidRPr="001B4A86">
        <w:rPr>
          <w:rFonts w:ascii="Times New Roman" w:hAnsi="Times New Roman" w:cs="Times New Roman"/>
          <w:sz w:val="24"/>
          <w:szCs w:val="24"/>
        </w:rPr>
        <w:t>t ideo fere omnia loca i</w:t>
      </w:r>
      <w:r w:rsidR="00CD572F" w:rsidRPr="001B4A86">
        <w:rPr>
          <w:rFonts w:ascii="Times New Roman" w:hAnsi="Times New Roman" w:cs="Times New Roman"/>
          <w:sz w:val="24"/>
          <w:szCs w:val="24"/>
        </w:rPr>
        <w:t>sta quasi in criptis videntur</w:t>
      </w:r>
      <w:r w:rsidR="00D70289" w:rsidRPr="001B4A86">
        <w:rPr>
          <w:rFonts w:ascii="Times New Roman" w:hAnsi="Times New Roman" w:cs="Times New Roman"/>
          <w:sz w:val="24"/>
          <w:szCs w:val="24"/>
        </w:rPr>
        <w:t xml:space="preserve"> esse</w:t>
      </w:r>
      <w:r w:rsidR="0079225A" w:rsidRPr="001B4A86">
        <w:rPr>
          <w:rFonts w:ascii="Times New Roman" w:hAnsi="Times New Roman" w:cs="Times New Roman"/>
          <w:sz w:val="24"/>
          <w:szCs w:val="24"/>
        </w:rPr>
        <w:t>. Chana G</w:t>
      </w:r>
      <w:r w:rsidR="00D70289" w:rsidRPr="001B4A86">
        <w:rPr>
          <w:rFonts w:ascii="Times New Roman" w:hAnsi="Times New Roman" w:cs="Times New Roman"/>
          <w:sz w:val="24"/>
          <w:szCs w:val="24"/>
        </w:rPr>
        <w:t>alilee ab aquilone montem habet altum et rotundum et est in</w:t>
      </w:r>
      <w:r w:rsidR="00CD572F"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declivi latere eius sita</w:t>
      </w:r>
      <w:r w:rsidR="0079225A" w:rsidRPr="001B4A86">
        <w:rPr>
          <w:rFonts w:ascii="Times New Roman" w:hAnsi="Times New Roman" w:cs="Times New Roman"/>
          <w:sz w:val="24"/>
          <w:szCs w:val="24"/>
        </w:rPr>
        <w:t>. S</w:t>
      </w:r>
      <w:r w:rsidR="00D70289" w:rsidRPr="001B4A86">
        <w:rPr>
          <w:rFonts w:ascii="Times New Roman" w:hAnsi="Times New Roman" w:cs="Times New Roman"/>
          <w:sz w:val="24"/>
          <w:szCs w:val="24"/>
        </w:rPr>
        <w:t>ub se vero contra austrum habet campum et planiciem valde pulchram</w:t>
      </w:r>
      <w:r w:rsidR="00CD572F"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quam Iosephus </w:t>
      </w:r>
      <w:r w:rsidR="0079225A" w:rsidRPr="001B4A86">
        <w:rPr>
          <w:rFonts w:ascii="Times New Roman" w:hAnsi="Times New Roman" w:cs="Times New Roman"/>
          <w:sz w:val="24"/>
          <w:szCs w:val="24"/>
        </w:rPr>
        <w:t>appellat Carmelion</w:t>
      </w:r>
      <w:r w:rsidR="00CD572F" w:rsidRPr="001B4A86">
        <w:rPr>
          <w:rFonts w:ascii="Times New Roman" w:hAnsi="Times New Roman" w:cs="Times New Roman"/>
          <w:sz w:val="24"/>
          <w:szCs w:val="24"/>
        </w:rPr>
        <w:t>,</w:t>
      </w:r>
      <w:r w:rsidR="0079225A" w:rsidRPr="001B4A86">
        <w:rPr>
          <w:rFonts w:ascii="Times New Roman" w:hAnsi="Times New Roman" w:cs="Times New Roman"/>
          <w:sz w:val="24"/>
          <w:szCs w:val="24"/>
        </w:rPr>
        <w:t xml:space="preserve"> usque in S</w:t>
      </w:r>
      <w:r w:rsidR="00D70289" w:rsidRPr="001B4A86">
        <w:rPr>
          <w:rFonts w:ascii="Times New Roman" w:hAnsi="Times New Roman" w:cs="Times New Roman"/>
          <w:sz w:val="24"/>
          <w:szCs w:val="24"/>
        </w:rPr>
        <w:t>ephorum</w:t>
      </w:r>
      <w:r w:rsidR="0079225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fertilem nimis et amenum valde</w:t>
      </w:r>
      <w:r w:rsidR="0079225A" w:rsidRPr="001B4A86">
        <w:rPr>
          <w:rFonts w:ascii="Times New Roman" w:hAnsi="Times New Roman" w:cs="Times New Roman"/>
          <w:sz w:val="24"/>
          <w:szCs w:val="24"/>
        </w:rPr>
        <w:t>.</w:t>
      </w:r>
    </w:p>
    <w:p w14:paraId="733C70D9" w14:textId="422729BC" w:rsidR="0079225A" w:rsidRPr="001B4A86" w:rsidRDefault="0079225A"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Chana G</w:t>
      </w:r>
      <w:r w:rsidR="00D70289" w:rsidRPr="001B4A86">
        <w:rPr>
          <w:rFonts w:ascii="Times New Roman" w:hAnsi="Times New Roman" w:cs="Times New Roman"/>
          <w:sz w:val="24"/>
          <w:szCs w:val="24"/>
        </w:rPr>
        <w:t>alilee 2 leucis cont</w:t>
      </w:r>
      <w:r w:rsidRPr="001B4A86">
        <w:rPr>
          <w:rFonts w:ascii="Times New Roman" w:hAnsi="Times New Roman" w:cs="Times New Roman"/>
          <w:sz w:val="24"/>
          <w:szCs w:val="24"/>
        </w:rPr>
        <w:t>ra meridiem fere in via, que de Sephoro T</w:t>
      </w:r>
      <w:r w:rsidR="00D70289" w:rsidRPr="001B4A86">
        <w:rPr>
          <w:rFonts w:ascii="Times New Roman" w:hAnsi="Times New Roman" w:cs="Times New Roman"/>
          <w:sz w:val="24"/>
          <w:szCs w:val="24"/>
        </w:rPr>
        <w:t>yberiadem ducit</w:t>
      </w:r>
      <w:r w:rsidRPr="001B4A86">
        <w:rPr>
          <w:rFonts w:ascii="Times New Roman" w:hAnsi="Times New Roman" w:cs="Times New Roman"/>
          <w:sz w:val="24"/>
          <w:szCs w:val="24"/>
        </w:rPr>
        <w:t>, est villa quedam R</w:t>
      </w:r>
      <w:r w:rsidR="00D70289" w:rsidRPr="001B4A86">
        <w:rPr>
          <w:rFonts w:ascii="Times New Roman" w:hAnsi="Times New Roman" w:cs="Times New Roman"/>
          <w:sz w:val="24"/>
          <w:szCs w:val="24"/>
        </w:rPr>
        <w:t>oma nomine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 qua Jonas propheta dicitur sepultus fuisse</w:t>
      </w:r>
      <w:r w:rsidRPr="001B4A86">
        <w:rPr>
          <w:rFonts w:ascii="Times New Roman" w:hAnsi="Times New Roman" w:cs="Times New Roman"/>
          <w:sz w:val="24"/>
          <w:szCs w:val="24"/>
        </w:rPr>
        <w:t>. V</w:t>
      </w:r>
      <w:r w:rsidR="00D70289" w:rsidRPr="001B4A86">
        <w:rPr>
          <w:rFonts w:ascii="Times New Roman" w:hAnsi="Times New Roman" w:cs="Times New Roman"/>
          <w:sz w:val="24"/>
          <w:szCs w:val="24"/>
        </w:rPr>
        <w:t xml:space="preserve">illa ista sita est sub monte </w:t>
      </w:r>
      <w:r w:rsidRPr="001B4A86">
        <w:rPr>
          <w:rFonts w:ascii="Times New Roman" w:hAnsi="Times New Roman" w:cs="Times New Roman"/>
          <w:sz w:val="24"/>
          <w:szCs w:val="24"/>
        </w:rPr>
        <w:t>qui N</w:t>
      </w:r>
      <w:r w:rsidR="00D70289" w:rsidRPr="001B4A86">
        <w:rPr>
          <w:rFonts w:ascii="Times New Roman" w:hAnsi="Times New Roman" w:cs="Times New Roman"/>
          <w:sz w:val="24"/>
          <w:szCs w:val="24"/>
        </w:rPr>
        <w:t xml:space="preserve">azareth veniens includit predictum </w:t>
      </w:r>
      <w:r w:rsidRPr="001B4A86">
        <w:rPr>
          <w:rFonts w:ascii="Times New Roman" w:hAnsi="Times New Roman" w:cs="Times New Roman"/>
          <w:sz w:val="24"/>
          <w:szCs w:val="24"/>
        </w:rPr>
        <w:t>vallem C</w:t>
      </w:r>
      <w:r w:rsidR="00D70289" w:rsidRPr="001B4A86">
        <w:rPr>
          <w:rFonts w:ascii="Times New Roman" w:hAnsi="Times New Roman" w:cs="Times New Roman"/>
          <w:sz w:val="24"/>
          <w:szCs w:val="24"/>
        </w:rPr>
        <w:t>armeleon a parte australi</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70C23794" w14:textId="567AB0A7" w:rsidR="0079225A" w:rsidRPr="001B4A86" w:rsidRDefault="00CD572F"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R</w:t>
      </w:r>
      <w:r w:rsidR="00A74521" w:rsidRPr="001B4A86">
        <w:rPr>
          <w:rFonts w:ascii="Times New Roman" w:hAnsi="Times New Roman" w:cs="Times New Roman"/>
          <w:sz w:val="24"/>
          <w:szCs w:val="24"/>
        </w:rPr>
        <w:t xml:space="preserve">oma ad </w:t>
      </w:r>
      <w:r w:rsidR="00AB0233" w:rsidRPr="001B4A86">
        <w:rPr>
          <w:rFonts w:ascii="Times New Roman" w:hAnsi="Times New Roman" w:cs="Times New Roman"/>
          <w:sz w:val="24"/>
          <w:szCs w:val="24"/>
        </w:rPr>
        <w:t>1</w:t>
      </w:r>
      <w:r w:rsidR="00A74521" w:rsidRPr="001B4A86">
        <w:rPr>
          <w:rFonts w:ascii="Times New Roman" w:hAnsi="Times New Roman" w:cs="Times New Roman"/>
          <w:sz w:val="24"/>
          <w:szCs w:val="24"/>
        </w:rPr>
        <w:t xml:space="preserve"> leucam et fere </w:t>
      </w:r>
      <w:r w:rsidR="00D70289" w:rsidRPr="001B4A86">
        <w:rPr>
          <w:rFonts w:ascii="Times New Roman" w:hAnsi="Times New Roman" w:cs="Times New Roman"/>
          <w:sz w:val="24"/>
          <w:szCs w:val="24"/>
        </w:rPr>
        <w:t>d</w:t>
      </w:r>
      <w:r w:rsidR="00A74521" w:rsidRPr="001B4A86">
        <w:rPr>
          <w:rFonts w:ascii="Times New Roman" w:hAnsi="Times New Roman" w:cs="Times New Roman"/>
          <w:sz w:val="24"/>
          <w:szCs w:val="24"/>
        </w:rPr>
        <w:t>imidiam</w:t>
      </w:r>
      <w:r w:rsidR="00D70289" w:rsidRPr="001B4A86">
        <w:rPr>
          <w:rFonts w:ascii="Times New Roman" w:hAnsi="Times New Roman" w:cs="Times New Roman"/>
          <w:sz w:val="24"/>
          <w:szCs w:val="24"/>
        </w:rPr>
        <w:t xml:space="preserve"> contra orientem est villa grandis quondam </w:t>
      </w:r>
      <w:r w:rsidR="0079225A" w:rsidRPr="001B4A86">
        <w:rPr>
          <w:rFonts w:ascii="Times New Roman" w:hAnsi="Times New Roman" w:cs="Times New Roman"/>
          <w:sz w:val="24"/>
          <w:szCs w:val="24"/>
        </w:rPr>
        <w:t>ut videtur nomine A</w:t>
      </w:r>
      <w:r w:rsidR="00D70289" w:rsidRPr="001B4A86">
        <w:rPr>
          <w:rFonts w:ascii="Times New Roman" w:hAnsi="Times New Roman" w:cs="Times New Roman"/>
          <w:sz w:val="24"/>
          <w:szCs w:val="24"/>
        </w:rPr>
        <w:t>belina</w:t>
      </w:r>
      <w:r w:rsidR="0079225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de qua legitur </w:t>
      </w:r>
      <w:r w:rsidR="0079225A" w:rsidRPr="001B4A86">
        <w:rPr>
          <w:rFonts w:ascii="Times New Roman" w:hAnsi="Times New Roman" w:cs="Times New Roman"/>
          <w:sz w:val="24"/>
          <w:szCs w:val="24"/>
        </w:rPr>
        <w:t>in Iudith quod H</w:t>
      </w:r>
      <w:r w:rsidR="00D70289" w:rsidRPr="001B4A86">
        <w:rPr>
          <w:rFonts w:ascii="Times New Roman" w:hAnsi="Times New Roman" w:cs="Times New Roman"/>
          <w:sz w:val="24"/>
          <w:szCs w:val="24"/>
        </w:rPr>
        <w:t>olofernes vadens contra</w:t>
      </w:r>
      <w:r w:rsidR="0079225A" w:rsidRPr="001B4A86">
        <w:rPr>
          <w:rFonts w:ascii="Times New Roman" w:hAnsi="Times New Roman" w:cs="Times New Roman"/>
          <w:sz w:val="24"/>
          <w:szCs w:val="24"/>
        </w:rPr>
        <w:t xml:space="preserve"> </w:t>
      </w:r>
      <w:r w:rsidR="00A74521" w:rsidRPr="001B4A86">
        <w:rPr>
          <w:rFonts w:ascii="Times New Roman" w:hAnsi="Times New Roman" w:cs="Times New Roman"/>
          <w:b/>
          <w:bCs/>
          <w:sz w:val="24"/>
          <w:szCs w:val="24"/>
        </w:rPr>
        <w:t>(14r)</w:t>
      </w:r>
      <w:r w:rsidR="00A74521" w:rsidRPr="001B4A86">
        <w:rPr>
          <w:rFonts w:ascii="Times New Roman" w:hAnsi="Times New Roman" w:cs="Times New Roman"/>
          <w:sz w:val="24"/>
          <w:szCs w:val="24"/>
        </w:rPr>
        <w:t xml:space="preserve"> </w:t>
      </w:r>
      <w:r w:rsidR="0079225A" w:rsidRPr="001B4A86">
        <w:rPr>
          <w:rFonts w:ascii="Times New Roman" w:hAnsi="Times New Roman" w:cs="Times New Roman"/>
          <w:sz w:val="24"/>
          <w:szCs w:val="24"/>
        </w:rPr>
        <w:t>B</w:t>
      </w:r>
      <w:r w:rsidR="00D70289" w:rsidRPr="001B4A86">
        <w:rPr>
          <w:rFonts w:ascii="Times New Roman" w:hAnsi="Times New Roman" w:cs="Times New Roman"/>
          <w:sz w:val="24"/>
          <w:szCs w:val="24"/>
        </w:rPr>
        <w:t>ethuliam venit secus eam</w:t>
      </w:r>
      <w:r w:rsidR="0079225A" w:rsidRPr="001B4A86">
        <w:rPr>
          <w:rFonts w:ascii="Times New Roman" w:hAnsi="Times New Roman" w:cs="Times New Roman"/>
          <w:sz w:val="24"/>
          <w:szCs w:val="24"/>
        </w:rPr>
        <w:t>. E</w:t>
      </w:r>
      <w:r w:rsidR="00D70289" w:rsidRPr="001B4A86">
        <w:rPr>
          <w:rFonts w:ascii="Times New Roman" w:hAnsi="Times New Roman" w:cs="Times New Roman"/>
          <w:sz w:val="24"/>
          <w:szCs w:val="24"/>
        </w:rPr>
        <w:t>t sic oportebat quia propter difficultatem locorum via alia illuc esse non poterat</w:t>
      </w:r>
      <w:r w:rsidR="0079225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De hac villa </w:t>
      </w:r>
      <w:r w:rsidR="0079225A" w:rsidRPr="001B4A86">
        <w:rPr>
          <w:rFonts w:ascii="Times New Roman" w:hAnsi="Times New Roman" w:cs="Times New Roman"/>
          <w:sz w:val="24"/>
          <w:szCs w:val="24"/>
        </w:rPr>
        <w:t>creditur oriundus fuisse H</w:t>
      </w:r>
      <w:r w:rsidR="00D70289" w:rsidRPr="001B4A86">
        <w:rPr>
          <w:rFonts w:ascii="Times New Roman" w:hAnsi="Times New Roman" w:cs="Times New Roman"/>
          <w:sz w:val="24"/>
          <w:szCs w:val="24"/>
        </w:rPr>
        <w:t>eliseus propheta sicut dicitur 3 regum 19</w:t>
      </w:r>
      <w:r w:rsidR="0079225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est in constracta</w:t>
      </w:r>
      <w:r w:rsidR="00EE3A42" w:rsidRPr="001B4A86">
        <w:rPr>
          <w:rStyle w:val="FootnoteReference"/>
          <w:rFonts w:ascii="Times New Roman" w:hAnsi="Times New Roman" w:cs="Times New Roman"/>
          <w:sz w:val="24"/>
          <w:szCs w:val="24"/>
        </w:rPr>
        <w:footnoteReference w:id="21"/>
      </w:r>
      <w:r w:rsidR="00D70289" w:rsidRPr="001B4A86">
        <w:rPr>
          <w:rFonts w:ascii="Times New Roman" w:hAnsi="Times New Roman" w:cs="Times New Roman"/>
          <w:sz w:val="24"/>
          <w:szCs w:val="24"/>
        </w:rPr>
        <w:t xml:space="preserve"> illa que</w:t>
      </w:r>
      <w:r w:rsidR="00935F5B"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 xml:space="preserve">vocatur Dothaym distans de ipsa </w:t>
      </w:r>
      <w:r w:rsidR="0079225A" w:rsidRPr="001B4A86">
        <w:rPr>
          <w:rFonts w:ascii="Times New Roman" w:hAnsi="Times New Roman" w:cs="Times New Roman"/>
          <w:sz w:val="24"/>
          <w:szCs w:val="24"/>
        </w:rPr>
        <w:t>villa D</w:t>
      </w:r>
      <w:r w:rsidR="00D70289" w:rsidRPr="001B4A86">
        <w:rPr>
          <w:rFonts w:ascii="Times New Roman" w:hAnsi="Times New Roman" w:cs="Times New Roman"/>
          <w:sz w:val="24"/>
          <w:szCs w:val="24"/>
        </w:rPr>
        <w:t>othaym per modicam leucam contra occidentem</w:t>
      </w:r>
      <w:r w:rsidR="0079225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Sunt in ea columpne multe marmoree et ruine magne que omnia ostendunt eam fuisse gloriosam</w:t>
      </w:r>
      <w:r w:rsidR="0079225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est in loco alto et firmo sita</w:t>
      </w:r>
      <w:r w:rsidR="0079225A" w:rsidRPr="001B4A86">
        <w:rPr>
          <w:rFonts w:ascii="Times New Roman" w:hAnsi="Times New Roman" w:cs="Times New Roman"/>
          <w:sz w:val="24"/>
          <w:szCs w:val="24"/>
        </w:rPr>
        <w:t>.</w:t>
      </w:r>
    </w:p>
    <w:p w14:paraId="65DB279E" w14:textId="3253C185" w:rsidR="00120ED0" w:rsidRPr="00E4158D" w:rsidRDefault="0079225A" w:rsidP="00CB20ED">
      <w:pPr>
        <w:spacing w:line="360" w:lineRule="auto"/>
        <w:ind w:firstLine="720"/>
        <w:rPr>
          <w:rFonts w:ascii="Times New Roman" w:hAnsi="Times New Roman" w:cs="Times New Roman"/>
          <w:sz w:val="24"/>
          <w:szCs w:val="24"/>
          <w:lang w:val="de-DE"/>
        </w:rPr>
      </w:pPr>
      <w:r w:rsidRPr="001B4A86">
        <w:rPr>
          <w:rFonts w:ascii="Times New Roman" w:hAnsi="Times New Roman" w:cs="Times New Roman"/>
          <w:sz w:val="24"/>
          <w:szCs w:val="24"/>
        </w:rPr>
        <w:t>De A</w:t>
      </w:r>
      <w:r w:rsidR="00D70289" w:rsidRPr="001B4A86">
        <w:rPr>
          <w:rFonts w:ascii="Times New Roman" w:hAnsi="Times New Roman" w:cs="Times New Roman"/>
          <w:sz w:val="24"/>
          <w:szCs w:val="24"/>
        </w:rPr>
        <w:t>bel</w:t>
      </w:r>
      <w:r w:rsidRPr="001B4A86">
        <w:rPr>
          <w:rFonts w:ascii="Times New Roman" w:hAnsi="Times New Roman" w:cs="Times New Roman"/>
          <w:sz w:val="24"/>
          <w:szCs w:val="24"/>
        </w:rPr>
        <w:t xml:space="preserve">ma ad </w:t>
      </w:r>
      <w:r w:rsidR="003023A3" w:rsidRPr="001B4A86">
        <w:rPr>
          <w:rFonts w:ascii="Times New Roman" w:hAnsi="Times New Roman" w:cs="Times New Roman"/>
          <w:sz w:val="24"/>
          <w:szCs w:val="24"/>
        </w:rPr>
        <w:t>1</w:t>
      </w:r>
      <w:r w:rsidRPr="001B4A86">
        <w:rPr>
          <w:rFonts w:ascii="Times New Roman" w:hAnsi="Times New Roman" w:cs="Times New Roman"/>
          <w:sz w:val="24"/>
          <w:szCs w:val="24"/>
        </w:rPr>
        <w:t xml:space="preserve"> leucam bonam est mons B</w:t>
      </w:r>
      <w:r w:rsidR="00D70289" w:rsidRPr="001B4A86">
        <w:rPr>
          <w:rFonts w:ascii="Times New Roman" w:hAnsi="Times New Roman" w:cs="Times New Roman"/>
          <w:sz w:val="24"/>
          <w:szCs w:val="24"/>
        </w:rPr>
        <w:t xml:space="preserve">ethulie ubi </w:t>
      </w:r>
      <w:r w:rsidRPr="001B4A86">
        <w:rPr>
          <w:rFonts w:ascii="Times New Roman" w:hAnsi="Times New Roman" w:cs="Times New Roman"/>
          <w:sz w:val="24"/>
          <w:szCs w:val="24"/>
        </w:rPr>
        <w:t>Iudith occidit H</w:t>
      </w:r>
      <w:r w:rsidR="00D70289" w:rsidRPr="001B4A86">
        <w:rPr>
          <w:rFonts w:ascii="Times New Roman" w:hAnsi="Times New Roman" w:cs="Times New Roman"/>
          <w:sz w:val="24"/>
          <w:szCs w:val="24"/>
        </w:rPr>
        <w:t>olofernem</w:t>
      </w:r>
      <w:r w:rsidRPr="001B4A86">
        <w:rPr>
          <w:rFonts w:ascii="Times New Roman" w:hAnsi="Times New Roman" w:cs="Times New Roman"/>
          <w:sz w:val="24"/>
          <w:szCs w:val="24"/>
        </w:rPr>
        <w:t>. Qui mons</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per totam fere G</w:t>
      </w:r>
      <w:r w:rsidR="00F30093" w:rsidRPr="001B4A86">
        <w:rPr>
          <w:rFonts w:ascii="Times New Roman" w:hAnsi="Times New Roman" w:cs="Times New Roman"/>
          <w:sz w:val="24"/>
          <w:szCs w:val="24"/>
        </w:rPr>
        <w:t xml:space="preserve">alileam videtur, </w:t>
      </w:r>
      <w:r w:rsidR="00D70289" w:rsidRPr="001B4A86">
        <w:rPr>
          <w:rFonts w:ascii="Times New Roman" w:hAnsi="Times New Roman" w:cs="Times New Roman"/>
          <w:sz w:val="24"/>
          <w:szCs w:val="24"/>
        </w:rPr>
        <w:t>pulcher valde et munitus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Sunt in eo adhuc plura edificia et ruine plures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EE3A42" w:rsidRPr="001B4A86">
        <w:rPr>
          <w:rFonts w:ascii="Times New Roman" w:hAnsi="Times New Roman" w:cs="Times New Roman"/>
          <w:sz w:val="24"/>
          <w:szCs w:val="24"/>
        </w:rPr>
        <w:t xml:space="preserve">In fine montis adhuc castellum </w:t>
      </w:r>
      <w:r w:rsidR="00EA3B25" w:rsidRPr="001B4A86">
        <w:rPr>
          <w:rFonts w:ascii="Times New Roman" w:hAnsi="Times New Roman" w:cs="Times New Roman"/>
          <w:sz w:val="24"/>
          <w:szCs w:val="24"/>
        </w:rPr>
        <w:t>pro tuitione</w:t>
      </w:r>
      <w:r w:rsidR="00D70289" w:rsidRPr="001B4A86">
        <w:rPr>
          <w:rFonts w:ascii="Times New Roman" w:hAnsi="Times New Roman" w:cs="Times New Roman"/>
          <w:sz w:val="24"/>
          <w:szCs w:val="24"/>
        </w:rPr>
        <w:t xml:space="preserve"> montis ibi factum</w:t>
      </w:r>
      <w:r w:rsidR="00120ED0" w:rsidRPr="001B4A86">
        <w:rPr>
          <w:rFonts w:ascii="Times New Roman" w:hAnsi="Times New Roman" w:cs="Times New Roman"/>
          <w:sz w:val="24"/>
          <w:szCs w:val="24"/>
        </w:rPr>
        <w:t>. I</w:t>
      </w:r>
      <w:r w:rsidR="00D70289" w:rsidRPr="001B4A86">
        <w:rPr>
          <w:rFonts w:ascii="Times New Roman" w:hAnsi="Times New Roman" w:cs="Times New Roman"/>
          <w:sz w:val="24"/>
          <w:szCs w:val="24"/>
        </w:rPr>
        <w:t>b</w:t>
      </w:r>
      <w:r w:rsidR="00120ED0" w:rsidRPr="001B4A86">
        <w:rPr>
          <w:rFonts w:ascii="Times New Roman" w:hAnsi="Times New Roman" w:cs="Times New Roman"/>
          <w:sz w:val="24"/>
          <w:szCs w:val="24"/>
        </w:rPr>
        <w:t>i adhuc sunt indicia castrorum H</w:t>
      </w:r>
      <w:r w:rsidR="00D70289" w:rsidRPr="001B4A86">
        <w:rPr>
          <w:rFonts w:ascii="Times New Roman" w:hAnsi="Times New Roman" w:cs="Times New Roman"/>
          <w:sz w:val="24"/>
          <w:szCs w:val="24"/>
        </w:rPr>
        <w:t xml:space="preserve">olofernis in campo prope </w:t>
      </w:r>
      <w:r w:rsidR="00120ED0" w:rsidRPr="001B4A86">
        <w:rPr>
          <w:rFonts w:ascii="Times New Roman" w:hAnsi="Times New Roman" w:cs="Times New Roman"/>
          <w:sz w:val="24"/>
          <w:szCs w:val="24"/>
        </w:rPr>
        <w:t>D</w:t>
      </w:r>
      <w:r w:rsidR="00D70289" w:rsidRPr="001B4A86">
        <w:rPr>
          <w:rFonts w:ascii="Times New Roman" w:hAnsi="Times New Roman" w:cs="Times New Roman"/>
          <w:sz w:val="24"/>
          <w:szCs w:val="24"/>
        </w:rPr>
        <w:t>othaym</w:t>
      </w:r>
      <w:r w:rsidR="00120ED0"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vallis in qua se lavit </w:t>
      </w:r>
      <w:r w:rsidR="00120ED0" w:rsidRPr="001B4A86">
        <w:rPr>
          <w:rFonts w:ascii="Times New Roman" w:hAnsi="Times New Roman" w:cs="Times New Roman"/>
          <w:sz w:val="24"/>
          <w:szCs w:val="24"/>
        </w:rPr>
        <w:t>Iudith et quam giravit in B</w:t>
      </w:r>
      <w:r w:rsidR="00D70289" w:rsidRPr="001B4A86">
        <w:rPr>
          <w:rFonts w:ascii="Times New Roman" w:hAnsi="Times New Roman" w:cs="Times New Roman"/>
          <w:sz w:val="24"/>
          <w:szCs w:val="24"/>
        </w:rPr>
        <w:t>ethuliam redeundo</w:t>
      </w:r>
      <w:r w:rsidR="00120ED0" w:rsidRPr="001B4A86">
        <w:rPr>
          <w:rFonts w:ascii="Times New Roman" w:hAnsi="Times New Roman" w:cs="Times New Roman"/>
          <w:sz w:val="24"/>
          <w:szCs w:val="24"/>
        </w:rPr>
        <w:t xml:space="preserve">. </w:t>
      </w:r>
      <w:r w:rsidR="00120ED0" w:rsidRPr="00E4158D">
        <w:rPr>
          <w:rFonts w:ascii="Times New Roman" w:hAnsi="Times New Roman" w:cs="Times New Roman"/>
          <w:sz w:val="24"/>
          <w:szCs w:val="24"/>
          <w:lang w:val="de-DE"/>
        </w:rPr>
        <w:t>Hec quantum potui in</w:t>
      </w:r>
      <w:r w:rsidR="006366C7" w:rsidRPr="00E4158D">
        <w:rPr>
          <w:rFonts w:ascii="Times New Roman" w:hAnsi="Times New Roman" w:cs="Times New Roman"/>
          <w:sz w:val="24"/>
          <w:szCs w:val="24"/>
          <w:lang w:val="de-DE"/>
        </w:rPr>
        <w:t>vestigavi diligente</w:t>
      </w:r>
      <w:r w:rsidR="00D70289" w:rsidRPr="00E4158D">
        <w:rPr>
          <w:rFonts w:ascii="Times New Roman" w:hAnsi="Times New Roman" w:cs="Times New Roman"/>
          <w:sz w:val="24"/>
          <w:szCs w:val="24"/>
          <w:lang w:val="de-DE"/>
        </w:rPr>
        <w:t>r</w:t>
      </w:r>
      <w:r w:rsidR="00120ED0" w:rsidRPr="00E4158D">
        <w:rPr>
          <w:rFonts w:ascii="Times New Roman" w:hAnsi="Times New Roman" w:cs="Times New Roman"/>
          <w:sz w:val="24"/>
          <w:szCs w:val="24"/>
          <w:lang w:val="de-DE"/>
        </w:rPr>
        <w:t>.</w:t>
      </w:r>
      <w:r w:rsidR="006366C7" w:rsidRPr="00E4158D">
        <w:rPr>
          <w:rFonts w:ascii="Times New Roman" w:hAnsi="Times New Roman" w:cs="Times New Roman"/>
          <w:sz w:val="24"/>
          <w:szCs w:val="24"/>
          <w:lang w:val="de-DE"/>
        </w:rPr>
        <w:t xml:space="preserve"> </w:t>
      </w:r>
      <w:r w:rsidR="00120ED0" w:rsidRPr="00E4158D">
        <w:rPr>
          <w:rFonts w:ascii="Times New Roman" w:hAnsi="Times New Roman" w:cs="Times New Roman"/>
          <w:sz w:val="24"/>
          <w:szCs w:val="24"/>
          <w:lang w:val="de-DE"/>
        </w:rPr>
        <w:t>Mansi enim in D</w:t>
      </w:r>
      <w:r w:rsidR="00D70289" w:rsidRPr="00E4158D">
        <w:rPr>
          <w:rFonts w:ascii="Times New Roman" w:hAnsi="Times New Roman" w:cs="Times New Roman"/>
          <w:sz w:val="24"/>
          <w:szCs w:val="24"/>
          <w:lang w:val="de-DE"/>
        </w:rPr>
        <w:t>othaym una nocte</w:t>
      </w:r>
      <w:r w:rsidR="00120ED0" w:rsidRPr="00E4158D">
        <w:rPr>
          <w:rFonts w:ascii="Times New Roman" w:hAnsi="Times New Roman" w:cs="Times New Roman"/>
          <w:sz w:val="24"/>
          <w:szCs w:val="24"/>
          <w:lang w:val="de-DE"/>
        </w:rPr>
        <w:t xml:space="preserve">. </w:t>
      </w:r>
    </w:p>
    <w:p w14:paraId="238BC62C" w14:textId="5CEF0E5B" w:rsidR="00120ED0" w:rsidRPr="001B4A86" w:rsidRDefault="00120ED0"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B</w:t>
      </w:r>
      <w:r w:rsidR="00D70289" w:rsidRPr="001B4A86">
        <w:rPr>
          <w:rFonts w:ascii="Times New Roman" w:hAnsi="Times New Roman" w:cs="Times New Roman"/>
          <w:sz w:val="24"/>
          <w:szCs w:val="24"/>
        </w:rPr>
        <w:t xml:space="preserve">ethulia </w:t>
      </w:r>
      <w:r w:rsidR="00FA0D40" w:rsidRPr="001B4A86">
        <w:rPr>
          <w:rFonts w:ascii="Times New Roman" w:hAnsi="Times New Roman" w:cs="Times New Roman"/>
          <w:sz w:val="24"/>
          <w:szCs w:val="24"/>
        </w:rPr>
        <w:t>ad 2 leucas bonas supra M</w:t>
      </w:r>
      <w:r w:rsidRPr="001B4A86">
        <w:rPr>
          <w:rFonts w:ascii="Times New Roman" w:hAnsi="Times New Roman" w:cs="Times New Roman"/>
          <w:sz w:val="24"/>
          <w:szCs w:val="24"/>
        </w:rPr>
        <w:t>are G</w:t>
      </w:r>
      <w:r w:rsidR="00D70289" w:rsidRPr="001B4A86">
        <w:rPr>
          <w:rFonts w:ascii="Times New Roman" w:hAnsi="Times New Roman" w:cs="Times New Roman"/>
          <w:sz w:val="24"/>
          <w:szCs w:val="24"/>
        </w:rPr>
        <w:t>alilee</w:t>
      </w:r>
      <w:r w:rsidRPr="001B4A86">
        <w:rPr>
          <w:rFonts w:ascii="Times New Roman" w:hAnsi="Times New Roman" w:cs="Times New Roman"/>
          <w:sz w:val="24"/>
          <w:szCs w:val="24"/>
        </w:rPr>
        <w:t xml:space="preserve"> inter orientem et austrum est Tyberias civitas gloriosa G</w:t>
      </w:r>
      <w:r w:rsidR="00AB0233" w:rsidRPr="001B4A86">
        <w:rPr>
          <w:rFonts w:ascii="Times New Roman" w:hAnsi="Times New Roman" w:cs="Times New Roman"/>
          <w:sz w:val="24"/>
          <w:szCs w:val="24"/>
        </w:rPr>
        <w:t xml:space="preserve">alilee, </w:t>
      </w:r>
      <w:r w:rsidR="00D70289" w:rsidRPr="001B4A86">
        <w:rPr>
          <w:rFonts w:ascii="Times New Roman" w:hAnsi="Times New Roman" w:cs="Times New Roman"/>
          <w:sz w:val="24"/>
          <w:szCs w:val="24"/>
        </w:rPr>
        <w:t xml:space="preserve">a qua </w:t>
      </w:r>
      <w:r w:rsidR="00AB0233" w:rsidRPr="001B4A86">
        <w:rPr>
          <w:rFonts w:ascii="Times New Roman" w:hAnsi="Times New Roman" w:cs="Times New Roman"/>
          <w:sz w:val="24"/>
          <w:szCs w:val="24"/>
        </w:rPr>
        <w:t>Mare Galilee M</w:t>
      </w:r>
      <w:r w:rsidRPr="001B4A86">
        <w:rPr>
          <w:rFonts w:ascii="Times New Roman" w:hAnsi="Times New Roman" w:cs="Times New Roman"/>
          <w:sz w:val="24"/>
          <w:szCs w:val="24"/>
        </w:rPr>
        <w:t>are T</w:t>
      </w:r>
      <w:r w:rsidR="00D70289" w:rsidRPr="001B4A86">
        <w:rPr>
          <w:rFonts w:ascii="Times New Roman" w:hAnsi="Times New Roman" w:cs="Times New Roman"/>
          <w:sz w:val="24"/>
          <w:szCs w:val="24"/>
        </w:rPr>
        <w:t>yberiadis</w:t>
      </w:r>
      <w:r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dictum aliquociens invenitur</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Hec antiquitus </w:t>
      </w:r>
      <w:r w:rsidRPr="001B4A86">
        <w:rPr>
          <w:rFonts w:ascii="Times New Roman" w:hAnsi="Times New Roman" w:cs="Times New Roman"/>
          <w:sz w:val="24"/>
          <w:szCs w:val="24"/>
        </w:rPr>
        <w:t>dicebatur C</w:t>
      </w:r>
      <w:r w:rsidR="00E65AA8" w:rsidRPr="001B4A86">
        <w:rPr>
          <w:rFonts w:ascii="Times New Roman" w:hAnsi="Times New Roman" w:cs="Times New Roman"/>
          <w:sz w:val="24"/>
          <w:szCs w:val="24"/>
        </w:rPr>
        <w:t>ev</w:t>
      </w:r>
      <w:r w:rsidR="00D70289" w:rsidRPr="001B4A86">
        <w:rPr>
          <w:rFonts w:ascii="Times New Roman" w:hAnsi="Times New Roman" w:cs="Times New Roman"/>
          <w:sz w:val="24"/>
          <w:szCs w:val="24"/>
        </w:rPr>
        <w:t>ereth e</w:t>
      </w:r>
      <w:r w:rsidR="00AB0233" w:rsidRPr="001B4A86">
        <w:rPr>
          <w:rFonts w:ascii="Times New Roman" w:hAnsi="Times New Roman" w:cs="Times New Roman"/>
          <w:sz w:val="24"/>
          <w:szCs w:val="24"/>
        </w:rPr>
        <w:t>t ab ea M</w:t>
      </w:r>
      <w:r w:rsidR="00D70289" w:rsidRPr="001B4A86">
        <w:rPr>
          <w:rFonts w:ascii="Times New Roman" w:hAnsi="Times New Roman" w:cs="Times New Roman"/>
          <w:sz w:val="24"/>
          <w:szCs w:val="24"/>
        </w:rPr>
        <w:t xml:space="preserve">are </w:t>
      </w:r>
      <w:r w:rsidR="00E65AA8" w:rsidRPr="001B4A86">
        <w:rPr>
          <w:rFonts w:ascii="Times New Roman" w:hAnsi="Times New Roman" w:cs="Times New Roman"/>
          <w:sz w:val="24"/>
          <w:szCs w:val="24"/>
        </w:rPr>
        <w:t>C</w:t>
      </w:r>
      <w:r w:rsidR="00D70289" w:rsidRPr="001B4A86">
        <w:rPr>
          <w:rFonts w:ascii="Times New Roman" w:hAnsi="Times New Roman" w:cs="Times New Roman"/>
          <w:sz w:val="24"/>
          <w:szCs w:val="24"/>
        </w:rPr>
        <w:t>e &lt;dicob&gt; vereth dicebatur</w:t>
      </w:r>
      <w:r w:rsidRPr="001B4A86">
        <w:rPr>
          <w:rFonts w:ascii="Times New Roman" w:hAnsi="Times New Roman" w:cs="Times New Roman"/>
          <w:sz w:val="24"/>
          <w:szCs w:val="24"/>
        </w:rPr>
        <w:t>.</w:t>
      </w:r>
      <w:r w:rsidR="00E65AA8" w:rsidRPr="001B4A86">
        <w:rPr>
          <w:rFonts w:ascii="Times New Roman" w:hAnsi="Times New Roman" w:cs="Times New Roman"/>
          <w:sz w:val="24"/>
          <w:szCs w:val="24"/>
        </w:rPr>
        <w:t xml:space="preserve"> Quod</w:t>
      </w:r>
      <w:r w:rsidR="00D70289" w:rsidRPr="001B4A86">
        <w:rPr>
          <w:rFonts w:ascii="Times New Roman" w:hAnsi="Times New Roman" w:cs="Times New Roman"/>
          <w:sz w:val="24"/>
          <w:szCs w:val="24"/>
        </w:rPr>
        <w:t xml:space="preserve"> postmodum</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 xml:space="preserve">ab </w:t>
      </w:r>
      <w:r w:rsidRPr="001B4A86">
        <w:rPr>
          <w:rFonts w:ascii="Times New Roman" w:hAnsi="Times New Roman" w:cs="Times New Roman"/>
          <w:sz w:val="24"/>
          <w:szCs w:val="24"/>
        </w:rPr>
        <w:t>Herode tetrarcha G</w:t>
      </w:r>
      <w:r w:rsidR="00D70289" w:rsidRPr="001B4A86">
        <w:rPr>
          <w:rFonts w:ascii="Times New Roman" w:hAnsi="Times New Roman" w:cs="Times New Roman"/>
          <w:sz w:val="24"/>
          <w:szCs w:val="24"/>
        </w:rPr>
        <w:t>alilee instau</w:t>
      </w:r>
      <w:r w:rsidR="00E65AA8" w:rsidRPr="001B4A86">
        <w:rPr>
          <w:rFonts w:ascii="Times New Roman" w:hAnsi="Times New Roman" w:cs="Times New Roman"/>
          <w:sz w:val="24"/>
          <w:szCs w:val="24"/>
        </w:rPr>
        <w:t>r</w:t>
      </w:r>
      <w:r w:rsidRPr="001B4A86">
        <w:rPr>
          <w:rFonts w:ascii="Times New Roman" w:hAnsi="Times New Roman" w:cs="Times New Roman"/>
          <w:sz w:val="24"/>
          <w:szCs w:val="24"/>
        </w:rPr>
        <w:t>ata ad honorem Tiberii C</w:t>
      </w:r>
      <w:r w:rsidR="00D70289" w:rsidRPr="001B4A86">
        <w:rPr>
          <w:rFonts w:ascii="Times New Roman" w:hAnsi="Times New Roman" w:cs="Times New Roman"/>
          <w:sz w:val="24"/>
          <w:szCs w:val="24"/>
        </w:rPr>
        <w:t xml:space="preserve">esaris est Tyberias </w:t>
      </w:r>
      <w:r w:rsidR="00E65AA8" w:rsidRPr="001B4A86">
        <w:rPr>
          <w:rFonts w:ascii="Times New Roman" w:hAnsi="Times New Roman" w:cs="Times New Roman"/>
          <w:sz w:val="24"/>
          <w:szCs w:val="24"/>
        </w:rPr>
        <w:t>appellata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Est autem longa valde iuxta litus maris per longum sita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sunt in eius australi fine balnea medicabilia et ruine multe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magne palme multe crescunt ibi</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sunt ibi vinee et oliveta et ficeta et terra pinguis valde</w:t>
      </w:r>
      <w:r w:rsidRPr="001B4A86">
        <w:rPr>
          <w:rFonts w:ascii="Times New Roman" w:hAnsi="Times New Roman" w:cs="Times New Roman"/>
          <w:sz w:val="24"/>
          <w:szCs w:val="24"/>
        </w:rPr>
        <w:t>.</w:t>
      </w:r>
    </w:p>
    <w:p w14:paraId="443E3D6E" w14:textId="28341931" w:rsidR="00C21837" w:rsidRPr="001B4A86" w:rsidRDefault="00120ED0"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Hic nota quod in hac civitate, T</w:t>
      </w:r>
      <w:r w:rsidR="00D70289" w:rsidRPr="001B4A86">
        <w:rPr>
          <w:rFonts w:ascii="Times New Roman" w:hAnsi="Times New Roman" w:cs="Times New Roman"/>
          <w:sz w:val="24"/>
          <w:szCs w:val="24"/>
        </w:rPr>
        <w:t>yberiade scilicet</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Pr="001B4A86">
        <w:rPr>
          <w:rFonts w:ascii="Times New Roman" w:hAnsi="Times New Roman" w:cs="Times New Roman"/>
          <w:sz w:val="24"/>
          <w:szCs w:val="24"/>
        </w:rPr>
        <w:t>terminatur regio que D</w:t>
      </w:r>
      <w:r w:rsidR="00D70289" w:rsidRPr="001B4A86">
        <w:rPr>
          <w:rFonts w:ascii="Times New Roman" w:hAnsi="Times New Roman" w:cs="Times New Roman"/>
          <w:sz w:val="24"/>
          <w:szCs w:val="24"/>
        </w:rPr>
        <w:t>ecapoleos appellatur</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Pr="001B4A86">
        <w:rPr>
          <w:rFonts w:ascii="Times New Roman" w:hAnsi="Times New Roman" w:cs="Times New Roman"/>
          <w:sz w:val="24"/>
          <w:szCs w:val="24"/>
        </w:rPr>
        <w:t>Dicit enim dominus lacobus de V</w:t>
      </w:r>
      <w:r w:rsidR="00D70289" w:rsidRPr="001B4A86">
        <w:rPr>
          <w:rFonts w:ascii="Times New Roman" w:hAnsi="Times New Roman" w:cs="Times New Roman"/>
          <w:sz w:val="24"/>
          <w:szCs w:val="24"/>
        </w:rPr>
        <w:t>itriaco patriarcha lerusalemitanus et romane sedis legatus in libro suo quem de conquesta huius terre fecit sic</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regionis </w:t>
      </w:r>
      <w:r w:rsidR="00C21837" w:rsidRPr="001B4A86">
        <w:rPr>
          <w:rFonts w:ascii="Times New Roman" w:hAnsi="Times New Roman" w:cs="Times New Roman"/>
          <w:sz w:val="24"/>
          <w:szCs w:val="24"/>
        </w:rPr>
        <w:t>D</w:t>
      </w:r>
      <w:r w:rsidR="00D70289" w:rsidRPr="001B4A86">
        <w:rPr>
          <w:rFonts w:ascii="Times New Roman" w:hAnsi="Times New Roman" w:cs="Times New Roman"/>
          <w:sz w:val="24"/>
          <w:szCs w:val="24"/>
        </w:rPr>
        <w:t>ecapoleos fin</w:t>
      </w:r>
      <w:r w:rsidR="00AB0233" w:rsidRPr="001B4A86">
        <w:rPr>
          <w:rFonts w:ascii="Times New Roman" w:hAnsi="Times New Roman" w:cs="Times New Roman"/>
          <w:sz w:val="24"/>
          <w:szCs w:val="24"/>
        </w:rPr>
        <w:t>es sive extremitates sunt M</w:t>
      </w:r>
      <w:r w:rsidR="00E65AA8" w:rsidRPr="001B4A86">
        <w:rPr>
          <w:rFonts w:ascii="Times New Roman" w:hAnsi="Times New Roman" w:cs="Times New Roman"/>
          <w:sz w:val="24"/>
          <w:szCs w:val="24"/>
        </w:rPr>
        <w:t>are G</w:t>
      </w:r>
      <w:r w:rsidR="00D70289" w:rsidRPr="001B4A86">
        <w:rPr>
          <w:rFonts w:ascii="Times New Roman" w:hAnsi="Times New Roman" w:cs="Times New Roman"/>
          <w:sz w:val="24"/>
          <w:szCs w:val="24"/>
        </w:rPr>
        <w:t>alylee ab oriente</w:t>
      </w:r>
      <w:r w:rsidR="00DA0685" w:rsidRPr="001B4A86">
        <w:rPr>
          <w:rFonts w:ascii="Times New Roman" w:hAnsi="Times New Roman" w:cs="Times New Roman"/>
          <w:sz w:val="24"/>
          <w:szCs w:val="24"/>
        </w:rPr>
        <w:t xml:space="preserve"> </w:t>
      </w:r>
      <w:r w:rsidR="00E65AA8" w:rsidRPr="001B4A86">
        <w:rPr>
          <w:rFonts w:ascii="Times New Roman" w:hAnsi="Times New Roman" w:cs="Times New Roman"/>
          <w:sz w:val="24"/>
          <w:szCs w:val="24"/>
        </w:rPr>
        <w:t>et S</w:t>
      </w:r>
      <w:r w:rsidR="00D70289" w:rsidRPr="001B4A86">
        <w:rPr>
          <w:rFonts w:ascii="Times New Roman" w:hAnsi="Times New Roman" w:cs="Times New Roman"/>
          <w:sz w:val="24"/>
          <w:szCs w:val="24"/>
        </w:rPr>
        <w:t>ydon magna ab occidente</w:t>
      </w:r>
      <w:r w:rsidR="00C21837"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hec est latitudo eius</w:t>
      </w:r>
      <w:r w:rsidR="00C21837"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C21837" w:rsidRPr="001B4A86">
        <w:rPr>
          <w:rFonts w:ascii="Times New Roman" w:hAnsi="Times New Roman" w:cs="Times New Roman"/>
          <w:sz w:val="24"/>
          <w:szCs w:val="24"/>
        </w:rPr>
        <w:t>‘</w:t>
      </w:r>
      <w:r w:rsidR="00D70289" w:rsidRPr="001B4A86">
        <w:rPr>
          <w:rFonts w:ascii="Times New Roman" w:hAnsi="Times New Roman" w:cs="Times New Roman"/>
          <w:sz w:val="24"/>
          <w:szCs w:val="24"/>
        </w:rPr>
        <w:t>In longitudi</w:t>
      </w:r>
      <w:r w:rsidR="00C21837" w:rsidRPr="001B4A86">
        <w:rPr>
          <w:rFonts w:ascii="Times New Roman" w:hAnsi="Times New Roman" w:cs="Times New Roman"/>
          <w:sz w:val="24"/>
          <w:szCs w:val="24"/>
        </w:rPr>
        <w:t>ne vero procenditur a civitate T</w:t>
      </w:r>
      <w:r w:rsidR="00D70289" w:rsidRPr="001B4A86">
        <w:rPr>
          <w:rFonts w:ascii="Times New Roman" w:hAnsi="Times New Roman" w:cs="Times New Roman"/>
          <w:sz w:val="24"/>
          <w:szCs w:val="24"/>
        </w:rPr>
        <w:t xml:space="preserve">yberiadense et toto litore aquilonali </w:t>
      </w:r>
      <w:r w:rsidR="00AB0233" w:rsidRPr="001B4A86">
        <w:rPr>
          <w:rFonts w:ascii="Times New Roman" w:hAnsi="Times New Roman" w:cs="Times New Roman"/>
          <w:sz w:val="24"/>
          <w:szCs w:val="24"/>
        </w:rPr>
        <w:t>M</w:t>
      </w:r>
      <w:r w:rsidR="00C21837" w:rsidRPr="001B4A86">
        <w:rPr>
          <w:rFonts w:ascii="Times New Roman" w:hAnsi="Times New Roman" w:cs="Times New Roman"/>
          <w:sz w:val="24"/>
          <w:szCs w:val="24"/>
        </w:rPr>
        <w:t>aris G</w:t>
      </w:r>
      <w:r w:rsidR="00E65AA8" w:rsidRPr="001B4A86">
        <w:rPr>
          <w:rFonts w:ascii="Times New Roman" w:hAnsi="Times New Roman" w:cs="Times New Roman"/>
          <w:sz w:val="24"/>
          <w:szCs w:val="24"/>
        </w:rPr>
        <w:t>alilee usque in D</w:t>
      </w:r>
      <w:r w:rsidR="00D70289" w:rsidRPr="001B4A86">
        <w:rPr>
          <w:rFonts w:ascii="Times New Roman" w:hAnsi="Times New Roman" w:cs="Times New Roman"/>
          <w:sz w:val="24"/>
          <w:szCs w:val="24"/>
        </w:rPr>
        <w:t>amascum</w:t>
      </w:r>
      <w:r w:rsidRPr="001B4A86">
        <w:rPr>
          <w:rFonts w:ascii="Times New Roman" w:hAnsi="Times New Roman" w:cs="Times New Roman"/>
          <w:sz w:val="24"/>
          <w:szCs w:val="24"/>
        </w:rPr>
        <w:t>.’</w:t>
      </w:r>
      <w:r w:rsidR="00C21837" w:rsidRPr="001B4A86">
        <w:rPr>
          <w:rFonts w:ascii="Times New Roman" w:hAnsi="Times New Roman" w:cs="Times New Roman"/>
          <w:sz w:val="24"/>
          <w:szCs w:val="24"/>
        </w:rPr>
        <w:t xml:space="preserve"> Et dicitur D</w:t>
      </w:r>
      <w:r w:rsidR="00D70289" w:rsidRPr="001B4A86">
        <w:rPr>
          <w:rFonts w:ascii="Times New Roman" w:hAnsi="Times New Roman" w:cs="Times New Roman"/>
          <w:sz w:val="24"/>
          <w:szCs w:val="24"/>
        </w:rPr>
        <w:t>ecapolis a decem civitatibus principalibus in ea sitis</w:t>
      </w:r>
      <w:r w:rsidR="00C21837" w:rsidRPr="001B4A86">
        <w:rPr>
          <w:rFonts w:ascii="Times New Roman" w:hAnsi="Times New Roman" w:cs="Times New Roman"/>
          <w:sz w:val="24"/>
          <w:szCs w:val="24"/>
        </w:rPr>
        <w:t>,</w:t>
      </w:r>
      <w:r w:rsidR="00F30093" w:rsidRPr="001B4A86">
        <w:rPr>
          <w:rFonts w:ascii="Times New Roman" w:hAnsi="Times New Roman" w:cs="Times New Roman"/>
          <w:sz w:val="24"/>
          <w:szCs w:val="24"/>
        </w:rPr>
        <w:t xml:space="preserve"> que sunt T</w:t>
      </w:r>
      <w:r w:rsidR="00D70289" w:rsidRPr="001B4A86">
        <w:rPr>
          <w:rFonts w:ascii="Times New Roman" w:hAnsi="Times New Roman" w:cs="Times New Roman"/>
          <w:sz w:val="24"/>
          <w:szCs w:val="24"/>
        </w:rPr>
        <w:t>yberias</w:t>
      </w:r>
      <w:r w:rsidR="00C21837"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Sephet</w:t>
      </w:r>
      <w:r w:rsidR="00C21837"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Cedes Neptalim</w:t>
      </w:r>
      <w:r w:rsidR="00C21837" w:rsidRPr="001B4A86">
        <w:rPr>
          <w:rFonts w:ascii="Times New Roman" w:hAnsi="Times New Roman" w:cs="Times New Roman"/>
          <w:sz w:val="24"/>
          <w:szCs w:val="24"/>
        </w:rPr>
        <w:t>, A</w:t>
      </w:r>
      <w:r w:rsidR="00D70289" w:rsidRPr="001B4A86">
        <w:rPr>
          <w:rFonts w:ascii="Times New Roman" w:hAnsi="Times New Roman" w:cs="Times New Roman"/>
          <w:sz w:val="24"/>
          <w:szCs w:val="24"/>
        </w:rPr>
        <w:t>sor</w:t>
      </w:r>
      <w:r w:rsidR="00C21837"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Cesarea</w:t>
      </w:r>
      <w:r w:rsidR="00C21837" w:rsidRPr="001B4A86">
        <w:rPr>
          <w:rFonts w:ascii="Times New Roman" w:hAnsi="Times New Roman" w:cs="Times New Roman"/>
          <w:sz w:val="24"/>
          <w:szCs w:val="24"/>
        </w:rPr>
        <w:t xml:space="preserve"> </w:t>
      </w:r>
      <w:r w:rsidR="00E65AA8" w:rsidRPr="001B4A86">
        <w:rPr>
          <w:rFonts w:ascii="Times New Roman" w:hAnsi="Times New Roman" w:cs="Times New Roman"/>
          <w:sz w:val="24"/>
          <w:szCs w:val="24"/>
        </w:rPr>
        <w:t>(14v) P</w:t>
      </w:r>
      <w:r w:rsidR="00D70289" w:rsidRPr="001B4A86">
        <w:rPr>
          <w:rFonts w:ascii="Times New Roman" w:hAnsi="Times New Roman" w:cs="Times New Roman"/>
          <w:sz w:val="24"/>
          <w:szCs w:val="24"/>
        </w:rPr>
        <w:t>hilippi</w:t>
      </w:r>
      <w:r w:rsidR="00C21837" w:rsidRPr="001B4A86">
        <w:rPr>
          <w:rFonts w:ascii="Times New Roman" w:hAnsi="Times New Roman" w:cs="Times New Roman"/>
          <w:sz w:val="24"/>
          <w:szCs w:val="24"/>
        </w:rPr>
        <w:t>, Capharnaum, quam Iosephus I</w:t>
      </w:r>
      <w:r w:rsidR="00D70289" w:rsidRPr="001B4A86">
        <w:rPr>
          <w:rFonts w:ascii="Times New Roman" w:hAnsi="Times New Roman" w:cs="Times New Roman"/>
          <w:sz w:val="24"/>
          <w:szCs w:val="24"/>
        </w:rPr>
        <w:t>uliam appellat</w:t>
      </w:r>
      <w:r w:rsidR="00C21837"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Iocapata</w:t>
      </w:r>
      <w:r w:rsidR="00C21837" w:rsidRPr="001B4A86">
        <w:rPr>
          <w:rFonts w:ascii="Times New Roman" w:hAnsi="Times New Roman" w:cs="Times New Roman"/>
          <w:sz w:val="24"/>
          <w:szCs w:val="24"/>
        </w:rPr>
        <w:t>, B</w:t>
      </w:r>
      <w:r w:rsidR="00D70289" w:rsidRPr="001B4A86">
        <w:rPr>
          <w:rFonts w:ascii="Times New Roman" w:hAnsi="Times New Roman" w:cs="Times New Roman"/>
          <w:sz w:val="24"/>
          <w:szCs w:val="24"/>
        </w:rPr>
        <w:t>ethsayda</w:t>
      </w:r>
      <w:r w:rsidR="00C21837" w:rsidRPr="001B4A86">
        <w:rPr>
          <w:rFonts w:ascii="Times New Roman" w:hAnsi="Times New Roman" w:cs="Times New Roman"/>
          <w:sz w:val="24"/>
          <w:szCs w:val="24"/>
        </w:rPr>
        <w:t>, Catozaym et B</w:t>
      </w:r>
      <w:r w:rsidR="00D70289" w:rsidRPr="001B4A86">
        <w:rPr>
          <w:rFonts w:ascii="Times New Roman" w:hAnsi="Times New Roman" w:cs="Times New Roman"/>
          <w:sz w:val="24"/>
          <w:szCs w:val="24"/>
        </w:rPr>
        <w:t xml:space="preserve">ethsan que etiam </w:t>
      </w:r>
      <w:r w:rsidR="00C21837" w:rsidRPr="001B4A86">
        <w:rPr>
          <w:rFonts w:ascii="Times New Roman" w:hAnsi="Times New Roman" w:cs="Times New Roman"/>
          <w:sz w:val="24"/>
          <w:szCs w:val="24"/>
        </w:rPr>
        <w:t>S</w:t>
      </w:r>
      <w:r w:rsidR="00D70289" w:rsidRPr="001B4A86">
        <w:rPr>
          <w:rFonts w:ascii="Times New Roman" w:hAnsi="Times New Roman" w:cs="Times New Roman"/>
          <w:sz w:val="24"/>
          <w:szCs w:val="24"/>
        </w:rPr>
        <w:t>citopolis dicebatur</w:t>
      </w:r>
      <w:r w:rsidR="00C21837"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Sunt tamen in ea adhuc plures alie preter istas</w:t>
      </w:r>
      <w:r w:rsidR="00C21837" w:rsidRPr="001B4A86">
        <w:rPr>
          <w:rFonts w:ascii="Times New Roman" w:hAnsi="Times New Roman" w:cs="Times New Roman"/>
          <w:sz w:val="24"/>
          <w:szCs w:val="24"/>
        </w:rPr>
        <w:t>.</w:t>
      </w:r>
    </w:p>
    <w:p w14:paraId="22C78EB0" w14:textId="5F110946" w:rsidR="00C21837"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Hoc tamen nota</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quod nihilom</w:t>
      </w:r>
      <w:r w:rsidR="00E65AA8" w:rsidRPr="001B4A86">
        <w:rPr>
          <w:rFonts w:ascii="Times New Roman" w:hAnsi="Times New Roman" w:cs="Times New Roman"/>
          <w:sz w:val="24"/>
          <w:szCs w:val="24"/>
        </w:rPr>
        <w:t>in</w:t>
      </w:r>
      <w:r w:rsidRPr="001B4A86">
        <w:rPr>
          <w:rFonts w:ascii="Times New Roman" w:hAnsi="Times New Roman" w:cs="Times New Roman"/>
          <w:sz w:val="24"/>
          <w:szCs w:val="24"/>
        </w:rPr>
        <w:t>us terra ista diversis adhuc nominibus appellatur</w:t>
      </w:r>
      <w:r w:rsidR="00C21837" w:rsidRPr="001B4A86">
        <w:rPr>
          <w:rFonts w:ascii="Times New Roman" w:hAnsi="Times New Roman" w:cs="Times New Roman"/>
          <w:sz w:val="24"/>
          <w:szCs w:val="24"/>
        </w:rPr>
        <w:t>.</w:t>
      </w:r>
      <w:r w:rsidRPr="001B4A86">
        <w:rPr>
          <w:rFonts w:ascii="Times New Roman" w:hAnsi="Times New Roman" w:cs="Times New Roman"/>
          <w:sz w:val="24"/>
          <w:szCs w:val="24"/>
        </w:rPr>
        <w:t xml:space="preserve"> Dicitur enim ut supradictum est </w:t>
      </w:r>
      <w:r w:rsidR="00C21837" w:rsidRPr="001B4A86">
        <w:rPr>
          <w:rFonts w:ascii="Times New Roman" w:hAnsi="Times New Roman" w:cs="Times New Roman"/>
          <w:sz w:val="24"/>
          <w:szCs w:val="24"/>
        </w:rPr>
        <w:t>nunc Y</w:t>
      </w:r>
      <w:r w:rsidRPr="001B4A86">
        <w:rPr>
          <w:rFonts w:ascii="Times New Roman" w:hAnsi="Times New Roman" w:cs="Times New Roman"/>
          <w:sz w:val="24"/>
          <w:szCs w:val="24"/>
        </w:rPr>
        <w:t>thurea</w:t>
      </w:r>
      <w:r w:rsidR="00C21837" w:rsidRPr="001B4A86">
        <w:rPr>
          <w:rFonts w:ascii="Times New Roman" w:hAnsi="Times New Roman" w:cs="Times New Roman"/>
          <w:sz w:val="24"/>
          <w:szCs w:val="24"/>
        </w:rPr>
        <w:t>, nunc T</w:t>
      </w:r>
      <w:r w:rsidRPr="001B4A86">
        <w:rPr>
          <w:rFonts w:ascii="Times New Roman" w:hAnsi="Times New Roman" w:cs="Times New Roman"/>
          <w:sz w:val="24"/>
          <w:szCs w:val="24"/>
        </w:rPr>
        <w:t>raconitis</w:t>
      </w:r>
      <w:r w:rsidR="00E65AA8" w:rsidRPr="001B4A86">
        <w:rPr>
          <w:rFonts w:ascii="Times New Roman" w:hAnsi="Times New Roman" w:cs="Times New Roman"/>
          <w:sz w:val="24"/>
          <w:szCs w:val="24"/>
        </w:rPr>
        <w:t>,</w:t>
      </w:r>
      <w:r w:rsidRPr="001B4A86">
        <w:rPr>
          <w:rFonts w:ascii="Times New Roman" w:hAnsi="Times New Roman" w:cs="Times New Roman"/>
          <w:sz w:val="24"/>
          <w:szCs w:val="24"/>
        </w:rPr>
        <w:t xml:space="preserve"> nunc </w:t>
      </w:r>
      <w:r w:rsidR="00C21837" w:rsidRPr="001B4A86">
        <w:rPr>
          <w:rFonts w:ascii="Times New Roman" w:hAnsi="Times New Roman" w:cs="Times New Roman"/>
          <w:sz w:val="24"/>
          <w:szCs w:val="24"/>
        </w:rPr>
        <w:t>planicies L</w:t>
      </w:r>
      <w:r w:rsidRPr="001B4A86">
        <w:rPr>
          <w:rFonts w:ascii="Times New Roman" w:hAnsi="Times New Roman" w:cs="Times New Roman"/>
          <w:sz w:val="24"/>
          <w:szCs w:val="24"/>
        </w:rPr>
        <w:t>ybani</w:t>
      </w:r>
      <w:r w:rsidR="00E65AA8" w:rsidRPr="001B4A86">
        <w:rPr>
          <w:rFonts w:ascii="Times New Roman" w:hAnsi="Times New Roman" w:cs="Times New Roman"/>
          <w:sz w:val="24"/>
          <w:szCs w:val="24"/>
        </w:rPr>
        <w:t>, n</w:t>
      </w:r>
      <w:r w:rsidR="00C21837" w:rsidRPr="001B4A86">
        <w:rPr>
          <w:rFonts w:ascii="Times New Roman" w:hAnsi="Times New Roman" w:cs="Times New Roman"/>
          <w:sz w:val="24"/>
          <w:szCs w:val="24"/>
        </w:rPr>
        <w:t>unc terra R</w:t>
      </w:r>
      <w:r w:rsidRPr="001B4A86">
        <w:rPr>
          <w:rFonts w:ascii="Times New Roman" w:hAnsi="Times New Roman" w:cs="Times New Roman"/>
          <w:sz w:val="24"/>
          <w:szCs w:val="24"/>
        </w:rPr>
        <w:t>oab</w:t>
      </w:r>
      <w:r w:rsidR="00C21837"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C21837" w:rsidRPr="001B4A86">
        <w:rPr>
          <w:rFonts w:ascii="Times New Roman" w:hAnsi="Times New Roman" w:cs="Times New Roman"/>
          <w:sz w:val="24"/>
          <w:szCs w:val="24"/>
        </w:rPr>
        <w:t>nunc K</w:t>
      </w:r>
      <w:r w:rsidRPr="001B4A86">
        <w:rPr>
          <w:rFonts w:ascii="Times New Roman" w:hAnsi="Times New Roman" w:cs="Times New Roman"/>
          <w:sz w:val="24"/>
          <w:szCs w:val="24"/>
        </w:rPr>
        <w:t>abul</w:t>
      </w:r>
      <w:r w:rsidR="00C21837" w:rsidRPr="001B4A86">
        <w:rPr>
          <w:rFonts w:ascii="Times New Roman" w:hAnsi="Times New Roman" w:cs="Times New Roman"/>
          <w:sz w:val="24"/>
          <w:szCs w:val="24"/>
        </w:rPr>
        <w:t>, nunc G</w:t>
      </w:r>
      <w:r w:rsidRPr="001B4A86">
        <w:rPr>
          <w:rFonts w:ascii="Times New Roman" w:hAnsi="Times New Roman" w:cs="Times New Roman"/>
          <w:sz w:val="24"/>
          <w:szCs w:val="24"/>
        </w:rPr>
        <w:t>alylea gentium</w:t>
      </w:r>
      <w:r w:rsidR="00C21837"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C21837" w:rsidRPr="001B4A86">
        <w:rPr>
          <w:rFonts w:ascii="Times New Roman" w:hAnsi="Times New Roman" w:cs="Times New Roman"/>
          <w:sz w:val="24"/>
          <w:szCs w:val="24"/>
        </w:rPr>
        <w:t>nunc G</w:t>
      </w:r>
      <w:r w:rsidRPr="001B4A86">
        <w:rPr>
          <w:rFonts w:ascii="Times New Roman" w:hAnsi="Times New Roman" w:cs="Times New Roman"/>
          <w:sz w:val="24"/>
          <w:szCs w:val="24"/>
        </w:rPr>
        <w:t>alilea superior</w:t>
      </w:r>
      <w:r w:rsidR="00C21837" w:rsidRPr="001B4A86">
        <w:rPr>
          <w:rFonts w:ascii="Times New Roman" w:hAnsi="Times New Roman" w:cs="Times New Roman"/>
          <w:sz w:val="24"/>
          <w:szCs w:val="24"/>
        </w:rPr>
        <w:t>,</w:t>
      </w:r>
      <w:r w:rsidRPr="001B4A86">
        <w:rPr>
          <w:rFonts w:ascii="Times New Roman" w:hAnsi="Times New Roman" w:cs="Times New Roman"/>
          <w:sz w:val="24"/>
          <w:szCs w:val="24"/>
        </w:rPr>
        <w:t xml:space="preserve"> et semper est eadem regio licet diversis nominibus appelletur</w:t>
      </w:r>
      <w:r w:rsidR="00C21837"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C21837" w:rsidRPr="001B4A86">
        <w:rPr>
          <w:rFonts w:ascii="Times New Roman" w:hAnsi="Times New Roman" w:cs="Times New Roman"/>
          <w:sz w:val="24"/>
          <w:szCs w:val="24"/>
        </w:rPr>
        <w:t>E</w:t>
      </w:r>
      <w:r w:rsidRPr="001B4A86">
        <w:rPr>
          <w:rFonts w:ascii="Times New Roman" w:hAnsi="Times New Roman" w:cs="Times New Roman"/>
          <w:sz w:val="24"/>
          <w:szCs w:val="24"/>
        </w:rPr>
        <w:t>t modo continet multo amplius quam dietam et dimidiam in longum et in latum</w:t>
      </w:r>
      <w:r w:rsidR="00C21837" w:rsidRPr="001B4A86">
        <w:rPr>
          <w:rFonts w:ascii="Times New Roman" w:hAnsi="Times New Roman" w:cs="Times New Roman"/>
          <w:sz w:val="24"/>
          <w:szCs w:val="24"/>
        </w:rPr>
        <w:t>.</w:t>
      </w:r>
      <w:r w:rsidRPr="001B4A86">
        <w:rPr>
          <w:rFonts w:ascii="Times New Roman" w:hAnsi="Times New Roman" w:cs="Times New Roman"/>
          <w:sz w:val="24"/>
          <w:szCs w:val="24"/>
        </w:rPr>
        <w:t xml:space="preserve"> Neque videtur mihi quod longitudo excedat latitudinem</w:t>
      </w:r>
      <w:r w:rsidR="00C21837" w:rsidRPr="001B4A86">
        <w:rPr>
          <w:rFonts w:ascii="Times New Roman" w:hAnsi="Times New Roman" w:cs="Times New Roman"/>
          <w:sz w:val="24"/>
          <w:szCs w:val="24"/>
        </w:rPr>
        <w:t>,</w:t>
      </w:r>
      <w:r w:rsidRPr="001B4A86">
        <w:rPr>
          <w:rFonts w:ascii="Times New Roman" w:hAnsi="Times New Roman" w:cs="Times New Roman"/>
          <w:sz w:val="24"/>
          <w:szCs w:val="24"/>
        </w:rPr>
        <w:t xml:space="preserve"> nisi forte in modica quantitate</w:t>
      </w:r>
      <w:r w:rsidR="00C21837"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5CB9B4BA" w14:textId="2B9DA077" w:rsidR="00C21837" w:rsidRPr="001B4A86" w:rsidRDefault="00C21837"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Post territorium autem S</w:t>
      </w:r>
      <w:r w:rsidR="00D70289" w:rsidRPr="001B4A86">
        <w:rPr>
          <w:rFonts w:ascii="Times New Roman" w:hAnsi="Times New Roman" w:cs="Times New Roman"/>
          <w:sz w:val="24"/>
          <w:szCs w:val="24"/>
        </w:rPr>
        <w:t>ydoniense et montana media inter nos</w:t>
      </w:r>
      <w:r w:rsidRPr="001B4A86">
        <w:rPr>
          <w:rFonts w:ascii="Times New Roman" w:hAnsi="Times New Roman" w:cs="Times New Roman"/>
          <w:sz w:val="24"/>
          <w:szCs w:val="24"/>
        </w:rPr>
        <w:t xml:space="preserve"> et Sarracenos, qui B</w:t>
      </w:r>
      <w:r w:rsidR="00D70289" w:rsidRPr="001B4A86">
        <w:rPr>
          <w:rFonts w:ascii="Times New Roman" w:hAnsi="Times New Roman" w:cs="Times New Roman"/>
          <w:sz w:val="24"/>
          <w:szCs w:val="24"/>
        </w:rPr>
        <w:t xml:space="preserve">acharite dicuntur </w:t>
      </w:r>
      <w:r w:rsidRPr="001B4A86">
        <w:rPr>
          <w:rFonts w:ascii="Times New Roman" w:hAnsi="Times New Roman" w:cs="Times New Roman"/>
          <w:sz w:val="24"/>
          <w:szCs w:val="24"/>
        </w:rPr>
        <w:t>et Passum Canis inhabitant, usque Berethum est proprie Y</w:t>
      </w:r>
      <w:r w:rsidR="00D70289" w:rsidRPr="001B4A86">
        <w:rPr>
          <w:rFonts w:ascii="Times New Roman" w:hAnsi="Times New Roman" w:cs="Times New Roman"/>
          <w:sz w:val="24"/>
          <w:szCs w:val="24"/>
        </w:rPr>
        <w:t>thu</w:t>
      </w:r>
      <w:r w:rsidRPr="001B4A86">
        <w:rPr>
          <w:rFonts w:ascii="Times New Roman" w:hAnsi="Times New Roman" w:cs="Times New Roman"/>
          <w:sz w:val="24"/>
          <w:szCs w:val="24"/>
        </w:rPr>
        <w:t>rea regio in valle que dicitur B</w:t>
      </w:r>
      <w:r w:rsidR="00D70289" w:rsidRPr="001B4A86">
        <w:rPr>
          <w:rFonts w:ascii="Times New Roman" w:hAnsi="Times New Roman" w:cs="Times New Roman"/>
          <w:sz w:val="24"/>
          <w:szCs w:val="24"/>
        </w:rPr>
        <w:t>akar</w:t>
      </w:r>
      <w:r w:rsidRPr="001B4A86">
        <w:rPr>
          <w:rFonts w:ascii="Times New Roman" w:hAnsi="Times New Roman" w:cs="Times New Roman"/>
          <w:sz w:val="24"/>
          <w:szCs w:val="24"/>
        </w:rPr>
        <w:t>. E</w:t>
      </w:r>
      <w:r w:rsidR="00D70289" w:rsidRPr="001B4A86">
        <w:rPr>
          <w:rFonts w:ascii="Times New Roman" w:hAnsi="Times New Roman" w:cs="Times New Roman"/>
          <w:sz w:val="24"/>
          <w:szCs w:val="24"/>
        </w:rPr>
        <w:t xml:space="preserve">t quia ad </w:t>
      </w:r>
      <w:r w:rsidRPr="001B4A86">
        <w:rPr>
          <w:rFonts w:ascii="Times New Roman" w:hAnsi="Times New Roman" w:cs="Times New Roman"/>
          <w:sz w:val="24"/>
          <w:szCs w:val="24"/>
        </w:rPr>
        <w:t>radices L</w:t>
      </w:r>
      <w:r w:rsidR="00D70289" w:rsidRPr="001B4A86">
        <w:rPr>
          <w:rFonts w:ascii="Times New Roman" w:hAnsi="Times New Roman" w:cs="Times New Roman"/>
          <w:sz w:val="24"/>
          <w:szCs w:val="24"/>
        </w:rPr>
        <w:t xml:space="preserve">ybani extenditur in longum </w:t>
      </w:r>
      <w:r w:rsidRPr="001B4A86">
        <w:rPr>
          <w:rFonts w:ascii="Times New Roman" w:hAnsi="Times New Roman" w:cs="Times New Roman"/>
          <w:sz w:val="24"/>
          <w:szCs w:val="24"/>
        </w:rPr>
        <w:t>Saltus L</w:t>
      </w:r>
      <w:r w:rsidR="00D70289" w:rsidRPr="001B4A86">
        <w:rPr>
          <w:rFonts w:ascii="Times New Roman" w:hAnsi="Times New Roman" w:cs="Times New Roman"/>
          <w:sz w:val="24"/>
          <w:szCs w:val="24"/>
        </w:rPr>
        <w:t>ybani appellatur</w:t>
      </w:r>
      <w:r w:rsidRPr="001B4A86">
        <w:rPr>
          <w:rFonts w:ascii="Times New Roman" w:hAnsi="Times New Roman" w:cs="Times New Roman"/>
          <w:sz w:val="24"/>
          <w:szCs w:val="24"/>
        </w:rPr>
        <w:t>.</w:t>
      </w:r>
    </w:p>
    <w:p w14:paraId="05DD5987" w14:textId="77777777" w:rsidR="007F211F" w:rsidRPr="001B4A86" w:rsidRDefault="00661C53"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 De T</w:t>
      </w:r>
      <w:r w:rsidR="00D70289" w:rsidRPr="001B4A86">
        <w:rPr>
          <w:rFonts w:ascii="Times New Roman" w:hAnsi="Times New Roman" w:cs="Times New Roman"/>
          <w:sz w:val="24"/>
          <w:szCs w:val="24"/>
        </w:rPr>
        <w:t>yberi</w:t>
      </w:r>
      <w:r w:rsidRPr="001B4A86">
        <w:rPr>
          <w:rFonts w:ascii="Times New Roman" w:hAnsi="Times New Roman" w:cs="Times New Roman"/>
          <w:sz w:val="24"/>
          <w:szCs w:val="24"/>
        </w:rPr>
        <w:t xml:space="preserve">ade redeundo contra occidentem </w:t>
      </w:r>
      <w:r w:rsidR="007140EB" w:rsidRPr="001B4A86">
        <w:rPr>
          <w:rFonts w:ascii="Times New Roman" w:hAnsi="Times New Roman" w:cs="Times New Roman"/>
          <w:sz w:val="24"/>
          <w:szCs w:val="24"/>
        </w:rPr>
        <w:t>per Abelin</w:t>
      </w:r>
      <w:r w:rsidR="00D70289" w:rsidRPr="001B4A86">
        <w:rPr>
          <w:rFonts w:ascii="Times New Roman" w:hAnsi="Times New Roman" w:cs="Times New Roman"/>
          <w:sz w:val="24"/>
          <w:szCs w:val="24"/>
        </w:rPr>
        <w:t>a et</w:t>
      </w:r>
      <w:r w:rsidRPr="001B4A86">
        <w:rPr>
          <w:rFonts w:ascii="Times New Roman" w:hAnsi="Times New Roman" w:cs="Times New Roman"/>
          <w:sz w:val="24"/>
          <w:szCs w:val="24"/>
        </w:rPr>
        <w:t xml:space="preserve"> R</w:t>
      </w:r>
      <w:r w:rsidR="00D70289" w:rsidRPr="001B4A86">
        <w:rPr>
          <w:rFonts w:ascii="Times New Roman" w:hAnsi="Times New Roman" w:cs="Times New Roman"/>
          <w:sz w:val="24"/>
          <w:szCs w:val="24"/>
        </w:rPr>
        <w:t xml:space="preserve">oma ad 6 leucas contra </w:t>
      </w:r>
      <w:r w:rsidRPr="001B4A86">
        <w:rPr>
          <w:rFonts w:ascii="Times New Roman" w:hAnsi="Times New Roman" w:cs="Times New Roman"/>
          <w:sz w:val="24"/>
          <w:szCs w:val="24"/>
        </w:rPr>
        <w:t>austrum est S</w:t>
      </w:r>
      <w:r w:rsidR="00D70289" w:rsidRPr="001B4A86">
        <w:rPr>
          <w:rFonts w:ascii="Times New Roman" w:hAnsi="Times New Roman" w:cs="Times New Roman"/>
          <w:sz w:val="24"/>
          <w:szCs w:val="24"/>
        </w:rPr>
        <w:t>ephorum</w:t>
      </w:r>
      <w:r w:rsidR="003F573E"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oppidum</w:t>
      </w:r>
      <w:r w:rsidR="003F573E"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et castrum desuper valde pulchrum</w:t>
      </w:r>
      <w:r w:rsidR="007140EB"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de quo</w:t>
      </w:r>
      <w:r w:rsidRPr="001B4A86">
        <w:rPr>
          <w:rFonts w:ascii="Times New Roman" w:hAnsi="Times New Roman" w:cs="Times New Roman"/>
          <w:sz w:val="24"/>
          <w:szCs w:val="24"/>
        </w:rPr>
        <w:t xml:space="preserve"> Ioachim pater beate V</w:t>
      </w:r>
      <w:r w:rsidR="00D70289" w:rsidRPr="001B4A86">
        <w:rPr>
          <w:rFonts w:ascii="Times New Roman" w:hAnsi="Times New Roman" w:cs="Times New Roman"/>
          <w:sz w:val="24"/>
          <w:szCs w:val="24"/>
        </w:rPr>
        <w:t>irginis dicitur oriundus fuisse</w:t>
      </w:r>
      <w:r w:rsidRPr="001B4A86">
        <w:rPr>
          <w:rFonts w:ascii="Times New Roman" w:hAnsi="Times New Roman" w:cs="Times New Roman"/>
          <w:sz w:val="24"/>
          <w:szCs w:val="24"/>
        </w:rPr>
        <w:t>, et est in tribu A</w:t>
      </w:r>
      <w:r w:rsidR="00D70289" w:rsidRPr="001B4A86">
        <w:rPr>
          <w:rFonts w:ascii="Times New Roman" w:hAnsi="Times New Roman" w:cs="Times New Roman"/>
          <w:sz w:val="24"/>
          <w:szCs w:val="24"/>
        </w:rPr>
        <w:t xml:space="preserve">ser iuxta </w:t>
      </w:r>
      <w:r w:rsidRPr="001B4A86">
        <w:rPr>
          <w:rFonts w:ascii="Times New Roman" w:hAnsi="Times New Roman" w:cs="Times New Roman"/>
          <w:sz w:val="24"/>
          <w:szCs w:val="24"/>
        </w:rPr>
        <w:t>vallem C</w:t>
      </w:r>
      <w:r w:rsidR="00D70289" w:rsidRPr="001B4A86">
        <w:rPr>
          <w:rFonts w:ascii="Times New Roman" w:hAnsi="Times New Roman" w:cs="Times New Roman"/>
          <w:sz w:val="24"/>
          <w:szCs w:val="24"/>
        </w:rPr>
        <w:t>armeleon</w:t>
      </w:r>
      <w:r w:rsidRPr="001B4A86">
        <w:rPr>
          <w:rFonts w:ascii="Times New Roman" w:hAnsi="Times New Roman" w:cs="Times New Roman"/>
          <w:sz w:val="24"/>
          <w:szCs w:val="24"/>
        </w:rPr>
        <w:t xml:space="preserve">. </w:t>
      </w:r>
    </w:p>
    <w:p w14:paraId="3DFA2295" w14:textId="4C9F444A" w:rsidR="007F211F" w:rsidRPr="001B4A86" w:rsidRDefault="00661C53"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S</w:t>
      </w:r>
      <w:r w:rsidR="00D70289" w:rsidRPr="001B4A86">
        <w:rPr>
          <w:rFonts w:ascii="Times New Roman" w:hAnsi="Times New Roman" w:cs="Times New Roman"/>
          <w:sz w:val="24"/>
          <w:szCs w:val="24"/>
        </w:rPr>
        <w:t>ephoro</w:t>
      </w:r>
      <w:r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ad 2 leucas contra austrum fere sed modicum decl</w:t>
      </w:r>
      <w:r w:rsidR="00B16AE3" w:rsidRPr="001B4A86">
        <w:rPr>
          <w:rFonts w:ascii="Times New Roman" w:hAnsi="Times New Roman" w:cs="Times New Roman"/>
          <w:sz w:val="24"/>
          <w:szCs w:val="24"/>
        </w:rPr>
        <w:t>inando ad orientem est Nazaret</w:t>
      </w:r>
      <w:r w:rsidRPr="001B4A86">
        <w:rPr>
          <w:rFonts w:ascii="Times New Roman" w:hAnsi="Times New Roman" w:cs="Times New Roman"/>
          <w:sz w:val="24"/>
          <w:szCs w:val="24"/>
        </w:rPr>
        <w:t>,</w:t>
      </w:r>
      <w:r w:rsidR="007140EB" w:rsidRPr="001B4A86">
        <w:rPr>
          <w:rStyle w:val="FootnoteReference"/>
          <w:rFonts w:ascii="Times New Roman" w:hAnsi="Times New Roman" w:cs="Times New Roman"/>
          <w:sz w:val="24"/>
          <w:szCs w:val="24"/>
        </w:rPr>
        <w:footnoteReference w:id="22"/>
      </w:r>
      <w:r w:rsidR="00D70289" w:rsidRPr="001B4A86">
        <w:rPr>
          <w:rFonts w:ascii="Times New Roman" w:hAnsi="Times New Roman" w:cs="Times New Roman"/>
          <w:sz w:val="24"/>
          <w:szCs w:val="24"/>
        </w:rPr>
        <w:t xml:space="preserve"> </w:t>
      </w:r>
      <w:r w:rsidRPr="001B4A86">
        <w:rPr>
          <w:rFonts w:ascii="Times New Roman" w:hAnsi="Times New Roman" w:cs="Times New Roman"/>
          <w:sz w:val="24"/>
          <w:szCs w:val="24"/>
        </w:rPr>
        <w:t>civitas G</w:t>
      </w:r>
      <w:r w:rsidR="00D70289" w:rsidRPr="001B4A86">
        <w:rPr>
          <w:rFonts w:ascii="Times New Roman" w:hAnsi="Times New Roman" w:cs="Times New Roman"/>
          <w:sz w:val="24"/>
          <w:szCs w:val="24"/>
        </w:rPr>
        <w:t>alylee illa bene dicta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 qua </w:t>
      </w:r>
      <w:r w:rsidRPr="001B4A86">
        <w:rPr>
          <w:rFonts w:ascii="Times New Roman" w:hAnsi="Times New Roman" w:cs="Times New Roman"/>
          <w:sz w:val="24"/>
          <w:szCs w:val="24"/>
        </w:rPr>
        <w:t>virga de radice Y</w:t>
      </w:r>
      <w:r w:rsidR="00D70289" w:rsidRPr="001B4A86">
        <w:rPr>
          <w:rFonts w:ascii="Times New Roman" w:hAnsi="Times New Roman" w:cs="Times New Roman"/>
          <w:sz w:val="24"/>
          <w:szCs w:val="24"/>
        </w:rPr>
        <w:t>esse facta</w:t>
      </w:r>
      <w:r w:rsidRPr="001B4A86">
        <w:rPr>
          <w:rFonts w:ascii="Times New Roman" w:hAnsi="Times New Roman" w:cs="Times New Roman"/>
          <w:sz w:val="24"/>
          <w:szCs w:val="24"/>
        </w:rPr>
        <w:t xml:space="preserve"> a</w:t>
      </w:r>
      <w:r w:rsidR="00D70289" w:rsidRPr="001B4A86">
        <w:rPr>
          <w:rFonts w:ascii="Times New Roman" w:hAnsi="Times New Roman" w:cs="Times New Roman"/>
          <w:sz w:val="24"/>
          <w:szCs w:val="24"/>
        </w:rPr>
        <w:t xml:space="preserve">d eam angelica </w:t>
      </w:r>
      <w:r w:rsidRPr="001B4A86">
        <w:rPr>
          <w:rFonts w:ascii="Times New Roman" w:hAnsi="Times New Roman" w:cs="Times New Roman"/>
          <w:sz w:val="24"/>
          <w:szCs w:val="24"/>
        </w:rPr>
        <w:t>salutatione,</w:t>
      </w:r>
      <w:r w:rsidR="00D70289" w:rsidRPr="001B4A86">
        <w:rPr>
          <w:rFonts w:ascii="Times New Roman" w:hAnsi="Times New Roman" w:cs="Times New Roman"/>
          <w:sz w:val="24"/>
          <w:szCs w:val="24"/>
        </w:rPr>
        <w:t xml:space="preserve"> de spiritu sancto concep</w:t>
      </w:r>
      <w:r w:rsidRPr="001B4A86">
        <w:rPr>
          <w:rFonts w:ascii="Times New Roman" w:hAnsi="Times New Roman" w:cs="Times New Roman"/>
          <w:sz w:val="24"/>
          <w:szCs w:val="24"/>
        </w:rPr>
        <w:t>it ventris fructum benedictum Ihesum C</w:t>
      </w:r>
      <w:r w:rsidR="00D70289" w:rsidRPr="001B4A86">
        <w:rPr>
          <w:rFonts w:ascii="Times New Roman" w:hAnsi="Times New Roman" w:cs="Times New Roman"/>
          <w:sz w:val="24"/>
          <w:szCs w:val="24"/>
        </w:rPr>
        <w:t>hristum</w:t>
      </w:r>
      <w:r w:rsidRPr="001B4A86">
        <w:rPr>
          <w:rFonts w:ascii="Times New Roman" w:hAnsi="Times New Roman" w:cs="Times New Roman"/>
          <w:sz w:val="24"/>
          <w:szCs w:val="24"/>
        </w:rPr>
        <w:t>. Distat autem ab A</w:t>
      </w:r>
      <w:r w:rsidR="00D70289" w:rsidRPr="001B4A86">
        <w:rPr>
          <w:rFonts w:ascii="Times New Roman" w:hAnsi="Times New Roman" w:cs="Times New Roman"/>
          <w:sz w:val="24"/>
          <w:szCs w:val="24"/>
        </w:rPr>
        <w:t>ccon per 7 leucas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Est hodie in ea perma</w:t>
      </w:r>
      <w:r w:rsidRPr="001B4A86">
        <w:rPr>
          <w:rFonts w:ascii="Times New Roman" w:hAnsi="Times New Roman" w:cs="Times New Roman"/>
          <w:sz w:val="24"/>
          <w:szCs w:val="24"/>
        </w:rPr>
        <w:t>nens locus in quo angelus G</w:t>
      </w:r>
      <w:r w:rsidR="00D70289" w:rsidRPr="001B4A86">
        <w:rPr>
          <w:rFonts w:ascii="Times New Roman" w:hAnsi="Times New Roman" w:cs="Times New Roman"/>
          <w:sz w:val="24"/>
          <w:szCs w:val="24"/>
        </w:rPr>
        <w:t>abriel beate virgini a</w:t>
      </w:r>
      <w:r w:rsidR="00B16AE3" w:rsidRPr="001B4A86">
        <w:rPr>
          <w:rFonts w:ascii="Times New Roman" w:hAnsi="Times New Roman" w:cs="Times New Roman"/>
          <w:sz w:val="24"/>
          <w:szCs w:val="24"/>
        </w:rPr>
        <w:t>tt</w:t>
      </w:r>
      <w:r w:rsidR="00D70289" w:rsidRPr="001B4A86">
        <w:rPr>
          <w:rFonts w:ascii="Times New Roman" w:hAnsi="Times New Roman" w:cs="Times New Roman"/>
          <w:sz w:val="24"/>
          <w:szCs w:val="24"/>
        </w:rPr>
        <w:t xml:space="preserve">ulit nuncium salutare dicens ei </w:t>
      </w:r>
      <w:r w:rsidRPr="001B4A86">
        <w:rPr>
          <w:rFonts w:ascii="Times New Roman" w:hAnsi="Times New Roman" w:cs="Times New Roman"/>
          <w:sz w:val="24"/>
          <w:szCs w:val="24"/>
        </w:rPr>
        <w:t>‘</w:t>
      </w:r>
      <w:r w:rsidR="00B16AE3" w:rsidRPr="001B4A86">
        <w:rPr>
          <w:rFonts w:ascii="Times New Roman" w:hAnsi="Times New Roman" w:cs="Times New Roman"/>
          <w:sz w:val="24"/>
          <w:szCs w:val="24"/>
        </w:rPr>
        <w:t>Av</w:t>
      </w:r>
      <w:r w:rsidR="00D70289" w:rsidRPr="001B4A86">
        <w:rPr>
          <w:rFonts w:ascii="Times New Roman" w:hAnsi="Times New Roman" w:cs="Times New Roman"/>
          <w:sz w:val="24"/>
          <w:szCs w:val="24"/>
        </w:rPr>
        <w:t>e gratia plena dominus tecum benedicta</w:t>
      </w:r>
      <w:r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tu in mulieribus</w:t>
      </w:r>
      <w:r w:rsidRPr="001B4A86">
        <w:rPr>
          <w:rFonts w:ascii="Times New Roman" w:hAnsi="Times New Roman" w:cs="Times New Roman"/>
          <w:sz w:val="24"/>
          <w:szCs w:val="24"/>
        </w:rPr>
        <w:t>’. P</w:t>
      </w:r>
      <w:r w:rsidR="00D70289" w:rsidRPr="001B4A86">
        <w:rPr>
          <w:rFonts w:ascii="Times New Roman" w:hAnsi="Times New Roman" w:cs="Times New Roman"/>
          <w:sz w:val="24"/>
          <w:szCs w:val="24"/>
        </w:rPr>
        <w:t>lures missas dixi in loco isto immo</w:t>
      </w:r>
      <w:r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ipso die scilicet annunciationis quando fuit verbum caro factum</w:t>
      </w:r>
      <w:r w:rsidRPr="001B4A86">
        <w:rPr>
          <w:rFonts w:ascii="Times New Roman" w:hAnsi="Times New Roman" w:cs="Times New Roman"/>
          <w:sz w:val="24"/>
          <w:szCs w:val="24"/>
        </w:rPr>
        <w:t>. Sit</w:t>
      </w:r>
      <w:r w:rsidR="00D70289" w:rsidRPr="001B4A86">
        <w:rPr>
          <w:rFonts w:ascii="Times New Roman" w:hAnsi="Times New Roman" w:cs="Times New Roman"/>
          <w:sz w:val="24"/>
          <w:szCs w:val="24"/>
        </w:rPr>
        <w:t xml:space="preserve"> nomem domini nostri </w:t>
      </w:r>
      <w:r w:rsidRPr="001B4A86">
        <w:rPr>
          <w:rFonts w:ascii="Times New Roman" w:hAnsi="Times New Roman" w:cs="Times New Roman"/>
          <w:sz w:val="24"/>
          <w:szCs w:val="24"/>
        </w:rPr>
        <w:t>Ihesum C</w:t>
      </w:r>
      <w:r w:rsidR="00D70289" w:rsidRPr="001B4A86">
        <w:rPr>
          <w:rFonts w:ascii="Times New Roman" w:hAnsi="Times New Roman" w:cs="Times New Roman"/>
          <w:sz w:val="24"/>
          <w:szCs w:val="24"/>
        </w:rPr>
        <w:t>hristi benedictum in eternum et ultra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Tria altaria sunt in capella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est excisa in petra de rupe sicut et locus nativitatis passionis et resurrectionis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magna pars civitatis Nazareth erat antiquitus excisa de rupe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quod adhuc apparet</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Est in ea adhuc synagoga sed in ecclesiam commutata</w:t>
      </w:r>
      <w:r w:rsidRPr="001B4A86">
        <w:rPr>
          <w:rFonts w:ascii="Times New Roman" w:hAnsi="Times New Roman" w:cs="Times New Roman"/>
          <w:sz w:val="24"/>
          <w:szCs w:val="24"/>
        </w:rPr>
        <w:t>, in qua I</w:t>
      </w:r>
      <w:r w:rsidR="00D70289" w:rsidRPr="001B4A86">
        <w:rPr>
          <w:rFonts w:ascii="Times New Roman" w:hAnsi="Times New Roman" w:cs="Times New Roman"/>
          <w:sz w:val="24"/>
          <w:szCs w:val="24"/>
        </w:rPr>
        <w:t>hesu docenti traditus es</w:t>
      </w:r>
      <w:r w:rsidR="00D44235" w:rsidRPr="001B4A86">
        <w:rPr>
          <w:rFonts w:ascii="Times New Roman" w:hAnsi="Times New Roman" w:cs="Times New Roman"/>
          <w:sz w:val="24"/>
          <w:szCs w:val="24"/>
        </w:rPr>
        <w:t>t liber Y</w:t>
      </w:r>
      <w:r w:rsidR="00D70289" w:rsidRPr="001B4A86">
        <w:rPr>
          <w:rFonts w:ascii="Times New Roman" w:hAnsi="Times New Roman" w:cs="Times New Roman"/>
          <w:sz w:val="24"/>
          <w:szCs w:val="24"/>
        </w:rPr>
        <w:t xml:space="preserve">saye prophete quando </w:t>
      </w:r>
      <w:r w:rsidR="00D44235" w:rsidRPr="001B4A86">
        <w:rPr>
          <w:rFonts w:ascii="Times New Roman" w:hAnsi="Times New Roman" w:cs="Times New Roman"/>
          <w:sz w:val="24"/>
          <w:szCs w:val="24"/>
        </w:rPr>
        <w:t>(</w:t>
      </w:r>
      <w:r w:rsidR="00D44235" w:rsidRPr="001B4A86">
        <w:rPr>
          <w:rFonts w:ascii="Times New Roman" w:hAnsi="Times New Roman" w:cs="Times New Roman"/>
          <w:b/>
          <w:bCs/>
          <w:sz w:val="24"/>
          <w:szCs w:val="24"/>
        </w:rPr>
        <w:t>15r</w:t>
      </w:r>
      <w:r w:rsidR="00D4423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 xml:space="preserve">legit </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Spiritus domini super me eo quod unxerit me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cetera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Est insuper in fin</w:t>
      </w:r>
      <w:r w:rsidRPr="001B4A86">
        <w:rPr>
          <w:rFonts w:ascii="Times New Roman" w:hAnsi="Times New Roman" w:cs="Times New Roman"/>
          <w:sz w:val="24"/>
          <w:szCs w:val="24"/>
        </w:rPr>
        <w:t>e civitatis in ecclesia sancti G</w:t>
      </w:r>
      <w:r w:rsidR="00D70289" w:rsidRPr="001B4A86">
        <w:rPr>
          <w:rFonts w:ascii="Times New Roman" w:hAnsi="Times New Roman" w:cs="Times New Roman"/>
          <w:sz w:val="24"/>
          <w:szCs w:val="24"/>
        </w:rPr>
        <w:t>abrielis fons quidam qui ab incolis venerationi habetur</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de quo hau</w:t>
      </w:r>
      <w:r w:rsidRPr="001B4A86">
        <w:rPr>
          <w:rFonts w:ascii="Times New Roman" w:hAnsi="Times New Roman" w:cs="Times New Roman"/>
          <w:sz w:val="24"/>
          <w:szCs w:val="24"/>
        </w:rPr>
        <w:t>sit aquam sepe ut dicitur puer I</w:t>
      </w:r>
      <w:r w:rsidR="00D70289" w:rsidRPr="001B4A86">
        <w:rPr>
          <w:rFonts w:ascii="Times New Roman" w:hAnsi="Times New Roman" w:cs="Times New Roman"/>
          <w:sz w:val="24"/>
          <w:szCs w:val="24"/>
        </w:rPr>
        <w:t>hesus ministrans dilecte matri sue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5B5725A6" w14:textId="3C2FC2B2" w:rsidR="00D7337D"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Extra civitatem contra austrum forte quantum quater potest arcus i</w:t>
      </w:r>
      <w:r w:rsidR="00D7337D" w:rsidRPr="001B4A86">
        <w:rPr>
          <w:rFonts w:ascii="Times New Roman" w:hAnsi="Times New Roman" w:cs="Times New Roman"/>
          <w:sz w:val="24"/>
          <w:szCs w:val="24"/>
        </w:rPr>
        <w:t>acere est loc</w:t>
      </w:r>
      <w:r w:rsidR="000A3A54" w:rsidRPr="001B4A86">
        <w:rPr>
          <w:rFonts w:ascii="Times New Roman" w:hAnsi="Times New Roman" w:cs="Times New Roman"/>
          <w:sz w:val="24"/>
          <w:szCs w:val="24"/>
        </w:rPr>
        <w:t xml:space="preserve">us qui appellatur Saltus Domini, </w:t>
      </w:r>
      <w:r w:rsidR="00D7337D" w:rsidRPr="001B4A86">
        <w:rPr>
          <w:rFonts w:ascii="Times New Roman" w:hAnsi="Times New Roman" w:cs="Times New Roman"/>
          <w:sz w:val="24"/>
          <w:szCs w:val="24"/>
        </w:rPr>
        <w:t>ubi volebant I</w:t>
      </w:r>
      <w:r w:rsidRPr="001B4A86">
        <w:rPr>
          <w:rFonts w:ascii="Times New Roman" w:hAnsi="Times New Roman" w:cs="Times New Roman"/>
          <w:sz w:val="24"/>
          <w:szCs w:val="24"/>
        </w:rPr>
        <w:t>hesum precipitare sed exivit de manibus eorum</w:t>
      </w:r>
      <w:r w:rsidR="00D7337D" w:rsidRPr="001B4A86">
        <w:rPr>
          <w:rFonts w:ascii="Times New Roman" w:hAnsi="Times New Roman" w:cs="Times New Roman"/>
          <w:sz w:val="24"/>
          <w:szCs w:val="24"/>
        </w:rPr>
        <w:t>,</w:t>
      </w:r>
      <w:r w:rsidRPr="001B4A86">
        <w:rPr>
          <w:rFonts w:ascii="Times New Roman" w:hAnsi="Times New Roman" w:cs="Times New Roman"/>
          <w:sz w:val="24"/>
          <w:szCs w:val="24"/>
        </w:rPr>
        <w:t xml:space="preserve"> et subito ut ibidem ostenditur inventus est in latere montis oppositi ad iactum arcus</w:t>
      </w:r>
      <w:r w:rsidR="00D7337D" w:rsidRPr="001B4A86">
        <w:rPr>
          <w:rFonts w:ascii="Times New Roman" w:hAnsi="Times New Roman" w:cs="Times New Roman"/>
          <w:sz w:val="24"/>
          <w:szCs w:val="24"/>
        </w:rPr>
        <w:t>. E</w:t>
      </w:r>
      <w:r w:rsidRPr="001B4A86">
        <w:rPr>
          <w:rFonts w:ascii="Times New Roman" w:hAnsi="Times New Roman" w:cs="Times New Roman"/>
          <w:sz w:val="24"/>
          <w:szCs w:val="24"/>
        </w:rPr>
        <w:t>t videntur ibidem lineamenta</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corporis et vestium lapidi impressa</w:t>
      </w:r>
      <w:r w:rsidR="00D7337D"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D7337D" w:rsidRPr="001B4A86">
        <w:rPr>
          <w:rFonts w:ascii="Times New Roman" w:hAnsi="Times New Roman" w:cs="Times New Roman"/>
          <w:sz w:val="24"/>
          <w:szCs w:val="24"/>
        </w:rPr>
        <w:t>De monte isto videtur mons Thabor et Hermon minor et H</w:t>
      </w:r>
      <w:r w:rsidRPr="001B4A86">
        <w:rPr>
          <w:rFonts w:ascii="Times New Roman" w:hAnsi="Times New Roman" w:cs="Times New Roman"/>
          <w:sz w:val="24"/>
          <w:szCs w:val="24"/>
        </w:rPr>
        <w:t>ermonum</w:t>
      </w:r>
      <w:r w:rsidR="00D7337D"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D7337D" w:rsidRPr="001B4A86">
        <w:rPr>
          <w:rFonts w:ascii="Times New Roman" w:hAnsi="Times New Roman" w:cs="Times New Roman"/>
          <w:sz w:val="24"/>
          <w:szCs w:val="24"/>
        </w:rPr>
        <w:t>villa Endor et Naym et I</w:t>
      </w:r>
      <w:r w:rsidRPr="001B4A86">
        <w:rPr>
          <w:rFonts w:ascii="Times New Roman" w:hAnsi="Times New Roman" w:cs="Times New Roman"/>
          <w:sz w:val="24"/>
          <w:szCs w:val="24"/>
        </w:rPr>
        <w:t xml:space="preserve">ezrahel </w:t>
      </w:r>
      <w:r w:rsidR="00D7337D" w:rsidRPr="001B4A86">
        <w:rPr>
          <w:rFonts w:ascii="Times New Roman" w:hAnsi="Times New Roman" w:cs="Times New Roman"/>
          <w:sz w:val="24"/>
          <w:szCs w:val="24"/>
        </w:rPr>
        <w:t>et fere tota latitudo campi E</w:t>
      </w:r>
      <w:r w:rsidRPr="001B4A86">
        <w:rPr>
          <w:rFonts w:ascii="Times New Roman" w:hAnsi="Times New Roman" w:cs="Times New Roman"/>
          <w:sz w:val="24"/>
          <w:szCs w:val="24"/>
        </w:rPr>
        <w:t xml:space="preserve">sdrelon </w:t>
      </w:r>
      <w:r w:rsidR="00D7337D" w:rsidRPr="001B4A86">
        <w:rPr>
          <w:rFonts w:ascii="Times New Roman" w:hAnsi="Times New Roman" w:cs="Times New Roman"/>
          <w:sz w:val="24"/>
          <w:szCs w:val="24"/>
        </w:rPr>
        <w:t>M</w:t>
      </w:r>
      <w:r w:rsidRPr="001B4A86">
        <w:rPr>
          <w:rFonts w:ascii="Times New Roman" w:hAnsi="Times New Roman" w:cs="Times New Roman"/>
          <w:sz w:val="24"/>
          <w:szCs w:val="24"/>
        </w:rPr>
        <w:t>agni</w:t>
      </w:r>
      <w:r w:rsidR="00D7337D" w:rsidRPr="001B4A86">
        <w:rPr>
          <w:rFonts w:ascii="Times New Roman" w:hAnsi="Times New Roman" w:cs="Times New Roman"/>
          <w:sz w:val="24"/>
          <w:szCs w:val="24"/>
        </w:rPr>
        <w:t>.</w:t>
      </w:r>
    </w:p>
    <w:p w14:paraId="394C4897" w14:textId="4B3F0BE9" w:rsidR="00D7337D" w:rsidRPr="001B4A86" w:rsidRDefault="00D7337D"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N</w:t>
      </w:r>
      <w:r w:rsidR="00D70289" w:rsidRPr="001B4A86">
        <w:rPr>
          <w:rFonts w:ascii="Times New Roman" w:hAnsi="Times New Roman" w:cs="Times New Roman"/>
          <w:sz w:val="24"/>
          <w:szCs w:val="24"/>
        </w:rPr>
        <w:t>azareth 2 l</w:t>
      </w:r>
      <w:r w:rsidRPr="001B4A86">
        <w:rPr>
          <w:rFonts w:ascii="Times New Roman" w:hAnsi="Times New Roman" w:cs="Times New Roman"/>
          <w:sz w:val="24"/>
          <w:szCs w:val="24"/>
        </w:rPr>
        <w:t>eucis contra orientem est mons T</w:t>
      </w:r>
      <w:r w:rsidR="00D70289" w:rsidRPr="001B4A86">
        <w:rPr>
          <w:rFonts w:ascii="Times New Roman" w:hAnsi="Times New Roman" w:cs="Times New Roman"/>
          <w:sz w:val="24"/>
          <w:szCs w:val="24"/>
        </w:rPr>
        <w:t>habor in quo transfiguratus</w:t>
      </w:r>
      <w:r w:rsidR="000A3A54" w:rsidRPr="001B4A86">
        <w:rPr>
          <w:rFonts w:ascii="Times New Roman" w:hAnsi="Times New Roman" w:cs="Times New Roman"/>
          <w:sz w:val="24"/>
          <w:szCs w:val="24"/>
        </w:rPr>
        <w:t xml:space="preserve"> fuit dominus, </w:t>
      </w:r>
      <w:r w:rsidR="00D70289" w:rsidRPr="001B4A86">
        <w:rPr>
          <w:rFonts w:ascii="Times New Roman" w:hAnsi="Times New Roman" w:cs="Times New Roman"/>
          <w:sz w:val="24"/>
          <w:szCs w:val="24"/>
        </w:rPr>
        <w:t>ubi hodie ostenduntur ruine trium tabernaculorum sive</w:t>
      </w:r>
      <w:r w:rsidRPr="001B4A86">
        <w:rPr>
          <w:rFonts w:ascii="Times New Roman" w:hAnsi="Times New Roman" w:cs="Times New Roman"/>
          <w:sz w:val="24"/>
          <w:szCs w:val="24"/>
        </w:rPr>
        <w:t xml:space="preserve"> castrorum secundum desiderium P</w:t>
      </w:r>
      <w:r w:rsidR="00D70289" w:rsidRPr="001B4A86">
        <w:rPr>
          <w:rFonts w:ascii="Times New Roman" w:hAnsi="Times New Roman" w:cs="Times New Roman"/>
          <w:sz w:val="24"/>
          <w:szCs w:val="24"/>
        </w:rPr>
        <w:t>etri constructorum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Sunt preterea ibidem ruine maxime palatiorum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turrium et regalium edificiorum</w:t>
      </w:r>
      <w:r w:rsidR="000A3A54"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 quibus nunc latitant leones et bestie alie et sunt ibi venationes regie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Difficilem ascensum habet mons iste et est altus valde et aptus pro castro construendo</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 pe</w:t>
      </w:r>
      <w:r w:rsidRPr="001B4A86">
        <w:rPr>
          <w:rFonts w:ascii="Times New Roman" w:hAnsi="Times New Roman" w:cs="Times New Roman"/>
          <w:sz w:val="24"/>
          <w:szCs w:val="24"/>
        </w:rPr>
        <w:t>de eius australi contra villam E</w:t>
      </w:r>
      <w:r w:rsidR="00D70289" w:rsidRPr="001B4A86">
        <w:rPr>
          <w:rFonts w:ascii="Times New Roman" w:hAnsi="Times New Roman" w:cs="Times New Roman"/>
          <w:sz w:val="24"/>
          <w:szCs w:val="24"/>
        </w:rPr>
        <w:t xml:space="preserve">ndor in via que </w:t>
      </w:r>
      <w:r w:rsidRPr="001B4A86">
        <w:rPr>
          <w:rFonts w:ascii="Times New Roman" w:hAnsi="Times New Roman" w:cs="Times New Roman"/>
          <w:sz w:val="24"/>
          <w:szCs w:val="24"/>
        </w:rPr>
        <w:t>deducit de Syria in E</w:t>
      </w:r>
      <w:r w:rsidR="00D70289" w:rsidRPr="001B4A86">
        <w:rPr>
          <w:rFonts w:ascii="Times New Roman" w:hAnsi="Times New Roman" w:cs="Times New Roman"/>
          <w:sz w:val="24"/>
          <w:szCs w:val="24"/>
        </w:rPr>
        <w:t xml:space="preserve">gyptum est </w:t>
      </w:r>
      <w:r w:rsidRPr="001B4A86">
        <w:rPr>
          <w:rFonts w:ascii="Times New Roman" w:hAnsi="Times New Roman" w:cs="Times New Roman"/>
          <w:sz w:val="24"/>
          <w:szCs w:val="24"/>
        </w:rPr>
        <w:t>locus ubi dicitur M</w:t>
      </w:r>
      <w:r w:rsidR="00D70289" w:rsidRPr="001B4A86">
        <w:rPr>
          <w:rFonts w:ascii="Times New Roman" w:hAnsi="Times New Roman" w:cs="Times New Roman"/>
          <w:sz w:val="24"/>
          <w:szCs w:val="24"/>
        </w:rPr>
        <w:t>elchisedeth occurris</w:t>
      </w:r>
      <w:r w:rsidRPr="001B4A86">
        <w:rPr>
          <w:rFonts w:ascii="Times New Roman" w:hAnsi="Times New Roman" w:cs="Times New Roman"/>
          <w:sz w:val="24"/>
          <w:szCs w:val="24"/>
        </w:rPr>
        <w:t>se A</w:t>
      </w:r>
      <w:r w:rsidR="00D70289" w:rsidRPr="001B4A86">
        <w:rPr>
          <w:rFonts w:ascii="Times New Roman" w:hAnsi="Times New Roman" w:cs="Times New Roman"/>
          <w:sz w:val="24"/>
          <w:szCs w:val="24"/>
        </w:rPr>
        <w:t xml:space="preserve">brahe revertenti a cede quatuor </w:t>
      </w:r>
      <w:r w:rsidRPr="001B4A86">
        <w:rPr>
          <w:rFonts w:ascii="Times New Roman" w:hAnsi="Times New Roman" w:cs="Times New Roman"/>
          <w:sz w:val="24"/>
          <w:szCs w:val="24"/>
        </w:rPr>
        <w:t>regum de confinio D</w:t>
      </w:r>
      <w:r w:rsidR="00D70289" w:rsidRPr="001B4A86">
        <w:rPr>
          <w:rFonts w:ascii="Times New Roman" w:hAnsi="Times New Roman" w:cs="Times New Roman"/>
          <w:sz w:val="24"/>
          <w:szCs w:val="24"/>
        </w:rPr>
        <w:t>amasci</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Ad pedem vero ei</w:t>
      </w:r>
      <w:r w:rsidRPr="001B4A86">
        <w:rPr>
          <w:rFonts w:ascii="Times New Roman" w:hAnsi="Times New Roman" w:cs="Times New Roman"/>
          <w:sz w:val="24"/>
          <w:szCs w:val="24"/>
        </w:rPr>
        <w:t>us ex parte occidentis</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contra N</w:t>
      </w:r>
      <w:r w:rsidR="00D70289" w:rsidRPr="001B4A86">
        <w:rPr>
          <w:rFonts w:ascii="Times New Roman" w:hAnsi="Times New Roman" w:cs="Times New Roman"/>
          <w:sz w:val="24"/>
          <w:szCs w:val="24"/>
        </w:rPr>
        <w:t xml:space="preserve">azareth est capella constructa </w:t>
      </w:r>
      <w:r w:rsidRPr="001B4A86">
        <w:rPr>
          <w:rFonts w:ascii="Times New Roman" w:hAnsi="Times New Roman" w:cs="Times New Roman"/>
          <w:sz w:val="24"/>
          <w:szCs w:val="24"/>
        </w:rPr>
        <w:t>in loco in quo D</w:t>
      </w:r>
      <w:r w:rsidR="00D70289" w:rsidRPr="001B4A86">
        <w:rPr>
          <w:rFonts w:ascii="Times New Roman" w:hAnsi="Times New Roman" w:cs="Times New Roman"/>
          <w:sz w:val="24"/>
          <w:szCs w:val="24"/>
        </w:rPr>
        <w:t>ominus de monte de</w:t>
      </w:r>
      <w:r w:rsidRPr="001B4A86">
        <w:rPr>
          <w:rFonts w:ascii="Times New Roman" w:hAnsi="Times New Roman" w:cs="Times New Roman"/>
          <w:sz w:val="24"/>
          <w:szCs w:val="24"/>
        </w:rPr>
        <w:t>scendens dixit discipulis suis ‘n</w:t>
      </w:r>
      <w:r w:rsidR="00D70289" w:rsidRPr="001B4A86">
        <w:rPr>
          <w:rFonts w:ascii="Times New Roman" w:hAnsi="Times New Roman" w:cs="Times New Roman"/>
          <w:sz w:val="24"/>
          <w:szCs w:val="24"/>
        </w:rPr>
        <w:t>emini dixeritis visionem donec filius hominis a mortuis resurgat</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5FB362F5" w14:textId="568F555A" w:rsidR="007F211F"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In pede eius orientali descendit </w:t>
      </w:r>
      <w:r w:rsidR="00D7337D" w:rsidRPr="001B4A86">
        <w:rPr>
          <w:rFonts w:ascii="Times New Roman" w:hAnsi="Times New Roman" w:cs="Times New Roman"/>
          <w:sz w:val="24"/>
          <w:szCs w:val="24"/>
        </w:rPr>
        <w:t>torrens Cyson ille</w:t>
      </w:r>
      <w:r w:rsidR="000A3A54" w:rsidRPr="001B4A86">
        <w:rPr>
          <w:rFonts w:ascii="Times New Roman" w:hAnsi="Times New Roman" w:cs="Times New Roman"/>
          <w:sz w:val="24"/>
          <w:szCs w:val="24"/>
        </w:rPr>
        <w:t>,</w:t>
      </w:r>
      <w:r w:rsidR="00D7337D" w:rsidRPr="001B4A86">
        <w:rPr>
          <w:rFonts w:ascii="Times New Roman" w:hAnsi="Times New Roman" w:cs="Times New Roman"/>
          <w:sz w:val="24"/>
          <w:szCs w:val="24"/>
        </w:rPr>
        <w:t xml:space="preserve"> in quo B</w:t>
      </w:r>
      <w:r w:rsidRPr="001B4A86">
        <w:rPr>
          <w:rFonts w:ascii="Times New Roman" w:hAnsi="Times New Roman" w:cs="Times New Roman"/>
          <w:sz w:val="24"/>
          <w:szCs w:val="24"/>
        </w:rPr>
        <w:t xml:space="preserve">arach </w:t>
      </w:r>
      <w:r w:rsidR="00D7337D" w:rsidRPr="001B4A86">
        <w:rPr>
          <w:rFonts w:ascii="Times New Roman" w:hAnsi="Times New Roman" w:cs="Times New Roman"/>
          <w:sz w:val="24"/>
          <w:szCs w:val="24"/>
        </w:rPr>
        <w:t>pugnavit contra S</w:t>
      </w:r>
      <w:r w:rsidRPr="001B4A86">
        <w:rPr>
          <w:rFonts w:ascii="Times New Roman" w:hAnsi="Times New Roman" w:cs="Times New Roman"/>
          <w:sz w:val="24"/>
          <w:szCs w:val="24"/>
        </w:rPr>
        <w:t>ysaram et vicit eum</w:t>
      </w:r>
      <w:r w:rsidR="00D7337D" w:rsidRPr="001B4A86">
        <w:rPr>
          <w:rFonts w:ascii="Times New Roman" w:hAnsi="Times New Roman" w:cs="Times New Roman"/>
          <w:sz w:val="24"/>
          <w:szCs w:val="24"/>
        </w:rPr>
        <w:t>,</w:t>
      </w:r>
      <w:r w:rsidRPr="001B4A86">
        <w:rPr>
          <w:rFonts w:ascii="Times New Roman" w:hAnsi="Times New Roman" w:cs="Times New Roman"/>
          <w:sz w:val="24"/>
          <w:szCs w:val="24"/>
        </w:rPr>
        <w:t xml:space="preserve"> et </w:t>
      </w:r>
      <w:r w:rsidR="00D7337D" w:rsidRPr="001B4A86">
        <w:rPr>
          <w:rFonts w:ascii="Times New Roman" w:hAnsi="Times New Roman" w:cs="Times New Roman"/>
          <w:sz w:val="24"/>
          <w:szCs w:val="24"/>
        </w:rPr>
        <w:t>fugavit. Torrens iste C</w:t>
      </w:r>
      <w:r w:rsidRPr="001B4A86">
        <w:rPr>
          <w:rFonts w:ascii="Times New Roman" w:hAnsi="Times New Roman" w:cs="Times New Roman"/>
          <w:sz w:val="24"/>
          <w:szCs w:val="24"/>
        </w:rPr>
        <w:t>yson collect</w:t>
      </w:r>
      <w:r w:rsidR="002A2E2E" w:rsidRPr="001B4A86">
        <w:rPr>
          <w:rFonts w:ascii="Times New Roman" w:hAnsi="Times New Roman" w:cs="Times New Roman"/>
          <w:sz w:val="24"/>
          <w:szCs w:val="24"/>
        </w:rPr>
        <w:t>us de aquis pluvialibus montis Thabor et Hermon et H</w:t>
      </w:r>
      <w:r w:rsidRPr="001B4A86">
        <w:rPr>
          <w:rFonts w:ascii="Times New Roman" w:hAnsi="Times New Roman" w:cs="Times New Roman"/>
          <w:sz w:val="24"/>
          <w:szCs w:val="24"/>
        </w:rPr>
        <w:t xml:space="preserve">ermonum </w:t>
      </w:r>
      <w:r w:rsidR="002A2E2E" w:rsidRPr="001B4A86">
        <w:rPr>
          <w:rFonts w:ascii="Times New Roman" w:hAnsi="Times New Roman" w:cs="Times New Roman"/>
          <w:sz w:val="24"/>
          <w:szCs w:val="24"/>
        </w:rPr>
        <w:t xml:space="preserve">descendit contra </w:t>
      </w:r>
      <w:r w:rsidR="00AB0233" w:rsidRPr="001B4A86">
        <w:rPr>
          <w:rFonts w:ascii="Times New Roman" w:hAnsi="Times New Roman" w:cs="Times New Roman"/>
          <w:sz w:val="24"/>
          <w:szCs w:val="24"/>
        </w:rPr>
        <w:t>M</w:t>
      </w:r>
      <w:r w:rsidR="002A2E2E" w:rsidRPr="001B4A86">
        <w:rPr>
          <w:rFonts w:ascii="Times New Roman" w:hAnsi="Times New Roman" w:cs="Times New Roman"/>
          <w:sz w:val="24"/>
          <w:szCs w:val="24"/>
        </w:rPr>
        <w:t>are G</w:t>
      </w:r>
      <w:r w:rsidRPr="001B4A86">
        <w:rPr>
          <w:rFonts w:ascii="Times New Roman" w:hAnsi="Times New Roman" w:cs="Times New Roman"/>
          <w:sz w:val="24"/>
          <w:szCs w:val="24"/>
        </w:rPr>
        <w:t>alilee</w:t>
      </w:r>
      <w:r w:rsidR="002A2E2E" w:rsidRPr="001B4A86">
        <w:rPr>
          <w:rFonts w:ascii="Times New Roman" w:hAnsi="Times New Roman" w:cs="Times New Roman"/>
          <w:sz w:val="24"/>
          <w:szCs w:val="24"/>
        </w:rPr>
        <w:t xml:space="preserve"> et intrat illud iuxta castrum B</w:t>
      </w:r>
      <w:r w:rsidRPr="001B4A86">
        <w:rPr>
          <w:rFonts w:ascii="Times New Roman" w:hAnsi="Times New Roman" w:cs="Times New Roman"/>
          <w:sz w:val="24"/>
          <w:szCs w:val="24"/>
        </w:rPr>
        <w:t>elueyr</w:t>
      </w:r>
      <w:r w:rsidR="00D7337D" w:rsidRPr="001B4A86">
        <w:rPr>
          <w:rFonts w:ascii="Times New Roman" w:hAnsi="Times New Roman" w:cs="Times New Roman"/>
          <w:sz w:val="24"/>
          <w:szCs w:val="24"/>
        </w:rPr>
        <w:t>,</w:t>
      </w:r>
      <w:r w:rsidR="00DA0685" w:rsidRPr="001B4A86">
        <w:rPr>
          <w:rFonts w:ascii="Times New Roman" w:hAnsi="Times New Roman" w:cs="Times New Roman"/>
          <w:sz w:val="24"/>
          <w:szCs w:val="24"/>
        </w:rPr>
        <w:t xml:space="preserve"> </w:t>
      </w:r>
      <w:r w:rsidR="002A2E2E" w:rsidRPr="001B4A86">
        <w:rPr>
          <w:rFonts w:ascii="Times New Roman" w:hAnsi="Times New Roman" w:cs="Times New Roman"/>
          <w:sz w:val="24"/>
          <w:szCs w:val="24"/>
        </w:rPr>
        <w:t>quod fuerat Hospitalis S</w:t>
      </w:r>
      <w:r w:rsidRPr="001B4A86">
        <w:rPr>
          <w:rFonts w:ascii="Times New Roman" w:hAnsi="Times New Roman" w:cs="Times New Roman"/>
          <w:sz w:val="24"/>
          <w:szCs w:val="24"/>
        </w:rPr>
        <w:t>ancti Iohannis</w:t>
      </w:r>
      <w:r w:rsidR="002A2E2E"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3E89A94A" w14:textId="4AB71E69" w:rsidR="002A2E2E"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De </w:t>
      </w:r>
      <w:r w:rsidR="002A2E2E" w:rsidRPr="001B4A86">
        <w:rPr>
          <w:rFonts w:ascii="Times New Roman" w:hAnsi="Times New Roman" w:cs="Times New Roman"/>
          <w:sz w:val="24"/>
          <w:szCs w:val="24"/>
        </w:rPr>
        <w:t>monte T</w:t>
      </w:r>
      <w:r w:rsidRPr="001B4A86">
        <w:rPr>
          <w:rFonts w:ascii="Times New Roman" w:hAnsi="Times New Roman" w:cs="Times New Roman"/>
          <w:sz w:val="24"/>
          <w:szCs w:val="24"/>
        </w:rPr>
        <w:t xml:space="preserve">habor 1 leuca contra eurum </w:t>
      </w:r>
      <w:r w:rsidR="002A2E2E" w:rsidRPr="001B4A86">
        <w:rPr>
          <w:rFonts w:ascii="Times New Roman" w:hAnsi="Times New Roman" w:cs="Times New Roman"/>
          <w:sz w:val="24"/>
          <w:szCs w:val="24"/>
        </w:rPr>
        <w:t>est villa E</w:t>
      </w:r>
      <w:r w:rsidRPr="001B4A86">
        <w:rPr>
          <w:rFonts w:ascii="Times New Roman" w:hAnsi="Times New Roman" w:cs="Times New Roman"/>
          <w:sz w:val="24"/>
          <w:szCs w:val="24"/>
        </w:rPr>
        <w:t>nd</w:t>
      </w:r>
      <w:r w:rsidR="002A2E2E" w:rsidRPr="001B4A86">
        <w:rPr>
          <w:rFonts w:ascii="Times New Roman" w:hAnsi="Times New Roman" w:cs="Times New Roman"/>
          <w:sz w:val="24"/>
          <w:szCs w:val="24"/>
        </w:rPr>
        <w:t>or in monte H</w:t>
      </w:r>
      <w:r w:rsidRPr="001B4A86">
        <w:rPr>
          <w:rFonts w:ascii="Times New Roman" w:hAnsi="Times New Roman" w:cs="Times New Roman"/>
          <w:sz w:val="24"/>
          <w:szCs w:val="24"/>
        </w:rPr>
        <w:t>ermonum modico sita</w:t>
      </w:r>
      <w:r w:rsidR="002A2E2E" w:rsidRPr="001B4A86">
        <w:rPr>
          <w:rFonts w:ascii="Times New Roman" w:hAnsi="Times New Roman" w:cs="Times New Roman"/>
          <w:sz w:val="24"/>
          <w:szCs w:val="24"/>
        </w:rPr>
        <w:t>. Qui H</w:t>
      </w:r>
      <w:r w:rsidRPr="001B4A86">
        <w:rPr>
          <w:rFonts w:ascii="Times New Roman" w:hAnsi="Times New Roman" w:cs="Times New Roman"/>
          <w:sz w:val="24"/>
          <w:szCs w:val="24"/>
        </w:rPr>
        <w:t>ermoniim non est mons per se</w:t>
      </w:r>
      <w:r w:rsidR="002A2E2E" w:rsidRPr="001B4A86">
        <w:rPr>
          <w:rFonts w:ascii="Times New Roman" w:hAnsi="Times New Roman" w:cs="Times New Roman"/>
          <w:sz w:val="24"/>
          <w:szCs w:val="24"/>
        </w:rPr>
        <w:t>,</w:t>
      </w:r>
      <w:r w:rsidRPr="001B4A86">
        <w:rPr>
          <w:rFonts w:ascii="Times New Roman" w:hAnsi="Times New Roman" w:cs="Times New Roman"/>
          <w:sz w:val="24"/>
          <w:szCs w:val="24"/>
        </w:rPr>
        <w:t xml:space="preserve"> sed quasi tumor quidam </w:t>
      </w:r>
      <w:r w:rsidR="002A2E2E" w:rsidRPr="001B4A86">
        <w:rPr>
          <w:rFonts w:ascii="Times New Roman" w:hAnsi="Times New Roman" w:cs="Times New Roman"/>
          <w:sz w:val="24"/>
          <w:szCs w:val="24"/>
        </w:rPr>
        <w:t>veniens de monte H</w:t>
      </w:r>
      <w:r w:rsidRPr="001B4A86">
        <w:rPr>
          <w:rFonts w:ascii="Times New Roman" w:hAnsi="Times New Roman" w:cs="Times New Roman"/>
          <w:sz w:val="24"/>
          <w:szCs w:val="24"/>
        </w:rPr>
        <w:t>ermon contra montem</w:t>
      </w:r>
      <w:r w:rsidR="002A2E2E" w:rsidRPr="001B4A86">
        <w:rPr>
          <w:rFonts w:ascii="Times New Roman" w:hAnsi="Times New Roman" w:cs="Times New Roman"/>
          <w:sz w:val="24"/>
          <w:szCs w:val="24"/>
        </w:rPr>
        <w:t xml:space="preserve"> </w:t>
      </w:r>
      <w:r w:rsidR="0084357D" w:rsidRPr="001B4A86">
        <w:rPr>
          <w:rFonts w:ascii="Times New Roman" w:hAnsi="Times New Roman" w:cs="Times New Roman"/>
          <w:sz w:val="24"/>
          <w:szCs w:val="24"/>
        </w:rPr>
        <w:t>(</w:t>
      </w:r>
      <w:r w:rsidR="0084357D" w:rsidRPr="001B4A86">
        <w:rPr>
          <w:rFonts w:ascii="Times New Roman" w:hAnsi="Times New Roman" w:cs="Times New Roman"/>
          <w:b/>
          <w:bCs/>
          <w:sz w:val="24"/>
          <w:szCs w:val="24"/>
        </w:rPr>
        <w:t>15v</w:t>
      </w:r>
      <w:r w:rsidR="0084357D" w:rsidRPr="001B4A86">
        <w:rPr>
          <w:rFonts w:ascii="Times New Roman" w:hAnsi="Times New Roman" w:cs="Times New Roman"/>
          <w:sz w:val="24"/>
          <w:szCs w:val="24"/>
        </w:rPr>
        <w:t xml:space="preserve">) </w:t>
      </w:r>
      <w:r w:rsidR="002A2E2E" w:rsidRPr="001B4A86">
        <w:rPr>
          <w:rFonts w:ascii="Times New Roman" w:hAnsi="Times New Roman" w:cs="Times New Roman"/>
          <w:sz w:val="24"/>
          <w:szCs w:val="24"/>
        </w:rPr>
        <w:t>T</w:t>
      </w:r>
      <w:r w:rsidRPr="001B4A86">
        <w:rPr>
          <w:rFonts w:ascii="Times New Roman" w:hAnsi="Times New Roman" w:cs="Times New Roman"/>
          <w:sz w:val="24"/>
          <w:szCs w:val="24"/>
        </w:rPr>
        <w:t xml:space="preserve">habor et illi se coniungens et in eo est </w:t>
      </w:r>
      <w:r w:rsidR="002A2E2E" w:rsidRPr="001B4A86">
        <w:rPr>
          <w:rFonts w:ascii="Times New Roman" w:hAnsi="Times New Roman" w:cs="Times New Roman"/>
          <w:sz w:val="24"/>
          <w:szCs w:val="24"/>
        </w:rPr>
        <w:t>villa E</w:t>
      </w:r>
      <w:r w:rsidRPr="001B4A86">
        <w:rPr>
          <w:rFonts w:ascii="Times New Roman" w:hAnsi="Times New Roman" w:cs="Times New Roman"/>
          <w:sz w:val="24"/>
          <w:szCs w:val="24"/>
        </w:rPr>
        <w:t>ndor sita</w:t>
      </w:r>
      <w:r w:rsidR="002A2E2E" w:rsidRPr="001B4A86">
        <w:rPr>
          <w:rFonts w:ascii="Times New Roman" w:hAnsi="Times New Roman" w:cs="Times New Roman"/>
          <w:sz w:val="24"/>
          <w:szCs w:val="24"/>
        </w:rPr>
        <w:t>,</w:t>
      </w:r>
      <w:r w:rsidRPr="001B4A86">
        <w:rPr>
          <w:rFonts w:ascii="Times New Roman" w:hAnsi="Times New Roman" w:cs="Times New Roman"/>
          <w:sz w:val="24"/>
          <w:szCs w:val="24"/>
        </w:rPr>
        <w:t xml:space="preserve"> de qua dicitur in psalmo </w:t>
      </w:r>
      <w:r w:rsidR="002A2E2E" w:rsidRPr="001B4A86">
        <w:rPr>
          <w:rFonts w:ascii="Times New Roman" w:hAnsi="Times New Roman" w:cs="Times New Roman"/>
          <w:sz w:val="24"/>
          <w:szCs w:val="24"/>
        </w:rPr>
        <w:t>‘disperierunt in E</w:t>
      </w:r>
      <w:r w:rsidRPr="001B4A86">
        <w:rPr>
          <w:rFonts w:ascii="Times New Roman" w:hAnsi="Times New Roman" w:cs="Times New Roman"/>
          <w:sz w:val="24"/>
          <w:szCs w:val="24"/>
        </w:rPr>
        <w:t>ndor</w:t>
      </w:r>
      <w:r w:rsidR="002A2E2E" w:rsidRPr="001B4A86">
        <w:rPr>
          <w:rFonts w:ascii="Times New Roman" w:hAnsi="Times New Roman" w:cs="Times New Roman"/>
          <w:sz w:val="24"/>
          <w:szCs w:val="24"/>
        </w:rPr>
        <w:t>.’</w:t>
      </w:r>
      <w:r w:rsidRPr="001B4A86">
        <w:rPr>
          <w:rFonts w:ascii="Times New Roman" w:hAnsi="Times New Roman" w:cs="Times New Roman"/>
          <w:sz w:val="24"/>
          <w:szCs w:val="24"/>
        </w:rPr>
        <w:t xml:space="preserve"> In hac villa m</w:t>
      </w:r>
      <w:r w:rsidR="002A2E2E" w:rsidRPr="001B4A86">
        <w:rPr>
          <w:rFonts w:ascii="Times New Roman" w:hAnsi="Times New Roman" w:cs="Times New Roman"/>
          <w:sz w:val="24"/>
          <w:szCs w:val="24"/>
        </w:rPr>
        <w:t>ansit mulier habens P</w:t>
      </w:r>
      <w:r w:rsidR="005472A9" w:rsidRPr="001B4A86">
        <w:rPr>
          <w:rFonts w:ascii="Times New Roman" w:hAnsi="Times New Roman" w:cs="Times New Roman"/>
          <w:sz w:val="24"/>
          <w:szCs w:val="24"/>
        </w:rPr>
        <w:t xml:space="preserve">hitonem que ad </w:t>
      </w:r>
      <w:r w:rsidR="002A2E2E" w:rsidRPr="001B4A86">
        <w:rPr>
          <w:rFonts w:ascii="Times New Roman" w:hAnsi="Times New Roman" w:cs="Times New Roman"/>
          <w:sz w:val="24"/>
          <w:szCs w:val="24"/>
        </w:rPr>
        <w:t>instantiam Saulis S</w:t>
      </w:r>
      <w:r w:rsidRPr="001B4A86">
        <w:rPr>
          <w:rFonts w:ascii="Times New Roman" w:hAnsi="Times New Roman" w:cs="Times New Roman"/>
          <w:sz w:val="24"/>
          <w:szCs w:val="24"/>
        </w:rPr>
        <w:t>amuelem suscitavit</w:t>
      </w:r>
      <w:r w:rsidR="0084357D" w:rsidRPr="001B4A86">
        <w:rPr>
          <w:rFonts w:ascii="Times New Roman" w:hAnsi="Times New Roman" w:cs="Times New Roman"/>
          <w:sz w:val="24"/>
          <w:szCs w:val="24"/>
        </w:rPr>
        <w:t>, ut dicitur 1 regum penult</w:t>
      </w:r>
      <w:r w:rsidR="00F40F47">
        <w:rPr>
          <w:rFonts w:ascii="Times New Roman" w:hAnsi="Times New Roman" w:cs="Times New Roman"/>
          <w:sz w:val="24"/>
          <w:szCs w:val="24"/>
        </w:rPr>
        <w:t>[im</w:t>
      </w:r>
      <w:r w:rsidR="00B01B67">
        <w:rPr>
          <w:rFonts w:ascii="Times New Roman" w:hAnsi="Times New Roman" w:cs="Times New Roman"/>
          <w:sz w:val="24"/>
          <w:szCs w:val="24"/>
        </w:rPr>
        <w:t>o</w:t>
      </w:r>
      <w:r w:rsidR="00F40F47">
        <w:rPr>
          <w:rFonts w:ascii="Times New Roman" w:hAnsi="Times New Roman" w:cs="Times New Roman"/>
          <w:sz w:val="24"/>
          <w:szCs w:val="24"/>
        </w:rPr>
        <w:t>]</w:t>
      </w:r>
      <w:r w:rsidR="002A2E2E" w:rsidRPr="001B4A86">
        <w:rPr>
          <w:rFonts w:ascii="Times New Roman" w:hAnsi="Times New Roman" w:cs="Times New Roman"/>
          <w:sz w:val="24"/>
          <w:szCs w:val="24"/>
        </w:rPr>
        <w:t>. Qui sepultus fuit in Ramatha S</w:t>
      </w:r>
      <w:r w:rsidRPr="001B4A86">
        <w:rPr>
          <w:rFonts w:ascii="Times New Roman" w:hAnsi="Times New Roman" w:cs="Times New Roman"/>
          <w:sz w:val="24"/>
          <w:szCs w:val="24"/>
        </w:rPr>
        <w:t>ophim fere ad 2 dietas de loco illo</w:t>
      </w:r>
      <w:r w:rsidR="002A2E2E" w:rsidRPr="001B4A86">
        <w:rPr>
          <w:rFonts w:ascii="Times New Roman" w:hAnsi="Times New Roman" w:cs="Times New Roman"/>
          <w:sz w:val="24"/>
          <w:szCs w:val="24"/>
        </w:rPr>
        <w:t>.</w:t>
      </w:r>
    </w:p>
    <w:p w14:paraId="42304CF5" w14:textId="0E4AA6F7" w:rsidR="002A2E2E" w:rsidRPr="001B4A86" w:rsidRDefault="002A2E2E"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Nazareth 2 leucis, de monte T</w:t>
      </w:r>
      <w:r w:rsidR="00D70289" w:rsidRPr="001B4A86">
        <w:rPr>
          <w:rFonts w:ascii="Times New Roman" w:hAnsi="Times New Roman" w:cs="Times New Roman"/>
          <w:sz w:val="24"/>
          <w:szCs w:val="24"/>
        </w:rPr>
        <w:t xml:space="preserve">habor plus </w:t>
      </w:r>
      <w:r w:rsidR="00D86D50" w:rsidRPr="001B4A86">
        <w:rPr>
          <w:rFonts w:ascii="Times New Roman" w:hAnsi="Times New Roman" w:cs="Times New Roman"/>
          <w:sz w:val="24"/>
          <w:szCs w:val="24"/>
        </w:rPr>
        <w:t>1</w:t>
      </w:r>
      <w:r w:rsidR="00D70289" w:rsidRPr="001B4A86">
        <w:rPr>
          <w:rFonts w:ascii="Times New Roman" w:hAnsi="Times New Roman" w:cs="Times New Roman"/>
          <w:sz w:val="24"/>
          <w:szCs w:val="24"/>
        </w:rPr>
        <w:t xml:space="preserve"> contra austrum</w:t>
      </w:r>
      <w:r w:rsidRPr="001B4A86">
        <w:rPr>
          <w:rFonts w:ascii="Times New Roman" w:hAnsi="Times New Roman" w:cs="Times New Roman"/>
          <w:sz w:val="24"/>
          <w:szCs w:val="24"/>
        </w:rPr>
        <w:t>, est mons H</w:t>
      </w:r>
      <w:r w:rsidR="00D70289" w:rsidRPr="001B4A86">
        <w:rPr>
          <w:rFonts w:ascii="Times New Roman" w:hAnsi="Times New Roman" w:cs="Times New Roman"/>
          <w:sz w:val="24"/>
          <w:szCs w:val="24"/>
        </w:rPr>
        <w:t>ermon minor in cuius latere aquilonali est civitas Naym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ante cuius portam </w:t>
      </w:r>
      <w:r w:rsidRPr="001B4A86">
        <w:rPr>
          <w:rFonts w:ascii="Times New Roman" w:hAnsi="Times New Roman" w:cs="Times New Roman"/>
          <w:sz w:val="24"/>
          <w:szCs w:val="24"/>
        </w:rPr>
        <w:t>D</w:t>
      </w:r>
      <w:r w:rsidR="00D70289" w:rsidRPr="001B4A86">
        <w:rPr>
          <w:rFonts w:ascii="Times New Roman" w:hAnsi="Times New Roman" w:cs="Times New Roman"/>
          <w:sz w:val="24"/>
          <w:szCs w:val="24"/>
        </w:rPr>
        <w:t>ominus filium vidue suscitavit</w:t>
      </w:r>
      <w:r w:rsidR="00882417" w:rsidRPr="001B4A86">
        <w:rPr>
          <w:rFonts w:ascii="Times New Roman" w:hAnsi="Times New Roman" w:cs="Times New Roman"/>
          <w:sz w:val="24"/>
          <w:szCs w:val="24"/>
        </w:rPr>
        <w:t>.</w:t>
      </w:r>
      <w:r w:rsidR="000479E5" w:rsidRPr="001B4A86">
        <w:rPr>
          <w:rFonts w:ascii="Times New Roman" w:hAnsi="Times New Roman" w:cs="Times New Roman"/>
          <w:sz w:val="24"/>
          <w:szCs w:val="24"/>
        </w:rPr>
        <w:t xml:space="preserve"> </w:t>
      </w:r>
      <w:r w:rsidR="00882417" w:rsidRPr="001B4A86">
        <w:rPr>
          <w:rFonts w:ascii="Times New Roman" w:hAnsi="Times New Roman" w:cs="Times New Roman"/>
          <w:sz w:val="24"/>
          <w:szCs w:val="24"/>
        </w:rPr>
        <w:t>E</w:t>
      </w:r>
      <w:r w:rsidR="00D70289" w:rsidRPr="001B4A86">
        <w:rPr>
          <w:rFonts w:ascii="Times New Roman" w:hAnsi="Times New Roman" w:cs="Times New Roman"/>
          <w:sz w:val="24"/>
          <w:szCs w:val="24"/>
        </w:rPr>
        <w:t xml:space="preserve">t extenditur mons iste in longitudine </w:t>
      </w:r>
      <w:r w:rsidRPr="001B4A86">
        <w:rPr>
          <w:rFonts w:ascii="Times New Roman" w:hAnsi="Times New Roman" w:cs="Times New Roman"/>
          <w:sz w:val="24"/>
          <w:szCs w:val="24"/>
        </w:rPr>
        <w:t xml:space="preserve">fere 4 leucis contra </w:t>
      </w:r>
      <w:r w:rsidR="00AB0233" w:rsidRPr="001B4A86">
        <w:rPr>
          <w:rFonts w:ascii="Times New Roman" w:hAnsi="Times New Roman" w:cs="Times New Roman"/>
          <w:sz w:val="24"/>
          <w:szCs w:val="24"/>
        </w:rPr>
        <w:t>M</w:t>
      </w:r>
      <w:r w:rsidRPr="001B4A86">
        <w:rPr>
          <w:rFonts w:ascii="Times New Roman" w:hAnsi="Times New Roman" w:cs="Times New Roman"/>
          <w:sz w:val="24"/>
          <w:szCs w:val="24"/>
        </w:rPr>
        <w:t>are G</w:t>
      </w:r>
      <w:r w:rsidR="00D70289" w:rsidRPr="001B4A86">
        <w:rPr>
          <w:rFonts w:ascii="Times New Roman" w:hAnsi="Times New Roman" w:cs="Times New Roman"/>
          <w:sz w:val="24"/>
          <w:szCs w:val="24"/>
        </w:rPr>
        <w:t>alilee et termina</w:t>
      </w:r>
      <w:r w:rsidRPr="001B4A86">
        <w:rPr>
          <w:rFonts w:ascii="Times New Roman" w:hAnsi="Times New Roman" w:cs="Times New Roman"/>
          <w:sz w:val="24"/>
          <w:szCs w:val="24"/>
        </w:rPr>
        <w:t>tur non longe a loco isto ubi</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I</w:t>
      </w:r>
      <w:r w:rsidR="00D70289" w:rsidRPr="001B4A86">
        <w:rPr>
          <w:rFonts w:ascii="Times New Roman" w:hAnsi="Times New Roman" w:cs="Times New Roman"/>
          <w:sz w:val="24"/>
          <w:szCs w:val="24"/>
        </w:rPr>
        <w:t>ord</w:t>
      </w:r>
      <w:r w:rsidR="00AB0233" w:rsidRPr="001B4A86">
        <w:rPr>
          <w:rFonts w:ascii="Times New Roman" w:hAnsi="Times New Roman" w:cs="Times New Roman"/>
          <w:sz w:val="24"/>
          <w:szCs w:val="24"/>
        </w:rPr>
        <w:t>anis fluvius egreditur de M</w:t>
      </w:r>
      <w:r w:rsidRPr="001B4A86">
        <w:rPr>
          <w:rFonts w:ascii="Times New Roman" w:hAnsi="Times New Roman" w:cs="Times New Roman"/>
          <w:sz w:val="24"/>
          <w:szCs w:val="24"/>
        </w:rPr>
        <w:t>ari G</w:t>
      </w:r>
      <w:r w:rsidR="00D70289" w:rsidRPr="001B4A86">
        <w:rPr>
          <w:rFonts w:ascii="Times New Roman" w:hAnsi="Times New Roman" w:cs="Times New Roman"/>
          <w:sz w:val="24"/>
          <w:szCs w:val="24"/>
        </w:rPr>
        <w:t>alilee</w:t>
      </w:r>
      <w:r w:rsidRPr="001B4A86">
        <w:rPr>
          <w:rFonts w:ascii="Times New Roman" w:hAnsi="Times New Roman" w:cs="Times New Roman"/>
          <w:sz w:val="24"/>
          <w:szCs w:val="24"/>
        </w:rPr>
        <w:t>.</w:t>
      </w:r>
    </w:p>
    <w:p w14:paraId="52051B02" w14:textId="08976024" w:rsidR="00B917F6" w:rsidRPr="001B4A86" w:rsidRDefault="0084357D"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T</w:t>
      </w:r>
      <w:r w:rsidR="00D70289" w:rsidRPr="001B4A86">
        <w:rPr>
          <w:rFonts w:ascii="Times New Roman" w:hAnsi="Times New Roman" w:cs="Times New Roman"/>
          <w:sz w:val="24"/>
          <w:szCs w:val="24"/>
        </w:rPr>
        <w:t>ercia divisio quarte</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orientalis. In</w:t>
      </w:r>
      <w:r w:rsidR="00D70289" w:rsidRPr="001B4A86">
        <w:rPr>
          <w:rFonts w:ascii="Times New Roman" w:hAnsi="Times New Roman" w:cs="Times New Roman"/>
          <w:sz w:val="24"/>
          <w:szCs w:val="24"/>
        </w:rPr>
        <w:t xml:space="preserve"> tertia divi</w:t>
      </w:r>
      <w:r w:rsidR="00D54411" w:rsidRPr="001B4A86">
        <w:rPr>
          <w:rFonts w:ascii="Times New Roman" w:hAnsi="Times New Roman" w:cs="Times New Roman"/>
          <w:sz w:val="24"/>
          <w:szCs w:val="24"/>
        </w:rPr>
        <w:t>sione</w:t>
      </w:r>
      <w:r w:rsidR="00D70289" w:rsidRPr="001B4A86">
        <w:rPr>
          <w:rFonts w:ascii="Times New Roman" w:hAnsi="Times New Roman" w:cs="Times New Roman"/>
          <w:sz w:val="24"/>
          <w:szCs w:val="24"/>
        </w:rPr>
        <w:t xml:space="preserve"> </w:t>
      </w:r>
      <w:r w:rsidR="00D54411" w:rsidRPr="001B4A86">
        <w:rPr>
          <w:rFonts w:ascii="Times New Roman" w:hAnsi="Times New Roman" w:cs="Times New Roman"/>
          <w:sz w:val="24"/>
          <w:szCs w:val="24"/>
        </w:rPr>
        <w:t xml:space="preserve">quarte </w:t>
      </w:r>
      <w:r w:rsidR="00D70289" w:rsidRPr="001B4A86">
        <w:rPr>
          <w:rFonts w:ascii="Times New Roman" w:hAnsi="Times New Roman" w:cs="Times New Roman"/>
          <w:sz w:val="24"/>
          <w:szCs w:val="24"/>
        </w:rPr>
        <w:t>orientalis</w:t>
      </w:r>
      <w:r w:rsidR="00DA0685" w:rsidRPr="001B4A86">
        <w:rPr>
          <w:rFonts w:ascii="Times New Roman" w:hAnsi="Times New Roman" w:cs="Times New Roman"/>
          <w:sz w:val="24"/>
          <w:szCs w:val="24"/>
        </w:rPr>
        <w:t xml:space="preserve"> </w:t>
      </w:r>
      <w:r w:rsidR="002A2E2E" w:rsidRPr="001B4A86">
        <w:rPr>
          <w:rFonts w:ascii="Times New Roman" w:hAnsi="Times New Roman" w:cs="Times New Roman"/>
          <w:sz w:val="24"/>
          <w:szCs w:val="24"/>
        </w:rPr>
        <w:t>que procedit contra Nothum primo post A</w:t>
      </w:r>
      <w:r w:rsidR="00D70289" w:rsidRPr="001B4A86">
        <w:rPr>
          <w:rFonts w:ascii="Times New Roman" w:hAnsi="Times New Roman" w:cs="Times New Roman"/>
          <w:sz w:val="24"/>
          <w:szCs w:val="24"/>
        </w:rPr>
        <w:t xml:space="preserve">ccon occurrit prima pars montis </w:t>
      </w:r>
      <w:r w:rsidR="002A2E2E" w:rsidRPr="001B4A86">
        <w:rPr>
          <w:rFonts w:ascii="Times New Roman" w:hAnsi="Times New Roman" w:cs="Times New Roman"/>
          <w:sz w:val="24"/>
          <w:szCs w:val="24"/>
        </w:rPr>
        <w:t>Carmeli ad 4 leucas de A</w:t>
      </w:r>
      <w:r w:rsidR="00D70289" w:rsidRPr="001B4A86">
        <w:rPr>
          <w:rFonts w:ascii="Times New Roman" w:hAnsi="Times New Roman" w:cs="Times New Roman"/>
          <w:sz w:val="24"/>
          <w:szCs w:val="24"/>
        </w:rPr>
        <w:t xml:space="preserve">ccon </w:t>
      </w:r>
      <w:r w:rsidR="002A2E2E" w:rsidRPr="001B4A86">
        <w:rPr>
          <w:rFonts w:ascii="Times New Roman" w:hAnsi="Times New Roman" w:cs="Times New Roman"/>
          <w:sz w:val="24"/>
          <w:szCs w:val="24"/>
        </w:rPr>
        <w:t>ubi locus in quo H</w:t>
      </w:r>
      <w:r w:rsidR="00D70289" w:rsidRPr="001B4A86">
        <w:rPr>
          <w:rFonts w:ascii="Times New Roman" w:hAnsi="Times New Roman" w:cs="Times New Roman"/>
          <w:sz w:val="24"/>
          <w:szCs w:val="24"/>
        </w:rPr>
        <w:t xml:space="preserve">elyas </w:t>
      </w:r>
      <w:r w:rsidR="002A2E2E" w:rsidRPr="001B4A86">
        <w:rPr>
          <w:rFonts w:ascii="Times New Roman" w:hAnsi="Times New Roman" w:cs="Times New Roman"/>
          <w:sz w:val="24"/>
          <w:szCs w:val="24"/>
        </w:rPr>
        <w:t>proph</w:t>
      </w:r>
      <w:r w:rsidR="00D54411" w:rsidRPr="001B4A86">
        <w:rPr>
          <w:rFonts w:ascii="Times New Roman" w:hAnsi="Times New Roman" w:cs="Times New Roman"/>
          <w:sz w:val="24"/>
          <w:szCs w:val="24"/>
        </w:rPr>
        <w:t>e</w:t>
      </w:r>
      <w:r w:rsidR="002A2E2E" w:rsidRPr="001B4A86">
        <w:rPr>
          <w:rFonts w:ascii="Times New Roman" w:hAnsi="Times New Roman" w:cs="Times New Roman"/>
          <w:sz w:val="24"/>
          <w:szCs w:val="24"/>
        </w:rPr>
        <w:t>ta occidit sacerdotes B</w:t>
      </w:r>
      <w:r w:rsidR="00D70289" w:rsidRPr="001B4A86">
        <w:rPr>
          <w:rFonts w:ascii="Times New Roman" w:hAnsi="Times New Roman" w:cs="Times New Roman"/>
          <w:sz w:val="24"/>
          <w:szCs w:val="24"/>
        </w:rPr>
        <w:t xml:space="preserve">aal </w:t>
      </w:r>
      <w:r w:rsidR="002A2E2E" w:rsidRPr="001B4A86">
        <w:rPr>
          <w:rFonts w:ascii="Times New Roman" w:hAnsi="Times New Roman" w:cs="Times New Roman"/>
          <w:sz w:val="24"/>
          <w:szCs w:val="24"/>
        </w:rPr>
        <w:t>in torrente C</w:t>
      </w:r>
      <w:r w:rsidR="00D70289" w:rsidRPr="001B4A86">
        <w:rPr>
          <w:rFonts w:ascii="Times New Roman" w:hAnsi="Times New Roman" w:cs="Times New Roman"/>
          <w:sz w:val="24"/>
          <w:szCs w:val="24"/>
        </w:rPr>
        <w:t>yson ut dicitur 3 Regum</w:t>
      </w:r>
      <w:r w:rsidR="002A2E2E"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Qui eti</w:t>
      </w:r>
      <w:r w:rsidR="00AB0233" w:rsidRPr="001B4A86">
        <w:rPr>
          <w:rFonts w:ascii="Times New Roman" w:hAnsi="Times New Roman" w:cs="Times New Roman"/>
          <w:sz w:val="24"/>
          <w:szCs w:val="24"/>
        </w:rPr>
        <w:t>am ibidem post modicum spacium M</w:t>
      </w:r>
      <w:r w:rsidR="00D70289" w:rsidRPr="001B4A86">
        <w:rPr>
          <w:rFonts w:ascii="Times New Roman" w:hAnsi="Times New Roman" w:cs="Times New Roman"/>
          <w:sz w:val="24"/>
          <w:szCs w:val="24"/>
        </w:rPr>
        <w:t xml:space="preserve">are </w:t>
      </w:r>
      <w:r w:rsidR="00AB0233" w:rsidRPr="001B4A86">
        <w:rPr>
          <w:rFonts w:ascii="Times New Roman" w:hAnsi="Times New Roman" w:cs="Times New Roman"/>
          <w:sz w:val="24"/>
          <w:szCs w:val="24"/>
        </w:rPr>
        <w:t>M</w:t>
      </w:r>
      <w:r w:rsidR="00D70289" w:rsidRPr="001B4A86">
        <w:rPr>
          <w:rFonts w:ascii="Times New Roman" w:hAnsi="Times New Roman" w:cs="Times New Roman"/>
          <w:sz w:val="24"/>
          <w:szCs w:val="24"/>
        </w:rPr>
        <w:t>agnum ingreditur</w:t>
      </w:r>
      <w:r w:rsidR="002A2E2E" w:rsidRPr="001B4A86">
        <w:rPr>
          <w:rFonts w:ascii="Times New Roman" w:hAnsi="Times New Roman" w:cs="Times New Roman"/>
          <w:sz w:val="24"/>
          <w:szCs w:val="24"/>
        </w:rPr>
        <w:t xml:space="preserve">, </w:t>
      </w:r>
      <w:r w:rsidR="00AB0233" w:rsidRPr="001B4A86">
        <w:rPr>
          <w:rFonts w:ascii="Times New Roman" w:hAnsi="Times New Roman" w:cs="Times New Roman"/>
          <w:sz w:val="24"/>
          <w:szCs w:val="24"/>
        </w:rPr>
        <w:t>1</w:t>
      </w:r>
      <w:r w:rsidR="002A2E2E" w:rsidRPr="001B4A86">
        <w:rPr>
          <w:rFonts w:ascii="Times New Roman" w:hAnsi="Times New Roman" w:cs="Times New Roman"/>
          <w:sz w:val="24"/>
          <w:szCs w:val="24"/>
        </w:rPr>
        <w:t xml:space="preserve"> leuca a civitate C</w:t>
      </w:r>
      <w:r w:rsidR="00D70289" w:rsidRPr="001B4A86">
        <w:rPr>
          <w:rFonts w:ascii="Times New Roman" w:hAnsi="Times New Roman" w:cs="Times New Roman"/>
          <w:sz w:val="24"/>
          <w:szCs w:val="24"/>
        </w:rPr>
        <w:t>aypha</w:t>
      </w:r>
      <w:r w:rsidR="002A2E2E"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sed fere </w:t>
      </w:r>
      <w:r w:rsidR="002A2E2E" w:rsidRPr="001B4A86">
        <w:rPr>
          <w:rFonts w:ascii="Times New Roman" w:hAnsi="Times New Roman" w:cs="Times New Roman"/>
          <w:sz w:val="24"/>
          <w:szCs w:val="24"/>
        </w:rPr>
        <w:t>3 ab A</w:t>
      </w:r>
      <w:r w:rsidR="00D70289" w:rsidRPr="001B4A86">
        <w:rPr>
          <w:rFonts w:ascii="Times New Roman" w:hAnsi="Times New Roman" w:cs="Times New Roman"/>
          <w:sz w:val="24"/>
          <w:szCs w:val="24"/>
        </w:rPr>
        <w:t>cconensi</w:t>
      </w:r>
      <w:r w:rsidR="002A2E2E" w:rsidRPr="001B4A86">
        <w:rPr>
          <w:rFonts w:ascii="Times New Roman" w:hAnsi="Times New Roman" w:cs="Times New Roman"/>
          <w:sz w:val="24"/>
          <w:szCs w:val="24"/>
        </w:rPr>
        <w:t>. Et nota de isto tor</w:t>
      </w:r>
      <w:r w:rsidR="00A741A8" w:rsidRPr="001B4A86">
        <w:rPr>
          <w:rFonts w:ascii="Times New Roman" w:hAnsi="Times New Roman" w:cs="Times New Roman"/>
          <w:sz w:val="24"/>
          <w:szCs w:val="24"/>
        </w:rPr>
        <w:t>r</w:t>
      </w:r>
      <w:r w:rsidR="002A2E2E" w:rsidRPr="001B4A86">
        <w:rPr>
          <w:rFonts w:ascii="Times New Roman" w:hAnsi="Times New Roman" w:cs="Times New Roman"/>
          <w:sz w:val="24"/>
          <w:szCs w:val="24"/>
        </w:rPr>
        <w:t>ente C</w:t>
      </w:r>
      <w:r w:rsidR="00D70289" w:rsidRPr="001B4A86">
        <w:rPr>
          <w:rFonts w:ascii="Times New Roman" w:hAnsi="Times New Roman" w:cs="Times New Roman"/>
          <w:sz w:val="24"/>
          <w:szCs w:val="24"/>
        </w:rPr>
        <w:t>yson quod licet in rei veritate videatur unus</w:t>
      </w:r>
      <w:r w:rsidR="002A2E2E"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dupliciter tamen acc</w:t>
      </w:r>
      <w:r w:rsidR="00A741A8" w:rsidRPr="001B4A86">
        <w:rPr>
          <w:rFonts w:ascii="Times New Roman" w:hAnsi="Times New Roman" w:cs="Times New Roman"/>
          <w:sz w:val="24"/>
          <w:szCs w:val="24"/>
        </w:rPr>
        <w:t xml:space="preserve">ipitur </w:t>
      </w:r>
      <w:r w:rsidR="00D70289" w:rsidRPr="001B4A86">
        <w:rPr>
          <w:rFonts w:ascii="Times New Roman" w:hAnsi="Times New Roman" w:cs="Times New Roman"/>
          <w:sz w:val="24"/>
          <w:szCs w:val="24"/>
        </w:rPr>
        <w:t>q</w:t>
      </w:r>
      <w:r w:rsidR="00A741A8" w:rsidRPr="001B4A86">
        <w:rPr>
          <w:rFonts w:ascii="Times New Roman" w:hAnsi="Times New Roman" w:cs="Times New Roman"/>
          <w:sz w:val="24"/>
          <w:szCs w:val="24"/>
        </w:rPr>
        <w:t>uia</w:t>
      </w:r>
      <w:r w:rsidR="00A741A8" w:rsidRPr="001B4A86">
        <w:rPr>
          <w:rStyle w:val="FootnoteReference"/>
          <w:rFonts w:ascii="Times New Roman" w:hAnsi="Times New Roman" w:cs="Times New Roman"/>
          <w:sz w:val="24"/>
          <w:szCs w:val="24"/>
        </w:rPr>
        <w:footnoteReference w:id="23"/>
      </w:r>
      <w:r w:rsidR="00D70289" w:rsidRPr="001B4A86">
        <w:rPr>
          <w:rFonts w:ascii="Times New Roman" w:hAnsi="Times New Roman" w:cs="Times New Roman"/>
          <w:sz w:val="24"/>
          <w:szCs w:val="24"/>
        </w:rPr>
        <w:t xml:space="preserve"> dupliciter currit</w:t>
      </w:r>
      <w:r w:rsidR="002A2E2E" w:rsidRPr="001B4A86">
        <w:rPr>
          <w:rFonts w:ascii="Times New Roman" w:hAnsi="Times New Roman" w:cs="Times New Roman"/>
          <w:sz w:val="24"/>
          <w:szCs w:val="24"/>
        </w:rPr>
        <w:t>. A</w:t>
      </w:r>
      <w:r w:rsidR="00D70289" w:rsidRPr="001B4A86">
        <w:rPr>
          <w:rFonts w:ascii="Times New Roman" w:hAnsi="Times New Roman" w:cs="Times New Roman"/>
          <w:sz w:val="24"/>
          <w:szCs w:val="24"/>
        </w:rPr>
        <w:t xml:space="preserve">liqua enim pars eius </w:t>
      </w:r>
      <w:r w:rsidR="00AB0233" w:rsidRPr="001B4A86">
        <w:rPr>
          <w:rFonts w:ascii="Times New Roman" w:hAnsi="Times New Roman" w:cs="Times New Roman"/>
          <w:sz w:val="24"/>
          <w:szCs w:val="24"/>
        </w:rPr>
        <w:t>currit contra orientem ad M</w:t>
      </w:r>
      <w:r w:rsidR="002A2E2E" w:rsidRPr="001B4A86">
        <w:rPr>
          <w:rFonts w:ascii="Times New Roman" w:hAnsi="Times New Roman" w:cs="Times New Roman"/>
          <w:sz w:val="24"/>
          <w:szCs w:val="24"/>
        </w:rPr>
        <w:t>are G</w:t>
      </w:r>
      <w:r w:rsidR="00D70289" w:rsidRPr="001B4A86">
        <w:rPr>
          <w:rFonts w:ascii="Times New Roman" w:hAnsi="Times New Roman" w:cs="Times New Roman"/>
          <w:sz w:val="24"/>
          <w:szCs w:val="24"/>
        </w:rPr>
        <w:t>alylee</w:t>
      </w:r>
      <w:r w:rsidR="002A2E2E"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aliq</w:t>
      </w:r>
      <w:r w:rsidR="00AB0233" w:rsidRPr="001B4A86">
        <w:rPr>
          <w:rFonts w:ascii="Times New Roman" w:hAnsi="Times New Roman" w:cs="Times New Roman"/>
          <w:sz w:val="24"/>
          <w:szCs w:val="24"/>
        </w:rPr>
        <w:t>ua currit contra occidentem ad M</w:t>
      </w:r>
      <w:r w:rsidR="00D70289" w:rsidRPr="001B4A86">
        <w:rPr>
          <w:rFonts w:ascii="Times New Roman" w:hAnsi="Times New Roman" w:cs="Times New Roman"/>
          <w:sz w:val="24"/>
          <w:szCs w:val="24"/>
        </w:rPr>
        <w:t xml:space="preserve">are </w:t>
      </w:r>
      <w:r w:rsidR="00AB0233" w:rsidRPr="001B4A86">
        <w:rPr>
          <w:rFonts w:ascii="Times New Roman" w:hAnsi="Times New Roman" w:cs="Times New Roman"/>
          <w:sz w:val="24"/>
          <w:szCs w:val="24"/>
        </w:rPr>
        <w:t>M</w:t>
      </w:r>
      <w:r w:rsidR="00D70289" w:rsidRPr="001B4A86">
        <w:rPr>
          <w:rFonts w:ascii="Times New Roman" w:hAnsi="Times New Roman" w:cs="Times New Roman"/>
          <w:sz w:val="24"/>
          <w:szCs w:val="24"/>
        </w:rPr>
        <w:t>agnum</w:t>
      </w:r>
      <w:r w:rsidR="002A2E2E" w:rsidRPr="001B4A86">
        <w:rPr>
          <w:rFonts w:ascii="Times New Roman" w:hAnsi="Times New Roman" w:cs="Times New Roman"/>
          <w:sz w:val="24"/>
          <w:szCs w:val="24"/>
        </w:rPr>
        <w:t>. E</w:t>
      </w:r>
      <w:r w:rsidR="00D70289" w:rsidRPr="001B4A86">
        <w:rPr>
          <w:rFonts w:ascii="Times New Roman" w:hAnsi="Times New Roman" w:cs="Times New Roman"/>
          <w:sz w:val="24"/>
          <w:szCs w:val="24"/>
        </w:rPr>
        <w:t>t hec diversitas cursus h</w:t>
      </w:r>
      <w:r w:rsidR="00882417" w:rsidRPr="001B4A86">
        <w:rPr>
          <w:rFonts w:ascii="Times New Roman" w:hAnsi="Times New Roman" w:cs="Times New Roman"/>
          <w:sz w:val="24"/>
          <w:szCs w:val="24"/>
        </w:rPr>
        <w:t xml:space="preserve">uius ex eo contingit, </w:t>
      </w:r>
      <w:r w:rsidR="002A2E2E" w:rsidRPr="001B4A86">
        <w:rPr>
          <w:rFonts w:ascii="Times New Roman" w:hAnsi="Times New Roman" w:cs="Times New Roman"/>
          <w:sz w:val="24"/>
          <w:szCs w:val="24"/>
        </w:rPr>
        <w:t>quod mons Thabor et mons H</w:t>
      </w:r>
      <w:r w:rsidR="00D70289" w:rsidRPr="001B4A86">
        <w:rPr>
          <w:rFonts w:ascii="Times New Roman" w:hAnsi="Times New Roman" w:cs="Times New Roman"/>
          <w:sz w:val="24"/>
          <w:szCs w:val="24"/>
        </w:rPr>
        <w:t>ermon cum non longe distent ab invicem transmittunt ad se mutuo tumorem quendam ut</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videantur quasi continuari in pede motis utriusque</w:t>
      </w:r>
      <w:r w:rsidR="002A2E2E" w:rsidRPr="001B4A86">
        <w:rPr>
          <w:rFonts w:ascii="Times New Roman" w:hAnsi="Times New Roman" w:cs="Times New Roman"/>
          <w:sz w:val="24"/>
          <w:szCs w:val="24"/>
        </w:rPr>
        <w:t>. Q</w:t>
      </w:r>
      <w:r w:rsidR="00D70289" w:rsidRPr="001B4A86">
        <w:rPr>
          <w:rFonts w:ascii="Times New Roman" w:hAnsi="Times New Roman" w:cs="Times New Roman"/>
          <w:sz w:val="24"/>
          <w:szCs w:val="24"/>
        </w:rPr>
        <w:t xml:space="preserve">ui tumor maior </w:t>
      </w:r>
      <w:r w:rsidR="002A2E2E" w:rsidRPr="001B4A86">
        <w:rPr>
          <w:rFonts w:ascii="Times New Roman" w:hAnsi="Times New Roman" w:cs="Times New Roman"/>
          <w:sz w:val="24"/>
          <w:szCs w:val="24"/>
        </w:rPr>
        <w:t>est ex parte montis H</w:t>
      </w:r>
      <w:r w:rsidR="00D70289" w:rsidRPr="001B4A86">
        <w:rPr>
          <w:rFonts w:ascii="Times New Roman" w:hAnsi="Times New Roman" w:cs="Times New Roman"/>
          <w:sz w:val="24"/>
          <w:szCs w:val="24"/>
        </w:rPr>
        <w:t xml:space="preserve">ermon et vocatur </w:t>
      </w:r>
      <w:r w:rsidR="002A2E2E" w:rsidRPr="001B4A86">
        <w:rPr>
          <w:rFonts w:ascii="Times New Roman" w:hAnsi="Times New Roman" w:cs="Times New Roman"/>
          <w:sz w:val="24"/>
          <w:szCs w:val="24"/>
        </w:rPr>
        <w:t>H</w:t>
      </w:r>
      <w:r w:rsidR="00D70289" w:rsidRPr="001B4A86">
        <w:rPr>
          <w:rFonts w:ascii="Times New Roman" w:hAnsi="Times New Roman" w:cs="Times New Roman"/>
          <w:sz w:val="24"/>
          <w:szCs w:val="24"/>
        </w:rPr>
        <w:t>ermoniim</w:t>
      </w:r>
      <w:r w:rsidR="002A2E2E"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de quo dictum est supra</w:t>
      </w:r>
      <w:r w:rsidR="002A2E2E" w:rsidRPr="001B4A86">
        <w:rPr>
          <w:rFonts w:ascii="Times New Roman" w:hAnsi="Times New Roman" w:cs="Times New Roman"/>
          <w:sz w:val="24"/>
          <w:szCs w:val="24"/>
        </w:rPr>
        <w:t>. I</w:t>
      </w:r>
      <w:r w:rsidR="00D70289" w:rsidRPr="001B4A86">
        <w:rPr>
          <w:rFonts w:ascii="Times New Roman" w:hAnsi="Times New Roman" w:cs="Times New Roman"/>
          <w:sz w:val="24"/>
          <w:szCs w:val="24"/>
        </w:rPr>
        <w:t xml:space="preserve">n </w:t>
      </w:r>
      <w:r w:rsidR="002A2E2E" w:rsidRPr="001B4A86">
        <w:rPr>
          <w:rFonts w:ascii="Times New Roman" w:hAnsi="Times New Roman" w:cs="Times New Roman"/>
          <w:sz w:val="24"/>
          <w:szCs w:val="24"/>
        </w:rPr>
        <w:t>quo sita est villa E</w:t>
      </w:r>
      <w:r w:rsidR="00D70289" w:rsidRPr="001B4A86">
        <w:rPr>
          <w:rFonts w:ascii="Times New Roman" w:hAnsi="Times New Roman" w:cs="Times New Roman"/>
          <w:sz w:val="24"/>
          <w:szCs w:val="24"/>
        </w:rPr>
        <w:t>ndor et iste tumor impedit ne aque pluviales</w:t>
      </w:r>
      <w:r w:rsidR="002A2E2E"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que cadunt in utroque monte</w:t>
      </w:r>
      <w:r w:rsidR="002A2E2E"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descendant ad plagam unam omnes</w:t>
      </w:r>
      <w:r w:rsidR="002A2E2E"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Sed pars una descendit contra orientem </w:t>
      </w:r>
      <w:r w:rsidR="00AB0233" w:rsidRPr="001B4A86">
        <w:rPr>
          <w:rFonts w:ascii="Times New Roman" w:hAnsi="Times New Roman" w:cs="Times New Roman"/>
          <w:sz w:val="24"/>
          <w:szCs w:val="24"/>
        </w:rPr>
        <w:t>et ingreditur M</w:t>
      </w:r>
      <w:r w:rsidR="00B917F6" w:rsidRPr="001B4A86">
        <w:rPr>
          <w:rFonts w:ascii="Times New Roman" w:hAnsi="Times New Roman" w:cs="Times New Roman"/>
          <w:sz w:val="24"/>
          <w:szCs w:val="24"/>
        </w:rPr>
        <w:t>are Galilee non longe a civitate B</w:t>
      </w:r>
      <w:r w:rsidR="00D70289" w:rsidRPr="001B4A86">
        <w:rPr>
          <w:rFonts w:ascii="Times New Roman" w:hAnsi="Times New Roman" w:cs="Times New Roman"/>
          <w:sz w:val="24"/>
          <w:szCs w:val="24"/>
        </w:rPr>
        <w:t>ethsan</w:t>
      </w:r>
      <w:r w:rsidR="00B917F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 hoc torrente </w:t>
      </w:r>
      <w:r w:rsidR="00B917F6" w:rsidRPr="001B4A86">
        <w:rPr>
          <w:rFonts w:ascii="Times New Roman" w:hAnsi="Times New Roman" w:cs="Times New Roman"/>
          <w:sz w:val="24"/>
          <w:szCs w:val="24"/>
        </w:rPr>
        <w:t>Cyson pugnavit B</w:t>
      </w:r>
      <w:r w:rsidR="00D70289" w:rsidRPr="001B4A86">
        <w:rPr>
          <w:rFonts w:ascii="Times New Roman" w:hAnsi="Times New Roman" w:cs="Times New Roman"/>
          <w:sz w:val="24"/>
          <w:szCs w:val="24"/>
        </w:rPr>
        <w:t xml:space="preserve">arach </w:t>
      </w:r>
      <w:r w:rsidR="00B917F6" w:rsidRPr="001B4A86">
        <w:rPr>
          <w:rFonts w:ascii="Times New Roman" w:hAnsi="Times New Roman" w:cs="Times New Roman"/>
          <w:sz w:val="24"/>
          <w:szCs w:val="24"/>
        </w:rPr>
        <w:t>cum S</w:t>
      </w:r>
      <w:r w:rsidR="00D70289" w:rsidRPr="001B4A86">
        <w:rPr>
          <w:rFonts w:ascii="Times New Roman" w:hAnsi="Times New Roman" w:cs="Times New Roman"/>
          <w:sz w:val="24"/>
          <w:szCs w:val="24"/>
        </w:rPr>
        <w:t>ysara ut dicitur Iudicum</w:t>
      </w:r>
      <w:r w:rsidR="00B917F6" w:rsidRPr="001B4A86">
        <w:rPr>
          <w:rFonts w:ascii="Times New Roman" w:hAnsi="Times New Roman" w:cs="Times New Roman"/>
          <w:sz w:val="24"/>
          <w:szCs w:val="24"/>
        </w:rPr>
        <w:t>. A</w:t>
      </w:r>
      <w:r w:rsidR="00D70289" w:rsidRPr="001B4A86">
        <w:rPr>
          <w:rFonts w:ascii="Times New Roman" w:hAnsi="Times New Roman" w:cs="Times New Roman"/>
          <w:sz w:val="24"/>
          <w:szCs w:val="24"/>
        </w:rPr>
        <w:t xml:space="preserve">lia pars </w:t>
      </w:r>
      <w:r w:rsidR="00AB0233" w:rsidRPr="001B4A86">
        <w:rPr>
          <w:rFonts w:ascii="Times New Roman" w:hAnsi="Times New Roman" w:cs="Times New Roman"/>
          <w:sz w:val="24"/>
          <w:szCs w:val="24"/>
        </w:rPr>
        <w:t>descendit contra occidentem ad M</w:t>
      </w:r>
      <w:r w:rsidR="00D70289" w:rsidRPr="001B4A86">
        <w:rPr>
          <w:rFonts w:ascii="Times New Roman" w:hAnsi="Times New Roman" w:cs="Times New Roman"/>
          <w:sz w:val="24"/>
          <w:szCs w:val="24"/>
        </w:rPr>
        <w:t xml:space="preserve">are </w:t>
      </w:r>
      <w:r w:rsidR="00AB0233" w:rsidRPr="001B4A86">
        <w:rPr>
          <w:rFonts w:ascii="Times New Roman" w:hAnsi="Times New Roman" w:cs="Times New Roman"/>
          <w:sz w:val="24"/>
          <w:szCs w:val="24"/>
        </w:rPr>
        <w:t>M</w:t>
      </w:r>
      <w:r w:rsidR="00D70289" w:rsidRPr="001B4A86">
        <w:rPr>
          <w:rFonts w:ascii="Times New Roman" w:hAnsi="Times New Roman" w:cs="Times New Roman"/>
          <w:sz w:val="24"/>
          <w:szCs w:val="24"/>
        </w:rPr>
        <w:t>agnum et in h</w:t>
      </w:r>
      <w:r w:rsidR="00B917F6" w:rsidRPr="001B4A86">
        <w:rPr>
          <w:rFonts w:ascii="Times New Roman" w:hAnsi="Times New Roman" w:cs="Times New Roman"/>
          <w:sz w:val="24"/>
          <w:szCs w:val="24"/>
        </w:rPr>
        <w:t>oc torrente C</w:t>
      </w:r>
      <w:r w:rsidR="00D70289" w:rsidRPr="001B4A86">
        <w:rPr>
          <w:rFonts w:ascii="Times New Roman" w:hAnsi="Times New Roman" w:cs="Times New Roman"/>
          <w:sz w:val="24"/>
          <w:szCs w:val="24"/>
        </w:rPr>
        <w:t xml:space="preserve">yson </w:t>
      </w:r>
      <w:r w:rsidR="00B917F6" w:rsidRPr="001B4A86">
        <w:rPr>
          <w:rFonts w:ascii="Times New Roman" w:hAnsi="Times New Roman" w:cs="Times New Roman"/>
          <w:sz w:val="24"/>
          <w:szCs w:val="24"/>
        </w:rPr>
        <w:t>H</w:t>
      </w:r>
      <w:r w:rsidR="00A741A8" w:rsidRPr="001B4A86">
        <w:rPr>
          <w:rFonts w:ascii="Times New Roman" w:hAnsi="Times New Roman" w:cs="Times New Roman"/>
          <w:sz w:val="24"/>
          <w:szCs w:val="24"/>
        </w:rPr>
        <w:t>elyas interfecit sacerdotes B</w:t>
      </w:r>
      <w:r w:rsidR="00D70289" w:rsidRPr="001B4A86">
        <w:rPr>
          <w:rFonts w:ascii="Times New Roman" w:hAnsi="Times New Roman" w:cs="Times New Roman"/>
          <w:sz w:val="24"/>
          <w:szCs w:val="24"/>
        </w:rPr>
        <w:t>aal</w:t>
      </w:r>
      <w:r w:rsidR="00B917F6" w:rsidRPr="001B4A86">
        <w:rPr>
          <w:rFonts w:ascii="Times New Roman" w:hAnsi="Times New Roman" w:cs="Times New Roman"/>
          <w:sz w:val="24"/>
          <w:szCs w:val="24"/>
        </w:rPr>
        <w:t xml:space="preserve"> </w:t>
      </w:r>
      <w:r w:rsidR="00A741A8" w:rsidRPr="001B4A86">
        <w:rPr>
          <w:rFonts w:ascii="Times New Roman" w:hAnsi="Times New Roman" w:cs="Times New Roman"/>
          <w:b/>
          <w:bCs/>
          <w:sz w:val="24"/>
          <w:szCs w:val="24"/>
        </w:rPr>
        <w:t>(16r)</w:t>
      </w:r>
      <w:r w:rsidR="00A741A8"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ut dicitur 3 regum</w:t>
      </w:r>
      <w:r w:rsidR="00B917F6" w:rsidRPr="001B4A86">
        <w:rPr>
          <w:rFonts w:ascii="Times New Roman" w:hAnsi="Times New Roman" w:cs="Times New Roman"/>
          <w:sz w:val="24"/>
          <w:szCs w:val="24"/>
        </w:rPr>
        <w:t>. A</w:t>
      </w:r>
      <w:r w:rsidR="00D70289" w:rsidRPr="001B4A86">
        <w:rPr>
          <w:rFonts w:ascii="Times New Roman" w:hAnsi="Times New Roman" w:cs="Times New Roman"/>
          <w:sz w:val="24"/>
          <w:szCs w:val="24"/>
        </w:rPr>
        <w:t>d istam tamen partem que contra occidentem fluit</w:t>
      </w:r>
      <w:r w:rsidR="00B917F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colliguntur aque </w:t>
      </w:r>
      <w:r w:rsidR="00B917F6" w:rsidRPr="001B4A86">
        <w:rPr>
          <w:rFonts w:ascii="Times New Roman" w:hAnsi="Times New Roman" w:cs="Times New Roman"/>
          <w:sz w:val="24"/>
          <w:szCs w:val="24"/>
        </w:rPr>
        <w:t>multe de monte Effraym et de locis S</w:t>
      </w:r>
      <w:r w:rsidR="00D70289" w:rsidRPr="001B4A86">
        <w:rPr>
          <w:rFonts w:ascii="Times New Roman" w:hAnsi="Times New Roman" w:cs="Times New Roman"/>
          <w:sz w:val="24"/>
          <w:szCs w:val="24"/>
        </w:rPr>
        <w:t xml:space="preserve">amarie propinquis et de toto campo </w:t>
      </w:r>
      <w:r w:rsidR="00B917F6" w:rsidRPr="001B4A86">
        <w:rPr>
          <w:rFonts w:ascii="Times New Roman" w:hAnsi="Times New Roman" w:cs="Times New Roman"/>
          <w:sz w:val="24"/>
          <w:szCs w:val="24"/>
        </w:rPr>
        <w:t>magno Esdrelon et C</w:t>
      </w:r>
      <w:r w:rsidR="00D70289" w:rsidRPr="001B4A86">
        <w:rPr>
          <w:rFonts w:ascii="Times New Roman" w:hAnsi="Times New Roman" w:cs="Times New Roman"/>
          <w:sz w:val="24"/>
          <w:szCs w:val="24"/>
        </w:rPr>
        <w:t xml:space="preserve">ayn monte </w:t>
      </w:r>
      <w:r w:rsidR="00B917F6" w:rsidRPr="001B4A86">
        <w:rPr>
          <w:rFonts w:ascii="Times New Roman" w:hAnsi="Times New Roman" w:cs="Times New Roman"/>
          <w:sz w:val="24"/>
          <w:szCs w:val="24"/>
        </w:rPr>
        <w:t>et M</w:t>
      </w:r>
      <w:r w:rsidR="00D70289" w:rsidRPr="001B4A86">
        <w:rPr>
          <w:rFonts w:ascii="Times New Roman" w:hAnsi="Times New Roman" w:cs="Times New Roman"/>
          <w:sz w:val="24"/>
          <w:szCs w:val="24"/>
        </w:rPr>
        <w:t>agedo</w:t>
      </w:r>
      <w:r w:rsidR="00B917F6" w:rsidRPr="001B4A86">
        <w:rPr>
          <w:rFonts w:ascii="Times New Roman" w:hAnsi="Times New Roman" w:cs="Times New Roman"/>
          <w:sz w:val="24"/>
          <w:szCs w:val="24"/>
        </w:rPr>
        <w:t>.</w:t>
      </w:r>
    </w:p>
    <w:p w14:paraId="37DC0242" w14:textId="77777777" w:rsidR="00375FCA"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De loco interfectionis </w:t>
      </w:r>
      <w:r w:rsidR="00B917F6" w:rsidRPr="001B4A86">
        <w:rPr>
          <w:rFonts w:ascii="Times New Roman" w:hAnsi="Times New Roman" w:cs="Times New Roman"/>
          <w:sz w:val="24"/>
          <w:szCs w:val="24"/>
        </w:rPr>
        <w:t>sacerdotum B</w:t>
      </w:r>
      <w:r w:rsidRPr="001B4A86">
        <w:rPr>
          <w:rFonts w:ascii="Times New Roman" w:hAnsi="Times New Roman" w:cs="Times New Roman"/>
          <w:sz w:val="24"/>
          <w:szCs w:val="24"/>
        </w:rPr>
        <w:t>aal ad 3 leuca</w:t>
      </w:r>
      <w:r w:rsidR="00B917F6" w:rsidRPr="001B4A86">
        <w:rPr>
          <w:rFonts w:ascii="Times New Roman" w:hAnsi="Times New Roman" w:cs="Times New Roman"/>
          <w:sz w:val="24"/>
          <w:szCs w:val="24"/>
        </w:rPr>
        <w:t>s contra austrum est castellum C</w:t>
      </w:r>
      <w:r w:rsidRPr="001B4A86">
        <w:rPr>
          <w:rFonts w:ascii="Times New Roman" w:hAnsi="Times New Roman" w:cs="Times New Roman"/>
          <w:sz w:val="24"/>
          <w:szCs w:val="24"/>
        </w:rPr>
        <w:t xml:space="preserve">aynmontis dictum </w:t>
      </w:r>
      <w:r w:rsidR="00B917F6" w:rsidRPr="001B4A86">
        <w:rPr>
          <w:rFonts w:ascii="Times New Roman" w:hAnsi="Times New Roman" w:cs="Times New Roman"/>
          <w:sz w:val="24"/>
          <w:szCs w:val="24"/>
        </w:rPr>
        <w:t>in pede extremo montis C</w:t>
      </w:r>
      <w:r w:rsidRPr="001B4A86">
        <w:rPr>
          <w:rFonts w:ascii="Times New Roman" w:hAnsi="Times New Roman" w:cs="Times New Roman"/>
          <w:sz w:val="24"/>
          <w:szCs w:val="24"/>
        </w:rPr>
        <w:t xml:space="preserve">armeli ubi </w:t>
      </w:r>
      <w:r w:rsidR="00B917F6" w:rsidRPr="001B4A86">
        <w:rPr>
          <w:rFonts w:ascii="Times New Roman" w:hAnsi="Times New Roman" w:cs="Times New Roman"/>
          <w:sz w:val="24"/>
          <w:szCs w:val="24"/>
        </w:rPr>
        <w:t>L</w:t>
      </w:r>
      <w:r w:rsidRPr="001B4A86">
        <w:rPr>
          <w:rFonts w:ascii="Times New Roman" w:hAnsi="Times New Roman" w:cs="Times New Roman"/>
          <w:sz w:val="24"/>
          <w:szCs w:val="24"/>
        </w:rPr>
        <w:t>amech</w:t>
      </w:r>
      <w:r w:rsidR="00B917F6" w:rsidRPr="001B4A86">
        <w:rPr>
          <w:rFonts w:ascii="Times New Roman" w:hAnsi="Times New Roman" w:cs="Times New Roman"/>
          <w:sz w:val="24"/>
          <w:szCs w:val="24"/>
        </w:rPr>
        <w:t>,</w:t>
      </w:r>
      <w:r w:rsidRPr="001B4A86">
        <w:rPr>
          <w:rFonts w:ascii="Times New Roman" w:hAnsi="Times New Roman" w:cs="Times New Roman"/>
          <w:sz w:val="24"/>
          <w:szCs w:val="24"/>
        </w:rPr>
        <w:t xml:space="preserve"> ut dicitur</w:t>
      </w:r>
      <w:r w:rsidR="00B917F6" w:rsidRPr="001B4A86">
        <w:rPr>
          <w:rFonts w:ascii="Times New Roman" w:hAnsi="Times New Roman" w:cs="Times New Roman"/>
          <w:sz w:val="24"/>
          <w:szCs w:val="24"/>
        </w:rPr>
        <w:t>, C</w:t>
      </w:r>
      <w:r w:rsidRPr="001B4A86">
        <w:rPr>
          <w:rFonts w:ascii="Times New Roman" w:hAnsi="Times New Roman" w:cs="Times New Roman"/>
          <w:sz w:val="24"/>
          <w:szCs w:val="24"/>
        </w:rPr>
        <w:t>ayn sagitta interfecit</w:t>
      </w:r>
      <w:r w:rsidR="00B917F6" w:rsidRPr="001B4A86">
        <w:rPr>
          <w:rFonts w:ascii="Times New Roman" w:hAnsi="Times New Roman" w:cs="Times New Roman"/>
          <w:sz w:val="24"/>
          <w:szCs w:val="24"/>
        </w:rPr>
        <w:t>,</w:t>
      </w:r>
      <w:r w:rsidRPr="001B4A86">
        <w:rPr>
          <w:rFonts w:ascii="Times New Roman" w:hAnsi="Times New Roman" w:cs="Times New Roman"/>
          <w:sz w:val="24"/>
          <w:szCs w:val="24"/>
        </w:rPr>
        <w:t xml:space="preserve"> ut dicitur genesis </w:t>
      </w:r>
      <w:r w:rsidR="00B917F6" w:rsidRPr="001B4A86">
        <w:rPr>
          <w:rFonts w:ascii="Times New Roman" w:hAnsi="Times New Roman" w:cs="Times New Roman"/>
          <w:sz w:val="24"/>
          <w:szCs w:val="24"/>
        </w:rPr>
        <w:t>‘</w:t>
      </w:r>
      <w:r w:rsidRPr="001B4A86">
        <w:rPr>
          <w:rFonts w:ascii="Times New Roman" w:hAnsi="Times New Roman" w:cs="Times New Roman"/>
          <w:sz w:val="24"/>
          <w:szCs w:val="24"/>
        </w:rPr>
        <w:t>Occidi virum in vulnus meum</w:t>
      </w:r>
      <w:r w:rsidR="00B917F6" w:rsidRPr="001B4A86">
        <w:rPr>
          <w:rFonts w:ascii="Times New Roman" w:hAnsi="Times New Roman" w:cs="Times New Roman"/>
          <w:sz w:val="24"/>
          <w:szCs w:val="24"/>
        </w:rPr>
        <w:t>’</w:t>
      </w:r>
      <w:r w:rsidRPr="001B4A86">
        <w:rPr>
          <w:rFonts w:ascii="Times New Roman" w:hAnsi="Times New Roman" w:cs="Times New Roman"/>
          <w:sz w:val="24"/>
          <w:szCs w:val="24"/>
        </w:rPr>
        <w:t xml:space="preserve"> et cetera</w:t>
      </w:r>
      <w:r w:rsidR="00B917F6"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28EA0AEC" w14:textId="28B03A53" w:rsidR="005472A9" w:rsidRPr="001B4A86" w:rsidRDefault="006F77EA"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C</w:t>
      </w:r>
      <w:r w:rsidR="00D70289" w:rsidRPr="001B4A86">
        <w:rPr>
          <w:rFonts w:ascii="Times New Roman" w:hAnsi="Times New Roman" w:cs="Times New Roman"/>
          <w:sz w:val="24"/>
          <w:szCs w:val="24"/>
        </w:rPr>
        <w:t>ayn monte 6 leuci</w:t>
      </w:r>
      <w:r w:rsidR="00B917F6" w:rsidRPr="001B4A86">
        <w:rPr>
          <w:rFonts w:ascii="Times New Roman" w:hAnsi="Times New Roman" w:cs="Times New Roman"/>
          <w:sz w:val="24"/>
          <w:szCs w:val="24"/>
        </w:rPr>
        <w:t>s contra austrum est M</w:t>
      </w:r>
      <w:r w:rsidR="005B48C2" w:rsidRPr="001B4A86">
        <w:rPr>
          <w:rFonts w:ascii="Times New Roman" w:hAnsi="Times New Roman" w:cs="Times New Roman"/>
          <w:sz w:val="24"/>
          <w:szCs w:val="24"/>
        </w:rPr>
        <w:t>agedo</w:t>
      </w:r>
      <w:r w:rsidR="00B917F6" w:rsidRPr="001B4A86">
        <w:rPr>
          <w:rFonts w:ascii="Times New Roman" w:hAnsi="Times New Roman" w:cs="Times New Roman"/>
          <w:sz w:val="24"/>
          <w:szCs w:val="24"/>
        </w:rPr>
        <w:t xml:space="preserve"> quod nunc S</w:t>
      </w:r>
      <w:r w:rsidR="00D70289" w:rsidRPr="001B4A86">
        <w:rPr>
          <w:rFonts w:ascii="Times New Roman" w:hAnsi="Times New Roman" w:cs="Times New Roman"/>
          <w:sz w:val="24"/>
          <w:szCs w:val="24"/>
        </w:rPr>
        <w:t>uburbe dicitur</w:t>
      </w:r>
      <w:r w:rsidR="00B917F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ubi mortuus </w:t>
      </w:r>
      <w:r w:rsidR="00B917F6" w:rsidRPr="001B4A86">
        <w:rPr>
          <w:rFonts w:ascii="Times New Roman" w:hAnsi="Times New Roman" w:cs="Times New Roman"/>
          <w:sz w:val="24"/>
          <w:szCs w:val="24"/>
        </w:rPr>
        <w:t>fuit Ochozias rex Iuda quando I</w:t>
      </w:r>
      <w:r w:rsidR="008F363A" w:rsidRPr="001B4A86">
        <w:rPr>
          <w:rFonts w:ascii="Times New Roman" w:hAnsi="Times New Roman" w:cs="Times New Roman"/>
          <w:sz w:val="24"/>
          <w:szCs w:val="24"/>
        </w:rPr>
        <w:t>esu</w:t>
      </w:r>
      <w:r w:rsidR="008F363A" w:rsidRPr="001B4A86">
        <w:rPr>
          <w:rStyle w:val="FootnoteReference"/>
          <w:rFonts w:ascii="Times New Roman" w:hAnsi="Times New Roman" w:cs="Times New Roman"/>
          <w:sz w:val="24"/>
          <w:szCs w:val="24"/>
        </w:rPr>
        <w:footnoteReference w:id="24"/>
      </w:r>
      <w:r w:rsidR="00DA0685" w:rsidRPr="001B4A86">
        <w:rPr>
          <w:rFonts w:ascii="Times New Roman" w:hAnsi="Times New Roman" w:cs="Times New Roman"/>
          <w:sz w:val="24"/>
          <w:szCs w:val="24"/>
        </w:rPr>
        <w:t xml:space="preserve"> </w:t>
      </w:r>
      <w:r w:rsidR="00B917F6" w:rsidRPr="001B4A86">
        <w:rPr>
          <w:rFonts w:ascii="Times New Roman" w:hAnsi="Times New Roman" w:cs="Times New Roman"/>
          <w:sz w:val="24"/>
          <w:szCs w:val="24"/>
        </w:rPr>
        <w:t>rex Israel vulneraverat iuxta Iezrahel in ascensu G</w:t>
      </w:r>
      <w:r w:rsidR="00D70289" w:rsidRPr="001B4A86">
        <w:rPr>
          <w:rFonts w:ascii="Times New Roman" w:hAnsi="Times New Roman" w:cs="Times New Roman"/>
          <w:sz w:val="24"/>
          <w:szCs w:val="24"/>
        </w:rPr>
        <w:t>aber</w:t>
      </w:r>
      <w:r w:rsidR="005B48C2" w:rsidRPr="001B4A86">
        <w:rPr>
          <w:rFonts w:ascii="Times New Roman" w:hAnsi="Times New Roman" w:cs="Times New Roman"/>
          <w:sz w:val="24"/>
          <w:szCs w:val="24"/>
        </w:rPr>
        <w:t>, quando Ioram regem</w:t>
      </w:r>
      <w:r w:rsidR="00DA0685" w:rsidRPr="001B4A86">
        <w:rPr>
          <w:rFonts w:ascii="Times New Roman" w:hAnsi="Times New Roman" w:cs="Times New Roman"/>
          <w:sz w:val="24"/>
          <w:szCs w:val="24"/>
        </w:rPr>
        <w:t xml:space="preserve"> </w:t>
      </w:r>
      <w:r w:rsidR="005B48C2" w:rsidRPr="001B4A86">
        <w:rPr>
          <w:rFonts w:ascii="Times New Roman" w:hAnsi="Times New Roman" w:cs="Times New Roman"/>
          <w:sz w:val="24"/>
          <w:szCs w:val="24"/>
        </w:rPr>
        <w:t>I</w:t>
      </w:r>
      <w:r w:rsidR="00D70289" w:rsidRPr="001B4A86">
        <w:rPr>
          <w:rFonts w:ascii="Times New Roman" w:hAnsi="Times New Roman" w:cs="Times New Roman"/>
          <w:sz w:val="24"/>
          <w:szCs w:val="24"/>
        </w:rPr>
        <w:t>srael sagitta interfecit</w:t>
      </w:r>
      <w:r w:rsidR="005B48C2"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proici fecit in agrum </w:t>
      </w:r>
      <w:r w:rsidR="005B48C2" w:rsidRPr="001B4A86">
        <w:rPr>
          <w:rFonts w:ascii="Times New Roman" w:hAnsi="Times New Roman" w:cs="Times New Roman"/>
          <w:sz w:val="24"/>
          <w:szCs w:val="24"/>
        </w:rPr>
        <w:t>Naboth I</w:t>
      </w:r>
      <w:r w:rsidR="00D70289" w:rsidRPr="001B4A86">
        <w:rPr>
          <w:rFonts w:ascii="Times New Roman" w:hAnsi="Times New Roman" w:cs="Times New Roman"/>
          <w:sz w:val="24"/>
          <w:szCs w:val="24"/>
        </w:rPr>
        <w:t>ezrahelite</w:t>
      </w:r>
      <w:r w:rsidR="005B48C2"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In ho</w:t>
      </w:r>
      <w:r w:rsidR="005B48C2" w:rsidRPr="001B4A86">
        <w:rPr>
          <w:rFonts w:ascii="Times New Roman" w:hAnsi="Times New Roman" w:cs="Times New Roman"/>
          <w:sz w:val="24"/>
          <w:szCs w:val="24"/>
        </w:rPr>
        <w:t>c Edom M</w:t>
      </w:r>
      <w:r w:rsidR="00D70289" w:rsidRPr="001B4A86">
        <w:rPr>
          <w:rFonts w:ascii="Times New Roman" w:hAnsi="Times New Roman" w:cs="Times New Roman"/>
          <w:sz w:val="24"/>
          <w:szCs w:val="24"/>
        </w:rPr>
        <w:t xml:space="preserve">agedo occisus </w:t>
      </w:r>
      <w:r w:rsidR="005B48C2" w:rsidRPr="001B4A86">
        <w:rPr>
          <w:rFonts w:ascii="Times New Roman" w:hAnsi="Times New Roman" w:cs="Times New Roman"/>
          <w:sz w:val="24"/>
          <w:szCs w:val="24"/>
        </w:rPr>
        <w:t>est Iosias rex Iuda a</w:t>
      </w:r>
      <w:r w:rsidR="008F363A" w:rsidRPr="001B4A86">
        <w:rPr>
          <w:rFonts w:ascii="Times New Roman" w:hAnsi="Times New Roman" w:cs="Times New Roman"/>
          <w:sz w:val="24"/>
          <w:szCs w:val="24"/>
        </w:rPr>
        <w:t xml:space="preserve"> Ph</w:t>
      </w:r>
      <w:r w:rsidR="00B616C2">
        <w:rPr>
          <w:rFonts w:ascii="Times New Roman" w:hAnsi="Times New Roman" w:cs="Times New Roman"/>
          <w:sz w:val="24"/>
          <w:szCs w:val="24"/>
        </w:rPr>
        <w:t>en</w:t>
      </w:r>
      <w:r w:rsidR="008F363A" w:rsidRPr="001B4A86">
        <w:rPr>
          <w:rFonts w:ascii="Times New Roman" w:hAnsi="Times New Roman" w:cs="Times New Roman"/>
          <w:sz w:val="24"/>
          <w:szCs w:val="24"/>
        </w:rPr>
        <w:t>one</w:t>
      </w:r>
      <w:r w:rsidR="008F363A" w:rsidRPr="001B4A86">
        <w:rPr>
          <w:rStyle w:val="FootnoteReference"/>
          <w:rFonts w:ascii="Times New Roman" w:hAnsi="Times New Roman" w:cs="Times New Roman"/>
          <w:sz w:val="24"/>
          <w:szCs w:val="24"/>
        </w:rPr>
        <w:footnoteReference w:id="25"/>
      </w:r>
      <w:r w:rsidR="005B48C2" w:rsidRPr="001B4A86">
        <w:rPr>
          <w:rFonts w:ascii="Times New Roman" w:hAnsi="Times New Roman" w:cs="Times New Roman"/>
          <w:sz w:val="24"/>
          <w:szCs w:val="24"/>
        </w:rPr>
        <w:t xml:space="preserve"> rege E</w:t>
      </w:r>
      <w:r w:rsidR="00D70289" w:rsidRPr="001B4A86">
        <w:rPr>
          <w:rFonts w:ascii="Times New Roman" w:hAnsi="Times New Roman" w:cs="Times New Roman"/>
          <w:sz w:val="24"/>
          <w:szCs w:val="24"/>
        </w:rPr>
        <w:t>gypti quando proficiscebatur ad</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flume</w:t>
      </w:r>
      <w:r w:rsidR="005B48C2" w:rsidRPr="001B4A86">
        <w:rPr>
          <w:rFonts w:ascii="Times New Roman" w:hAnsi="Times New Roman" w:cs="Times New Roman"/>
          <w:sz w:val="24"/>
          <w:szCs w:val="24"/>
        </w:rPr>
        <w:t>n E</w:t>
      </w:r>
      <w:r w:rsidR="00B917F6" w:rsidRPr="001B4A86">
        <w:rPr>
          <w:rFonts w:ascii="Times New Roman" w:hAnsi="Times New Roman" w:cs="Times New Roman"/>
          <w:sz w:val="24"/>
          <w:szCs w:val="24"/>
        </w:rPr>
        <w:t>ufraten</w:t>
      </w:r>
      <w:r w:rsidR="005B48C2" w:rsidRPr="001B4A86">
        <w:rPr>
          <w:rFonts w:ascii="Times New Roman" w:hAnsi="Times New Roman" w:cs="Times New Roman"/>
          <w:sz w:val="24"/>
          <w:szCs w:val="24"/>
        </w:rPr>
        <w:t>.</w:t>
      </w:r>
      <w:r w:rsidR="00B917F6" w:rsidRPr="001B4A86">
        <w:rPr>
          <w:rFonts w:ascii="Times New Roman" w:hAnsi="Times New Roman" w:cs="Times New Roman"/>
          <w:sz w:val="24"/>
          <w:szCs w:val="24"/>
        </w:rPr>
        <w:t xml:space="preserve"> Et nota quod campus Magedo et Esdrelon et planicies G</w:t>
      </w:r>
      <w:r w:rsidR="00D70289" w:rsidRPr="001B4A86">
        <w:rPr>
          <w:rFonts w:ascii="Times New Roman" w:hAnsi="Times New Roman" w:cs="Times New Roman"/>
          <w:sz w:val="24"/>
          <w:szCs w:val="24"/>
        </w:rPr>
        <w:t>alilee unum est et idem</w:t>
      </w:r>
      <w:r w:rsidR="00B917F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sed</w:t>
      </w:r>
      <w:r w:rsidR="00B917F6"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nomina omnia alia quieverunt</w:t>
      </w:r>
      <w:r w:rsidR="00B917F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appellatur nunc communiter camp</w:t>
      </w:r>
      <w:r w:rsidR="008F363A" w:rsidRPr="001B4A86">
        <w:rPr>
          <w:rFonts w:ascii="Times New Roman" w:hAnsi="Times New Roman" w:cs="Times New Roman"/>
          <w:sz w:val="24"/>
          <w:szCs w:val="24"/>
        </w:rPr>
        <w:t xml:space="preserve">us Fabe </w:t>
      </w:r>
      <w:r w:rsidR="005B48C2" w:rsidRPr="001B4A86">
        <w:rPr>
          <w:rFonts w:ascii="Times New Roman" w:hAnsi="Times New Roman" w:cs="Times New Roman"/>
          <w:sz w:val="24"/>
          <w:szCs w:val="24"/>
        </w:rPr>
        <w:t>prop</w:t>
      </w:r>
      <w:r w:rsidR="008F363A" w:rsidRPr="001B4A86">
        <w:rPr>
          <w:rFonts w:ascii="Times New Roman" w:hAnsi="Times New Roman" w:cs="Times New Roman"/>
          <w:sz w:val="24"/>
          <w:szCs w:val="24"/>
        </w:rPr>
        <w:t>t</w:t>
      </w:r>
      <w:r w:rsidR="005B48C2" w:rsidRPr="001B4A86">
        <w:rPr>
          <w:rFonts w:ascii="Times New Roman" w:hAnsi="Times New Roman" w:cs="Times New Roman"/>
          <w:sz w:val="24"/>
          <w:szCs w:val="24"/>
        </w:rPr>
        <w:t>e</w:t>
      </w:r>
      <w:r w:rsidR="008F363A" w:rsidRPr="001B4A86">
        <w:rPr>
          <w:rFonts w:ascii="Times New Roman" w:hAnsi="Times New Roman" w:cs="Times New Roman"/>
          <w:sz w:val="24"/>
          <w:szCs w:val="24"/>
        </w:rPr>
        <w:t>r</w:t>
      </w:r>
      <w:r w:rsidR="005B48C2" w:rsidRPr="001B4A86">
        <w:rPr>
          <w:rFonts w:ascii="Times New Roman" w:hAnsi="Times New Roman" w:cs="Times New Roman"/>
          <w:sz w:val="24"/>
          <w:szCs w:val="24"/>
        </w:rPr>
        <w:t xml:space="preserve"> quod castellum F</w:t>
      </w:r>
      <w:r w:rsidR="00D70289" w:rsidRPr="001B4A86">
        <w:rPr>
          <w:rFonts w:ascii="Times New Roman" w:hAnsi="Times New Roman" w:cs="Times New Roman"/>
          <w:sz w:val="24"/>
          <w:szCs w:val="24"/>
        </w:rPr>
        <w:t>aba dictum est quod</w:t>
      </w:r>
      <w:r w:rsidR="00B917F6" w:rsidRPr="001B4A86">
        <w:rPr>
          <w:rFonts w:ascii="Times New Roman" w:hAnsi="Times New Roman" w:cs="Times New Roman"/>
          <w:sz w:val="24"/>
          <w:szCs w:val="24"/>
        </w:rPr>
        <w:t xml:space="preserve"> distat a civitate A</w:t>
      </w:r>
      <w:r w:rsidR="00D70289" w:rsidRPr="001B4A86">
        <w:rPr>
          <w:rFonts w:ascii="Times New Roman" w:hAnsi="Times New Roman" w:cs="Times New Roman"/>
          <w:sz w:val="24"/>
          <w:szCs w:val="24"/>
        </w:rPr>
        <w:t>ffech quantum ter iacere potest arcus</w:t>
      </w:r>
      <w:r w:rsidR="00B917F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Est autem in rei </w:t>
      </w:r>
      <w:r w:rsidR="005472A9" w:rsidRPr="001B4A86">
        <w:rPr>
          <w:rFonts w:ascii="Times New Roman" w:hAnsi="Times New Roman" w:cs="Times New Roman"/>
          <w:sz w:val="24"/>
          <w:szCs w:val="24"/>
        </w:rPr>
        <w:t>veritate campus G</w:t>
      </w:r>
      <w:r w:rsidR="00D70289" w:rsidRPr="001B4A86">
        <w:rPr>
          <w:rFonts w:ascii="Times New Roman" w:hAnsi="Times New Roman" w:cs="Times New Roman"/>
          <w:sz w:val="24"/>
          <w:szCs w:val="24"/>
        </w:rPr>
        <w:t xml:space="preserve">alylee que </w:t>
      </w:r>
      <w:r w:rsidR="00AB0233" w:rsidRPr="001B4A86">
        <w:rPr>
          <w:rFonts w:ascii="Times New Roman" w:hAnsi="Times New Roman" w:cs="Times New Roman"/>
          <w:sz w:val="24"/>
          <w:szCs w:val="24"/>
        </w:rPr>
        <w:t>cingitur ab oriente M</w:t>
      </w:r>
      <w:r w:rsidR="005472A9" w:rsidRPr="001B4A86">
        <w:rPr>
          <w:rFonts w:ascii="Times New Roman" w:hAnsi="Times New Roman" w:cs="Times New Roman"/>
          <w:sz w:val="24"/>
          <w:szCs w:val="24"/>
        </w:rPr>
        <w:t>ari G</w:t>
      </w:r>
      <w:r w:rsidR="00D70289" w:rsidRPr="001B4A86">
        <w:rPr>
          <w:rFonts w:ascii="Times New Roman" w:hAnsi="Times New Roman" w:cs="Times New Roman"/>
          <w:sz w:val="24"/>
          <w:szCs w:val="24"/>
        </w:rPr>
        <w:t xml:space="preserve">alilee </w:t>
      </w:r>
      <w:r w:rsidR="005472A9" w:rsidRPr="001B4A86">
        <w:rPr>
          <w:rFonts w:ascii="Times New Roman" w:hAnsi="Times New Roman" w:cs="Times New Roman"/>
          <w:sz w:val="24"/>
          <w:szCs w:val="24"/>
        </w:rPr>
        <w:t>et I</w:t>
      </w:r>
      <w:r w:rsidR="00D70289" w:rsidRPr="001B4A86">
        <w:rPr>
          <w:rFonts w:ascii="Times New Roman" w:hAnsi="Times New Roman" w:cs="Times New Roman"/>
          <w:sz w:val="24"/>
          <w:szCs w:val="24"/>
        </w:rPr>
        <w:t>ordane</w:t>
      </w:r>
      <w:r w:rsidR="005472A9" w:rsidRPr="001B4A86">
        <w:rPr>
          <w:rFonts w:ascii="Times New Roman" w:hAnsi="Times New Roman" w:cs="Times New Roman"/>
          <w:sz w:val="24"/>
          <w:szCs w:val="24"/>
        </w:rPr>
        <w:t>, ab austro monte Effraym et S</w:t>
      </w:r>
      <w:r w:rsidR="00D70289" w:rsidRPr="001B4A86">
        <w:rPr>
          <w:rFonts w:ascii="Times New Roman" w:hAnsi="Times New Roman" w:cs="Times New Roman"/>
          <w:sz w:val="24"/>
          <w:szCs w:val="24"/>
        </w:rPr>
        <w:t>amaria</w:t>
      </w:r>
      <w:r w:rsidR="005472A9"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ab occidente pa</w:t>
      </w:r>
      <w:r w:rsidR="005472A9" w:rsidRPr="001B4A86">
        <w:rPr>
          <w:rFonts w:ascii="Times New Roman" w:hAnsi="Times New Roman" w:cs="Times New Roman"/>
          <w:sz w:val="24"/>
          <w:szCs w:val="24"/>
        </w:rPr>
        <w:t>rtim monte E</w:t>
      </w:r>
      <w:r w:rsidR="00D70289" w:rsidRPr="001B4A86">
        <w:rPr>
          <w:rFonts w:ascii="Times New Roman" w:hAnsi="Times New Roman" w:cs="Times New Roman"/>
          <w:sz w:val="24"/>
          <w:szCs w:val="24"/>
        </w:rPr>
        <w:t>ffraym</w:t>
      </w:r>
      <w:r w:rsidR="005472A9" w:rsidRPr="001B4A86">
        <w:rPr>
          <w:rFonts w:ascii="Times New Roman" w:hAnsi="Times New Roman" w:cs="Times New Roman"/>
          <w:sz w:val="24"/>
          <w:szCs w:val="24"/>
        </w:rPr>
        <w:t>, partim monte C</w:t>
      </w:r>
      <w:r w:rsidR="00D70289" w:rsidRPr="001B4A86">
        <w:rPr>
          <w:rFonts w:ascii="Times New Roman" w:hAnsi="Times New Roman" w:cs="Times New Roman"/>
          <w:sz w:val="24"/>
          <w:szCs w:val="24"/>
        </w:rPr>
        <w:t>armelo</w:t>
      </w:r>
      <w:r w:rsidR="005472A9" w:rsidRPr="001B4A86">
        <w:rPr>
          <w:rFonts w:ascii="Times New Roman" w:hAnsi="Times New Roman" w:cs="Times New Roman"/>
          <w:sz w:val="24"/>
          <w:szCs w:val="24"/>
        </w:rPr>
        <w:t>, ab aquilone montibus Phenicie et L</w:t>
      </w:r>
      <w:r w:rsidR="00D70289" w:rsidRPr="001B4A86">
        <w:rPr>
          <w:rFonts w:ascii="Times New Roman" w:hAnsi="Times New Roman" w:cs="Times New Roman"/>
          <w:sz w:val="24"/>
          <w:szCs w:val="24"/>
        </w:rPr>
        <w:t>ybano</w:t>
      </w:r>
      <w:r w:rsidR="005472A9" w:rsidRPr="001B4A86">
        <w:rPr>
          <w:rFonts w:ascii="Times New Roman" w:hAnsi="Times New Roman" w:cs="Times New Roman"/>
          <w:sz w:val="24"/>
          <w:szCs w:val="24"/>
        </w:rPr>
        <w:t>. E</w:t>
      </w:r>
      <w:r w:rsidR="00D70289" w:rsidRPr="001B4A86">
        <w:rPr>
          <w:rFonts w:ascii="Times New Roman" w:hAnsi="Times New Roman" w:cs="Times New Roman"/>
          <w:sz w:val="24"/>
          <w:szCs w:val="24"/>
        </w:rPr>
        <w:t xml:space="preserve">t videtur campus iste habere in longitudine </w:t>
      </w:r>
      <w:r w:rsidR="00FA0D40" w:rsidRPr="001B4A86">
        <w:rPr>
          <w:rFonts w:ascii="Times New Roman" w:hAnsi="Times New Roman" w:cs="Times New Roman"/>
          <w:sz w:val="24"/>
          <w:szCs w:val="24"/>
        </w:rPr>
        <w:t>10</w:t>
      </w:r>
      <w:r w:rsidR="00D70289" w:rsidRPr="001B4A86">
        <w:rPr>
          <w:rFonts w:ascii="Times New Roman" w:hAnsi="Times New Roman" w:cs="Times New Roman"/>
          <w:sz w:val="24"/>
          <w:szCs w:val="24"/>
        </w:rPr>
        <w:t xml:space="preserve"> leucas fere in latitudine 6 vel amplius</w:t>
      </w:r>
      <w:r w:rsidR="005472A9"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 partibus aliquibus fertilis supra modum in frumento</w:t>
      </w:r>
      <w:r w:rsidR="005472A9"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vino et oleo et habundans omnibus bonis mundi</w:t>
      </w:r>
      <w:r w:rsidR="005472A9"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ita quod videtur mihi quod terram non viderim meliorem</w:t>
      </w:r>
      <w:r w:rsidR="005472A9" w:rsidRPr="001B4A86">
        <w:rPr>
          <w:rFonts w:ascii="Times New Roman" w:hAnsi="Times New Roman" w:cs="Times New Roman"/>
          <w:sz w:val="24"/>
          <w:szCs w:val="24"/>
        </w:rPr>
        <w:t>. S</w:t>
      </w:r>
      <w:r w:rsidR="00D70289" w:rsidRPr="001B4A86">
        <w:rPr>
          <w:rFonts w:ascii="Times New Roman" w:hAnsi="Times New Roman" w:cs="Times New Roman"/>
          <w:sz w:val="24"/>
          <w:szCs w:val="24"/>
        </w:rPr>
        <w:t xml:space="preserve">i meritis et peccatis nostris non impedientibus eam </w:t>
      </w:r>
      <w:r w:rsidR="005472A9" w:rsidRPr="001B4A86">
        <w:rPr>
          <w:rFonts w:ascii="Times New Roman" w:hAnsi="Times New Roman" w:cs="Times New Roman"/>
          <w:sz w:val="24"/>
          <w:szCs w:val="24"/>
        </w:rPr>
        <w:t>possent colere C</w:t>
      </w:r>
      <w:r w:rsidR="00D70289" w:rsidRPr="001B4A86">
        <w:rPr>
          <w:rFonts w:ascii="Times New Roman" w:hAnsi="Times New Roman" w:cs="Times New Roman"/>
          <w:sz w:val="24"/>
          <w:szCs w:val="24"/>
        </w:rPr>
        <w:t>hristiani</w:t>
      </w:r>
      <w:r w:rsidR="005472A9" w:rsidRPr="001B4A86">
        <w:rPr>
          <w:rFonts w:ascii="Times New Roman" w:hAnsi="Times New Roman" w:cs="Times New Roman"/>
          <w:sz w:val="24"/>
          <w:szCs w:val="24"/>
        </w:rPr>
        <w:t>.</w:t>
      </w:r>
    </w:p>
    <w:p w14:paraId="35B1C87E" w14:textId="71F8568F" w:rsidR="00A1076B" w:rsidRPr="001B4A86" w:rsidRDefault="005472A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C</w:t>
      </w:r>
      <w:r w:rsidR="00D70289" w:rsidRPr="001B4A86">
        <w:rPr>
          <w:rFonts w:ascii="Times New Roman" w:hAnsi="Times New Roman" w:cs="Times New Roman"/>
          <w:sz w:val="24"/>
          <w:szCs w:val="24"/>
        </w:rPr>
        <w:t>ayn monte contra orientem 2 leucis et amplius</w:t>
      </w:r>
      <w:r w:rsidRPr="001B4A86">
        <w:rPr>
          <w:rFonts w:ascii="Times New Roman" w:hAnsi="Times New Roman" w:cs="Times New Roman"/>
          <w:sz w:val="24"/>
          <w:szCs w:val="24"/>
        </w:rPr>
        <w:t>, casale Mesrha in torrente C</w:t>
      </w:r>
      <w:r w:rsidR="00D70289" w:rsidRPr="001B4A86">
        <w:rPr>
          <w:rFonts w:ascii="Times New Roman" w:hAnsi="Times New Roman" w:cs="Times New Roman"/>
          <w:sz w:val="24"/>
          <w:szCs w:val="24"/>
        </w:rPr>
        <w:t xml:space="preserve">yson per </w:t>
      </w:r>
      <w:r w:rsidR="00AB0233" w:rsidRPr="001B4A86">
        <w:rPr>
          <w:rFonts w:ascii="Times New Roman" w:hAnsi="Times New Roman" w:cs="Times New Roman"/>
          <w:sz w:val="24"/>
          <w:szCs w:val="24"/>
        </w:rPr>
        <w:t>1</w:t>
      </w:r>
      <w:r w:rsidR="00D70289" w:rsidRPr="001B4A86">
        <w:rPr>
          <w:rFonts w:ascii="Times New Roman" w:hAnsi="Times New Roman" w:cs="Times New Roman"/>
          <w:sz w:val="24"/>
          <w:szCs w:val="24"/>
        </w:rPr>
        <w:t xml:space="preserve"> leucam a pede </w:t>
      </w:r>
      <w:r w:rsidRPr="001B4A86">
        <w:rPr>
          <w:rFonts w:ascii="Times New Roman" w:hAnsi="Times New Roman" w:cs="Times New Roman"/>
          <w:sz w:val="24"/>
          <w:szCs w:val="24"/>
        </w:rPr>
        <w:t>montis H</w:t>
      </w:r>
      <w:r w:rsidR="00D70289" w:rsidRPr="001B4A86">
        <w:rPr>
          <w:rFonts w:ascii="Times New Roman" w:hAnsi="Times New Roman" w:cs="Times New Roman"/>
          <w:sz w:val="24"/>
          <w:szCs w:val="24"/>
        </w:rPr>
        <w:t>ermon</w:t>
      </w:r>
      <w:r w:rsidRPr="001B4A86">
        <w:rPr>
          <w:rFonts w:ascii="Times New Roman" w:hAnsi="Times New Roman" w:cs="Times New Roman"/>
          <w:sz w:val="24"/>
          <w:szCs w:val="24"/>
        </w:rPr>
        <w:t>. De M</w:t>
      </w:r>
      <w:r w:rsidR="00AB0233" w:rsidRPr="001B4A86">
        <w:rPr>
          <w:rFonts w:ascii="Times New Roman" w:hAnsi="Times New Roman" w:cs="Times New Roman"/>
          <w:sz w:val="24"/>
          <w:szCs w:val="24"/>
        </w:rPr>
        <w:t>esrha 1</w:t>
      </w:r>
      <w:r w:rsidR="00D70289" w:rsidRPr="001B4A86">
        <w:rPr>
          <w:rFonts w:ascii="Times New Roman" w:hAnsi="Times New Roman" w:cs="Times New Roman"/>
          <w:sz w:val="24"/>
          <w:szCs w:val="24"/>
        </w:rPr>
        <w:t xml:space="preserve"> leuca contra austrum est castellum quod dicitur </w:t>
      </w:r>
      <w:r w:rsidRPr="001B4A86">
        <w:rPr>
          <w:rFonts w:ascii="Times New Roman" w:hAnsi="Times New Roman" w:cs="Times New Roman"/>
          <w:sz w:val="24"/>
          <w:szCs w:val="24"/>
        </w:rPr>
        <w:t>F</w:t>
      </w:r>
      <w:r w:rsidR="00D70289" w:rsidRPr="001B4A86">
        <w:rPr>
          <w:rFonts w:ascii="Times New Roman" w:hAnsi="Times New Roman" w:cs="Times New Roman"/>
          <w:sz w:val="24"/>
          <w:szCs w:val="24"/>
        </w:rPr>
        <w:t>aba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ad cuius latus occidentale </w:t>
      </w:r>
      <w:r w:rsidRPr="001B4A86">
        <w:rPr>
          <w:rFonts w:ascii="Times New Roman" w:hAnsi="Times New Roman" w:cs="Times New Roman"/>
          <w:sz w:val="24"/>
          <w:szCs w:val="24"/>
        </w:rPr>
        <w:t xml:space="preserve">extra viam, que ducit Iezrahel ad </w:t>
      </w:r>
      <w:r w:rsidR="00D70289" w:rsidRPr="001B4A86">
        <w:rPr>
          <w:rFonts w:ascii="Times New Roman" w:hAnsi="Times New Roman" w:cs="Times New Roman"/>
          <w:sz w:val="24"/>
          <w:szCs w:val="24"/>
        </w:rPr>
        <w:t>dextram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ostenduntur ruin</w:t>
      </w:r>
      <w:r w:rsidR="0032250A">
        <w:rPr>
          <w:rFonts w:ascii="Times New Roman" w:hAnsi="Times New Roman" w:cs="Times New Roman"/>
          <w:sz w:val="24"/>
          <w:szCs w:val="24"/>
        </w:rPr>
        <w:t>e civitatis A</w:t>
      </w:r>
      <w:r w:rsidRPr="001B4A86">
        <w:rPr>
          <w:rFonts w:ascii="Times New Roman" w:hAnsi="Times New Roman" w:cs="Times New Roman"/>
          <w:sz w:val="24"/>
          <w:szCs w:val="24"/>
        </w:rPr>
        <w:t>ffech quantum ter i</w:t>
      </w:r>
      <w:r w:rsidR="00D70289" w:rsidRPr="001B4A86">
        <w:rPr>
          <w:rFonts w:ascii="Times New Roman" w:hAnsi="Times New Roman" w:cs="Times New Roman"/>
          <w:sz w:val="24"/>
          <w:szCs w:val="24"/>
        </w:rPr>
        <w:t>acere potest arcus extra viam</w:t>
      </w:r>
      <w:r w:rsidR="00A1076B" w:rsidRPr="001B4A86">
        <w:rPr>
          <w:rFonts w:ascii="Times New Roman" w:hAnsi="Times New Roman" w:cs="Times New Roman"/>
          <w:sz w:val="24"/>
          <w:szCs w:val="24"/>
        </w:rPr>
        <w:t>, ubi S</w:t>
      </w:r>
      <w:r w:rsidR="00D70289" w:rsidRPr="001B4A86">
        <w:rPr>
          <w:rFonts w:ascii="Times New Roman" w:hAnsi="Times New Roman" w:cs="Times New Roman"/>
          <w:sz w:val="24"/>
          <w:szCs w:val="24"/>
        </w:rPr>
        <w:t>yri pugna</w:t>
      </w:r>
      <w:r w:rsidR="003C7E7E" w:rsidRPr="001B4A86">
        <w:rPr>
          <w:rFonts w:ascii="Times New Roman" w:hAnsi="Times New Roman" w:cs="Times New Roman"/>
          <w:b/>
          <w:bCs/>
          <w:sz w:val="24"/>
          <w:szCs w:val="24"/>
        </w:rPr>
        <w:t>(16v)</w:t>
      </w:r>
      <w:r w:rsidR="00D70289" w:rsidRPr="001B4A86">
        <w:rPr>
          <w:rFonts w:ascii="Times New Roman" w:hAnsi="Times New Roman" w:cs="Times New Roman"/>
          <w:sz w:val="24"/>
          <w:szCs w:val="24"/>
        </w:rPr>
        <w:t>verunt cont</w:t>
      </w:r>
      <w:r w:rsidR="00A1076B" w:rsidRPr="001B4A86">
        <w:rPr>
          <w:rFonts w:ascii="Times New Roman" w:hAnsi="Times New Roman" w:cs="Times New Roman"/>
          <w:sz w:val="24"/>
          <w:szCs w:val="24"/>
        </w:rPr>
        <w:t>ra Achab regem I</w:t>
      </w:r>
      <w:r w:rsidR="00D70289" w:rsidRPr="001B4A86">
        <w:rPr>
          <w:rFonts w:ascii="Times New Roman" w:hAnsi="Times New Roman" w:cs="Times New Roman"/>
          <w:sz w:val="24"/>
          <w:szCs w:val="24"/>
        </w:rPr>
        <w:t xml:space="preserve">srael quando dixerunt </w:t>
      </w:r>
      <w:r w:rsidR="00A1076B" w:rsidRPr="001B4A86">
        <w:rPr>
          <w:rFonts w:ascii="Times New Roman" w:hAnsi="Times New Roman" w:cs="Times New Roman"/>
          <w:sz w:val="24"/>
          <w:szCs w:val="24"/>
        </w:rPr>
        <w:t>‘</w:t>
      </w:r>
      <w:r w:rsidR="00D70289" w:rsidRPr="001B4A86">
        <w:rPr>
          <w:rFonts w:ascii="Times New Roman" w:hAnsi="Times New Roman" w:cs="Times New Roman"/>
          <w:sz w:val="24"/>
          <w:szCs w:val="24"/>
        </w:rPr>
        <w:t>Dii montium sunt dii eorum</w:t>
      </w:r>
      <w:r w:rsidR="00A1076B"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pugnemus cum eis in vallibus</w:t>
      </w:r>
      <w:r w:rsidR="00A1076B"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00654B91" w14:textId="2E1CEB26" w:rsidR="00FD4DC8" w:rsidRPr="001B4A86" w:rsidRDefault="18CC9C4B" w:rsidP="00CB20ED">
      <w:pPr>
        <w:spacing w:line="360" w:lineRule="auto"/>
        <w:ind w:firstLine="720"/>
        <w:rPr>
          <w:rFonts w:ascii="Times New Roman" w:hAnsi="Times New Roman" w:cs="Times New Roman"/>
          <w:sz w:val="24"/>
          <w:szCs w:val="24"/>
        </w:rPr>
      </w:pPr>
      <w:r w:rsidRPr="18CC9C4B">
        <w:rPr>
          <w:rFonts w:ascii="Times New Roman" w:hAnsi="Times New Roman" w:cs="Times New Roman"/>
          <w:sz w:val="24"/>
          <w:szCs w:val="24"/>
        </w:rPr>
        <w:t>De Affech ad 1 leucam contra orientem ad sinistram iuxta viam que ducit Iezrahel in latere australi montis Hermon Synam civitas ostenditur, quam frequentare solebat Heliseus vadens de Carmelo ad Galgala vel Iordanem. Erat enim illa planior via eunti in Iericho ubi cum filiis prophetarum morabatur, vadens de Carmelo per Synam in Bothsam, et inde per campestria Iordanis usque Jericho. Unde et in Regum dicitur: “Quod cum vellet ire ad Iordanem oportebat eum transire per Synam” et hac occasione eam frequentabat. De ipsa etiam civitate eadem dicitur mulier mortuo filio suo venit ad eum in monte Carmeli, qui distat per 4 leucas de loco illo. Huius filium Heliseus suscitavit. Ibi castra metati sunt Philistiim quando Saul venit in Gelboe. De ista civitate Synam fuit Abygat Sunamitis, que senem regem David calefecit, dormiens in sinu eius.</w:t>
      </w:r>
    </w:p>
    <w:p w14:paraId="49109938" w14:textId="38E4B1BB" w:rsidR="00FD4DC8"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De </w:t>
      </w:r>
      <w:r w:rsidR="009B3F1B" w:rsidRPr="001B4A86">
        <w:rPr>
          <w:rFonts w:ascii="Times New Roman" w:hAnsi="Times New Roman" w:cs="Times New Roman"/>
          <w:sz w:val="24"/>
          <w:szCs w:val="24"/>
        </w:rPr>
        <w:t>S</w:t>
      </w:r>
      <w:r w:rsidRPr="001B4A86">
        <w:rPr>
          <w:rFonts w:ascii="Times New Roman" w:hAnsi="Times New Roman" w:cs="Times New Roman"/>
          <w:sz w:val="24"/>
          <w:szCs w:val="24"/>
        </w:rPr>
        <w:t>ynam 2 leucis contra</w:t>
      </w:r>
      <w:r w:rsidR="00FD4DC8" w:rsidRPr="001B4A86">
        <w:rPr>
          <w:rFonts w:ascii="Times New Roman" w:hAnsi="Times New Roman" w:cs="Times New Roman"/>
          <w:sz w:val="24"/>
          <w:szCs w:val="24"/>
        </w:rPr>
        <w:t xml:space="preserve"> </w:t>
      </w:r>
      <w:r w:rsidRPr="001B4A86">
        <w:rPr>
          <w:rFonts w:ascii="Times New Roman" w:hAnsi="Times New Roman" w:cs="Times New Roman"/>
          <w:sz w:val="24"/>
          <w:szCs w:val="24"/>
        </w:rPr>
        <w:t>oriente</w:t>
      </w:r>
      <w:r w:rsidR="003C7E7E" w:rsidRPr="001B4A86">
        <w:rPr>
          <w:rFonts w:ascii="Times New Roman" w:hAnsi="Times New Roman" w:cs="Times New Roman"/>
          <w:sz w:val="24"/>
          <w:szCs w:val="24"/>
        </w:rPr>
        <w:t>m fere sed parum declinando ad</w:t>
      </w:r>
      <w:r w:rsidRPr="001B4A86">
        <w:rPr>
          <w:rFonts w:ascii="Times New Roman" w:hAnsi="Times New Roman" w:cs="Times New Roman"/>
          <w:sz w:val="24"/>
          <w:szCs w:val="24"/>
        </w:rPr>
        <w:t xml:space="preserve"> </w:t>
      </w:r>
      <w:r w:rsidR="00FD4DC8" w:rsidRPr="001B4A86">
        <w:rPr>
          <w:rFonts w:ascii="Times New Roman" w:hAnsi="Times New Roman" w:cs="Times New Roman"/>
          <w:sz w:val="24"/>
          <w:szCs w:val="24"/>
        </w:rPr>
        <w:t>austrum est B</w:t>
      </w:r>
      <w:r w:rsidRPr="001B4A86">
        <w:rPr>
          <w:rFonts w:ascii="Times New Roman" w:hAnsi="Times New Roman" w:cs="Times New Roman"/>
          <w:sz w:val="24"/>
          <w:szCs w:val="24"/>
        </w:rPr>
        <w:t xml:space="preserve">ethsan civitas inter </w:t>
      </w:r>
      <w:r w:rsidR="00FD4DC8" w:rsidRPr="001B4A86">
        <w:rPr>
          <w:rFonts w:ascii="Times New Roman" w:hAnsi="Times New Roman" w:cs="Times New Roman"/>
          <w:sz w:val="24"/>
          <w:szCs w:val="24"/>
        </w:rPr>
        <w:t>montem Gelboe et Iordanem, dimidia tamen leuca a I</w:t>
      </w:r>
      <w:r w:rsidRPr="001B4A86">
        <w:rPr>
          <w:rFonts w:ascii="Times New Roman" w:hAnsi="Times New Roman" w:cs="Times New Roman"/>
          <w:sz w:val="24"/>
          <w:szCs w:val="24"/>
        </w:rPr>
        <w:t>ordane</w:t>
      </w:r>
      <w:r w:rsidR="00FD4DC8" w:rsidRPr="001B4A86">
        <w:rPr>
          <w:rFonts w:ascii="Times New Roman" w:hAnsi="Times New Roman" w:cs="Times New Roman"/>
          <w:sz w:val="24"/>
          <w:szCs w:val="24"/>
        </w:rPr>
        <w:t>, i</w:t>
      </w:r>
      <w:r w:rsidRPr="001B4A86">
        <w:rPr>
          <w:rFonts w:ascii="Times New Roman" w:hAnsi="Times New Roman" w:cs="Times New Roman"/>
          <w:sz w:val="24"/>
          <w:szCs w:val="24"/>
        </w:rPr>
        <w:t xml:space="preserve">n cuius </w:t>
      </w:r>
      <w:r w:rsidR="00FD4DC8" w:rsidRPr="001B4A86">
        <w:rPr>
          <w:rFonts w:ascii="Times New Roman" w:hAnsi="Times New Roman" w:cs="Times New Roman"/>
          <w:sz w:val="24"/>
          <w:szCs w:val="24"/>
        </w:rPr>
        <w:t>muro P</w:t>
      </w:r>
      <w:r w:rsidRPr="001B4A86">
        <w:rPr>
          <w:rFonts w:ascii="Times New Roman" w:hAnsi="Times New Roman" w:cs="Times New Roman"/>
          <w:sz w:val="24"/>
          <w:szCs w:val="24"/>
        </w:rPr>
        <w:t xml:space="preserve">hilistiim suspenderunt </w:t>
      </w:r>
      <w:r w:rsidR="00FD4DC8" w:rsidRPr="001B4A86">
        <w:rPr>
          <w:rFonts w:ascii="Times New Roman" w:hAnsi="Times New Roman" w:cs="Times New Roman"/>
          <w:sz w:val="24"/>
          <w:szCs w:val="24"/>
        </w:rPr>
        <w:t>cadavera S</w:t>
      </w:r>
      <w:r w:rsidRPr="001B4A86">
        <w:rPr>
          <w:rFonts w:ascii="Times New Roman" w:hAnsi="Times New Roman" w:cs="Times New Roman"/>
          <w:sz w:val="24"/>
          <w:szCs w:val="24"/>
        </w:rPr>
        <w:t>aul et filiorum eius in monte</w:t>
      </w:r>
      <w:r w:rsidR="00FD4DC8" w:rsidRPr="001B4A86">
        <w:rPr>
          <w:rFonts w:ascii="Times New Roman" w:hAnsi="Times New Roman" w:cs="Times New Roman"/>
          <w:sz w:val="24"/>
          <w:szCs w:val="24"/>
        </w:rPr>
        <w:t xml:space="preserve"> G</w:t>
      </w:r>
      <w:r w:rsidRPr="001B4A86">
        <w:rPr>
          <w:rFonts w:ascii="Times New Roman" w:hAnsi="Times New Roman" w:cs="Times New Roman"/>
          <w:sz w:val="24"/>
          <w:szCs w:val="24"/>
        </w:rPr>
        <w:t>elboe occisorum</w:t>
      </w:r>
      <w:r w:rsidR="007A257D" w:rsidRPr="001B4A86">
        <w:rPr>
          <w:rFonts w:ascii="Times New Roman" w:hAnsi="Times New Roman" w:cs="Times New Roman"/>
          <w:sz w:val="24"/>
          <w:szCs w:val="24"/>
        </w:rPr>
        <w:t xml:space="preserve">. Dicebatur aliquando </w:t>
      </w:r>
      <w:r w:rsidR="00FD4DC8" w:rsidRPr="001B4A86">
        <w:rPr>
          <w:rFonts w:ascii="Times New Roman" w:hAnsi="Times New Roman" w:cs="Times New Roman"/>
          <w:sz w:val="24"/>
          <w:szCs w:val="24"/>
        </w:rPr>
        <w:t>S</w:t>
      </w:r>
      <w:r w:rsidRPr="001B4A86">
        <w:rPr>
          <w:rFonts w:ascii="Times New Roman" w:hAnsi="Times New Roman" w:cs="Times New Roman"/>
          <w:sz w:val="24"/>
          <w:szCs w:val="24"/>
        </w:rPr>
        <w:t>citopolis</w:t>
      </w:r>
      <w:r w:rsidR="00FD4DC8" w:rsidRPr="001B4A86">
        <w:rPr>
          <w:rFonts w:ascii="Times New Roman" w:hAnsi="Times New Roman" w:cs="Times New Roman"/>
          <w:sz w:val="24"/>
          <w:szCs w:val="24"/>
        </w:rPr>
        <w:t>,</w:t>
      </w:r>
      <w:r w:rsidRPr="001B4A86">
        <w:rPr>
          <w:rFonts w:ascii="Times New Roman" w:hAnsi="Times New Roman" w:cs="Times New Roman"/>
          <w:sz w:val="24"/>
          <w:szCs w:val="24"/>
        </w:rPr>
        <w:t xml:space="preserve"> ut dicit Iosephus</w:t>
      </w:r>
      <w:r w:rsidR="00FD4DC8" w:rsidRPr="001B4A86">
        <w:rPr>
          <w:rFonts w:ascii="Times New Roman" w:hAnsi="Times New Roman" w:cs="Times New Roman"/>
          <w:sz w:val="24"/>
          <w:szCs w:val="24"/>
        </w:rPr>
        <w:t>,</w:t>
      </w:r>
      <w:r w:rsidRPr="001B4A86">
        <w:rPr>
          <w:rFonts w:ascii="Times New Roman" w:hAnsi="Times New Roman" w:cs="Times New Roman"/>
          <w:sz w:val="24"/>
          <w:szCs w:val="24"/>
        </w:rPr>
        <w:t xml:space="preserve"> sed nunc </w:t>
      </w:r>
      <w:r w:rsidR="00FD4DC8" w:rsidRPr="001B4A86">
        <w:rPr>
          <w:rFonts w:ascii="Times New Roman" w:hAnsi="Times New Roman" w:cs="Times New Roman"/>
          <w:sz w:val="24"/>
          <w:szCs w:val="24"/>
        </w:rPr>
        <w:t>ab omnibus B</w:t>
      </w:r>
      <w:r w:rsidRPr="001B4A86">
        <w:rPr>
          <w:rFonts w:ascii="Times New Roman" w:hAnsi="Times New Roman" w:cs="Times New Roman"/>
          <w:sz w:val="24"/>
          <w:szCs w:val="24"/>
        </w:rPr>
        <w:t>ethsan appellatur</w:t>
      </w:r>
      <w:r w:rsidR="00FD4DC8" w:rsidRPr="001B4A86">
        <w:rPr>
          <w:rFonts w:ascii="Times New Roman" w:hAnsi="Times New Roman" w:cs="Times New Roman"/>
          <w:sz w:val="24"/>
          <w:szCs w:val="24"/>
        </w:rPr>
        <w:t>,</w:t>
      </w:r>
      <w:r w:rsidRPr="001B4A86">
        <w:rPr>
          <w:rFonts w:ascii="Times New Roman" w:hAnsi="Times New Roman" w:cs="Times New Roman"/>
          <w:sz w:val="24"/>
          <w:szCs w:val="24"/>
        </w:rPr>
        <w:t xml:space="preserve"> et est locus delicatus valde</w:t>
      </w:r>
      <w:r w:rsidR="00FD4DC8" w:rsidRPr="001B4A86">
        <w:rPr>
          <w:rFonts w:ascii="Times New Roman" w:hAnsi="Times New Roman" w:cs="Times New Roman"/>
          <w:sz w:val="24"/>
          <w:szCs w:val="24"/>
        </w:rPr>
        <w:t>.</w:t>
      </w:r>
      <w:r w:rsidR="00670640" w:rsidRPr="001B4A86">
        <w:rPr>
          <w:rFonts w:ascii="Times New Roman" w:hAnsi="Times New Roman" w:cs="Times New Roman"/>
          <w:sz w:val="24"/>
          <w:szCs w:val="24"/>
        </w:rPr>
        <w:br/>
      </w:r>
      <w:r w:rsidRPr="001B4A86">
        <w:rPr>
          <w:rFonts w:ascii="Times New Roman" w:hAnsi="Times New Roman" w:cs="Times New Roman"/>
          <w:sz w:val="24"/>
          <w:szCs w:val="24"/>
        </w:rPr>
        <w:t>Supra hanc</w:t>
      </w:r>
      <w:r w:rsidR="00FD4DC8" w:rsidRPr="001B4A86">
        <w:rPr>
          <w:rFonts w:ascii="Times New Roman" w:hAnsi="Times New Roman" w:cs="Times New Roman"/>
          <w:sz w:val="24"/>
          <w:szCs w:val="24"/>
        </w:rPr>
        <w:t xml:space="preserve"> contra occidentem eminet mons G</w:t>
      </w:r>
      <w:r w:rsidRPr="001B4A86">
        <w:rPr>
          <w:rFonts w:ascii="Times New Roman" w:hAnsi="Times New Roman" w:cs="Times New Roman"/>
          <w:sz w:val="24"/>
          <w:szCs w:val="24"/>
        </w:rPr>
        <w:t>elboe extendens</w:t>
      </w:r>
      <w:r w:rsidR="00FD4DC8" w:rsidRPr="001B4A86">
        <w:rPr>
          <w:rFonts w:ascii="Times New Roman" w:hAnsi="Times New Roman" w:cs="Times New Roman"/>
          <w:sz w:val="24"/>
          <w:szCs w:val="24"/>
        </w:rPr>
        <w:t xml:space="preserve"> se contra occidentem usque in I</w:t>
      </w:r>
      <w:r w:rsidRPr="001B4A86">
        <w:rPr>
          <w:rFonts w:ascii="Times New Roman" w:hAnsi="Times New Roman" w:cs="Times New Roman"/>
          <w:sz w:val="24"/>
          <w:szCs w:val="24"/>
        </w:rPr>
        <w:t>ezrahel ad 2 leucas</w:t>
      </w:r>
      <w:r w:rsidR="00FD4DC8"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7DF0D920" w14:textId="77777777" w:rsidR="00375FCA" w:rsidRPr="001B4A86" w:rsidRDefault="00FD4DC8"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B</w:t>
      </w:r>
      <w:r w:rsidR="00D70289" w:rsidRPr="001B4A86">
        <w:rPr>
          <w:rFonts w:ascii="Times New Roman" w:hAnsi="Times New Roman" w:cs="Times New Roman"/>
          <w:sz w:val="24"/>
          <w:szCs w:val="24"/>
        </w:rPr>
        <w:t xml:space="preserve">ethsan ad 2 leucas contra occidentem oritur fons magnus 2 leucis supra </w:t>
      </w:r>
      <w:r w:rsidR="00B757D1" w:rsidRPr="001B4A86">
        <w:rPr>
          <w:rFonts w:ascii="Times New Roman" w:hAnsi="Times New Roman" w:cs="Times New Roman"/>
          <w:sz w:val="24"/>
          <w:szCs w:val="24"/>
        </w:rPr>
        <w:t>B</w:t>
      </w:r>
      <w:r w:rsidR="00D70289" w:rsidRPr="001B4A86">
        <w:rPr>
          <w:rFonts w:ascii="Times New Roman" w:hAnsi="Times New Roman" w:cs="Times New Roman"/>
          <w:sz w:val="24"/>
          <w:szCs w:val="24"/>
        </w:rPr>
        <w:t>ethsan</w:t>
      </w:r>
      <w:r w:rsidR="00B757D1" w:rsidRPr="001B4A86">
        <w:rPr>
          <w:rFonts w:ascii="Times New Roman" w:hAnsi="Times New Roman" w:cs="Times New Roman"/>
          <w:sz w:val="24"/>
          <w:szCs w:val="24"/>
        </w:rPr>
        <w:t>, qui dicitur fons I</w:t>
      </w:r>
      <w:r w:rsidR="00D70289" w:rsidRPr="001B4A86">
        <w:rPr>
          <w:rFonts w:ascii="Times New Roman" w:hAnsi="Times New Roman" w:cs="Times New Roman"/>
          <w:sz w:val="24"/>
          <w:szCs w:val="24"/>
        </w:rPr>
        <w:t>ezrahel 1 regum</w:t>
      </w:r>
      <w:r w:rsidR="00872A61" w:rsidRPr="001B4A86">
        <w:rPr>
          <w:rFonts w:ascii="Times New Roman" w:hAnsi="Times New Roman" w:cs="Times New Roman"/>
          <w:sz w:val="24"/>
          <w:szCs w:val="24"/>
        </w:rPr>
        <w:t>, ubi P</w:t>
      </w:r>
      <w:r w:rsidR="00D70289" w:rsidRPr="001B4A86">
        <w:rPr>
          <w:rFonts w:ascii="Times New Roman" w:hAnsi="Times New Roman" w:cs="Times New Roman"/>
          <w:sz w:val="24"/>
          <w:szCs w:val="24"/>
        </w:rPr>
        <w:t>hilistiim posuerunt castra sua</w:t>
      </w:r>
      <w:r w:rsidR="00872A61" w:rsidRPr="001B4A86">
        <w:rPr>
          <w:rFonts w:ascii="Times New Roman" w:hAnsi="Times New Roman" w:cs="Times New Roman"/>
          <w:sz w:val="24"/>
          <w:szCs w:val="24"/>
        </w:rPr>
        <w:t>, cum esset Saul in G</w:t>
      </w:r>
      <w:r w:rsidR="00D70289" w:rsidRPr="001B4A86">
        <w:rPr>
          <w:rFonts w:ascii="Times New Roman" w:hAnsi="Times New Roman" w:cs="Times New Roman"/>
          <w:sz w:val="24"/>
          <w:szCs w:val="24"/>
        </w:rPr>
        <w:t>e</w:t>
      </w:r>
      <w:r w:rsidR="00872A61" w:rsidRPr="001B4A86">
        <w:rPr>
          <w:rFonts w:ascii="Times New Roman" w:hAnsi="Times New Roman" w:cs="Times New Roman"/>
          <w:sz w:val="24"/>
          <w:szCs w:val="24"/>
        </w:rPr>
        <w:t>lboe inter</w:t>
      </w:r>
      <w:r w:rsidR="00DA0685" w:rsidRPr="001B4A86">
        <w:rPr>
          <w:rFonts w:ascii="Times New Roman" w:hAnsi="Times New Roman" w:cs="Times New Roman"/>
          <w:sz w:val="24"/>
          <w:szCs w:val="24"/>
        </w:rPr>
        <w:t xml:space="preserve"> </w:t>
      </w:r>
      <w:r w:rsidR="00872A61" w:rsidRPr="001B4A86">
        <w:rPr>
          <w:rFonts w:ascii="Times New Roman" w:hAnsi="Times New Roman" w:cs="Times New Roman"/>
          <w:sz w:val="24"/>
          <w:szCs w:val="24"/>
        </w:rPr>
        <w:t>ipsum fontem et B</w:t>
      </w:r>
      <w:r w:rsidR="00D70289" w:rsidRPr="001B4A86">
        <w:rPr>
          <w:rFonts w:ascii="Times New Roman" w:hAnsi="Times New Roman" w:cs="Times New Roman"/>
          <w:sz w:val="24"/>
          <w:szCs w:val="24"/>
        </w:rPr>
        <w:t>ethsan</w:t>
      </w:r>
      <w:r w:rsidR="00872A61"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4E701C9A" w14:textId="62530DD4" w:rsidR="0087634D"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fonte isto ad modicum fere quantum bis p</w:t>
      </w:r>
      <w:r w:rsidR="00872A61" w:rsidRPr="001B4A86">
        <w:rPr>
          <w:rFonts w:ascii="Times New Roman" w:hAnsi="Times New Roman" w:cs="Times New Roman"/>
          <w:sz w:val="24"/>
          <w:szCs w:val="24"/>
        </w:rPr>
        <w:t>otest arcus iacere est civitas I</w:t>
      </w:r>
      <w:r w:rsidRPr="001B4A86">
        <w:rPr>
          <w:rFonts w:ascii="Times New Roman" w:hAnsi="Times New Roman" w:cs="Times New Roman"/>
          <w:sz w:val="24"/>
          <w:szCs w:val="24"/>
        </w:rPr>
        <w:t xml:space="preserve">ezrael </w:t>
      </w:r>
      <w:r w:rsidR="00872A61" w:rsidRPr="001B4A86">
        <w:rPr>
          <w:rFonts w:ascii="Times New Roman" w:hAnsi="Times New Roman" w:cs="Times New Roman"/>
          <w:sz w:val="24"/>
          <w:szCs w:val="24"/>
        </w:rPr>
        <w:t>i</w:t>
      </w:r>
      <w:r w:rsidRPr="001B4A86">
        <w:rPr>
          <w:rFonts w:ascii="Times New Roman" w:hAnsi="Times New Roman" w:cs="Times New Roman"/>
          <w:sz w:val="24"/>
          <w:szCs w:val="24"/>
        </w:rPr>
        <w:t>n loco aliquantulum elevato sita</w:t>
      </w:r>
      <w:r w:rsidR="00872A61" w:rsidRPr="001B4A86">
        <w:rPr>
          <w:rFonts w:ascii="Times New Roman" w:hAnsi="Times New Roman" w:cs="Times New Roman"/>
          <w:sz w:val="24"/>
          <w:szCs w:val="24"/>
        </w:rPr>
        <w:t>,</w:t>
      </w:r>
      <w:r w:rsidRPr="001B4A86">
        <w:rPr>
          <w:rFonts w:ascii="Times New Roman" w:hAnsi="Times New Roman" w:cs="Times New Roman"/>
          <w:sz w:val="24"/>
          <w:szCs w:val="24"/>
        </w:rPr>
        <w:t xml:space="preserve"> quondam una regalium civitatum </w:t>
      </w:r>
      <w:r w:rsidR="00872A61" w:rsidRPr="001B4A86">
        <w:rPr>
          <w:rFonts w:ascii="Times New Roman" w:hAnsi="Times New Roman" w:cs="Times New Roman"/>
          <w:sz w:val="24"/>
          <w:szCs w:val="24"/>
        </w:rPr>
        <w:t>in I</w:t>
      </w:r>
      <w:r w:rsidRPr="001B4A86">
        <w:rPr>
          <w:rFonts w:ascii="Times New Roman" w:hAnsi="Times New Roman" w:cs="Times New Roman"/>
          <w:sz w:val="24"/>
          <w:szCs w:val="24"/>
        </w:rPr>
        <w:t>srael</w:t>
      </w:r>
      <w:r w:rsidR="00872A61" w:rsidRPr="001B4A86">
        <w:rPr>
          <w:rFonts w:ascii="Times New Roman" w:hAnsi="Times New Roman" w:cs="Times New Roman"/>
          <w:sz w:val="24"/>
          <w:szCs w:val="24"/>
        </w:rPr>
        <w:t>,</w:t>
      </w:r>
      <w:r w:rsidRPr="001B4A86">
        <w:rPr>
          <w:rFonts w:ascii="Times New Roman" w:hAnsi="Times New Roman" w:cs="Times New Roman"/>
          <w:sz w:val="24"/>
          <w:szCs w:val="24"/>
        </w:rPr>
        <w:t xml:space="preserve"> sed hodie </w:t>
      </w:r>
      <w:r w:rsidR="003C7E7E" w:rsidRPr="001B4A86">
        <w:rPr>
          <w:rFonts w:ascii="Times New Roman" w:hAnsi="Times New Roman" w:cs="Times New Roman"/>
          <w:sz w:val="24"/>
          <w:szCs w:val="24"/>
        </w:rPr>
        <w:t>vix</w:t>
      </w:r>
      <w:r w:rsidRPr="001B4A86">
        <w:rPr>
          <w:rFonts w:ascii="Times New Roman" w:hAnsi="Times New Roman" w:cs="Times New Roman"/>
          <w:sz w:val="24"/>
          <w:szCs w:val="24"/>
        </w:rPr>
        <w:t xml:space="preserve"> habet 20 domos</w:t>
      </w:r>
      <w:r w:rsidR="00872A61" w:rsidRPr="001B4A86">
        <w:rPr>
          <w:rFonts w:ascii="Times New Roman" w:hAnsi="Times New Roman" w:cs="Times New Roman"/>
          <w:sz w:val="24"/>
          <w:szCs w:val="24"/>
        </w:rPr>
        <w:t>, et dicitur hodie Z</w:t>
      </w:r>
      <w:r w:rsidRPr="001B4A86">
        <w:rPr>
          <w:rFonts w:ascii="Times New Roman" w:hAnsi="Times New Roman" w:cs="Times New Roman"/>
          <w:sz w:val="24"/>
          <w:szCs w:val="24"/>
        </w:rPr>
        <w:t>araliim</w:t>
      </w:r>
      <w:r w:rsidR="00872A61" w:rsidRPr="001B4A86">
        <w:rPr>
          <w:rFonts w:ascii="Times New Roman" w:hAnsi="Times New Roman" w:cs="Times New Roman"/>
          <w:sz w:val="24"/>
          <w:szCs w:val="24"/>
        </w:rPr>
        <w:t>,</w:t>
      </w:r>
      <w:r w:rsidRPr="001B4A86">
        <w:rPr>
          <w:rFonts w:ascii="Times New Roman" w:hAnsi="Times New Roman" w:cs="Times New Roman"/>
          <w:sz w:val="24"/>
          <w:szCs w:val="24"/>
        </w:rPr>
        <w:t xml:space="preserve"> et est in pede </w:t>
      </w:r>
      <w:r w:rsidR="00872A61" w:rsidRPr="001B4A86">
        <w:rPr>
          <w:rFonts w:ascii="Times New Roman" w:hAnsi="Times New Roman" w:cs="Times New Roman"/>
          <w:sz w:val="24"/>
          <w:szCs w:val="24"/>
        </w:rPr>
        <w:t>montis G</w:t>
      </w:r>
      <w:r w:rsidRPr="001B4A86">
        <w:rPr>
          <w:rFonts w:ascii="Times New Roman" w:hAnsi="Times New Roman" w:cs="Times New Roman"/>
          <w:sz w:val="24"/>
          <w:szCs w:val="24"/>
        </w:rPr>
        <w:t>elboe ad occidentem sita</w:t>
      </w:r>
      <w:r w:rsidR="0087634D"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87634D" w:rsidRPr="001B4A86">
        <w:rPr>
          <w:rFonts w:ascii="Times New Roman" w:hAnsi="Times New Roman" w:cs="Times New Roman"/>
          <w:sz w:val="24"/>
          <w:szCs w:val="24"/>
        </w:rPr>
        <w:t>A</w:t>
      </w:r>
      <w:r w:rsidRPr="001B4A86">
        <w:rPr>
          <w:rFonts w:ascii="Times New Roman" w:hAnsi="Times New Roman" w:cs="Times New Roman"/>
          <w:sz w:val="24"/>
          <w:szCs w:val="24"/>
        </w:rPr>
        <w:t>nte c</w:t>
      </w:r>
      <w:r w:rsidR="00EA5591" w:rsidRPr="001B4A86">
        <w:rPr>
          <w:rFonts w:ascii="Times New Roman" w:hAnsi="Times New Roman" w:cs="Times New Roman"/>
          <w:sz w:val="24"/>
          <w:szCs w:val="24"/>
        </w:rPr>
        <w:t xml:space="preserve">uius introitum adhuc ostenditur </w:t>
      </w:r>
      <w:r w:rsidRPr="001B4A86">
        <w:rPr>
          <w:rFonts w:ascii="Times New Roman" w:hAnsi="Times New Roman" w:cs="Times New Roman"/>
          <w:sz w:val="24"/>
          <w:szCs w:val="24"/>
        </w:rPr>
        <w:t xml:space="preserve">ager </w:t>
      </w:r>
      <w:r w:rsidR="0087634D" w:rsidRPr="001B4A86">
        <w:rPr>
          <w:rFonts w:ascii="Times New Roman" w:hAnsi="Times New Roman" w:cs="Times New Roman"/>
          <w:sz w:val="24"/>
          <w:szCs w:val="24"/>
        </w:rPr>
        <w:t>Naboth J</w:t>
      </w:r>
      <w:r w:rsidRPr="001B4A86">
        <w:rPr>
          <w:rFonts w:ascii="Times New Roman" w:hAnsi="Times New Roman" w:cs="Times New Roman"/>
          <w:sz w:val="24"/>
          <w:szCs w:val="24"/>
        </w:rPr>
        <w:t>ezrahelite et distat 2</w:t>
      </w:r>
      <w:r w:rsidR="0087634D" w:rsidRPr="001B4A86">
        <w:rPr>
          <w:rFonts w:ascii="Times New Roman" w:hAnsi="Times New Roman" w:cs="Times New Roman"/>
          <w:sz w:val="24"/>
          <w:szCs w:val="24"/>
        </w:rPr>
        <w:t xml:space="preserve"> </w:t>
      </w:r>
      <w:r w:rsidR="003C7E7E" w:rsidRPr="001B4A86">
        <w:rPr>
          <w:rFonts w:ascii="Times New Roman" w:hAnsi="Times New Roman" w:cs="Times New Roman"/>
          <w:b/>
          <w:bCs/>
          <w:sz w:val="24"/>
          <w:szCs w:val="24"/>
        </w:rPr>
        <w:t>(17r)</w:t>
      </w:r>
      <w:r w:rsidR="003C7E7E" w:rsidRPr="001B4A86">
        <w:rPr>
          <w:rFonts w:ascii="Times New Roman" w:hAnsi="Times New Roman" w:cs="Times New Roman"/>
          <w:sz w:val="24"/>
          <w:szCs w:val="24"/>
        </w:rPr>
        <w:t xml:space="preserve"> </w:t>
      </w:r>
      <w:r w:rsidR="0087634D" w:rsidRPr="001B4A86">
        <w:rPr>
          <w:rFonts w:ascii="Times New Roman" w:hAnsi="Times New Roman" w:cs="Times New Roman"/>
          <w:sz w:val="24"/>
          <w:szCs w:val="24"/>
        </w:rPr>
        <w:t>leucis modicis a civitate S</w:t>
      </w:r>
      <w:r w:rsidRPr="001B4A86">
        <w:rPr>
          <w:rFonts w:ascii="Times New Roman" w:hAnsi="Times New Roman" w:cs="Times New Roman"/>
          <w:sz w:val="24"/>
          <w:szCs w:val="24"/>
        </w:rPr>
        <w:t>unam</w:t>
      </w:r>
      <w:r w:rsidR="003C7E7E" w:rsidRPr="001B4A86">
        <w:rPr>
          <w:rFonts w:ascii="Times New Roman" w:hAnsi="Times New Roman" w:cs="Times New Roman"/>
          <w:sz w:val="24"/>
          <w:szCs w:val="24"/>
        </w:rPr>
        <w:t>,</w:t>
      </w:r>
      <w:r w:rsidRPr="001B4A86">
        <w:rPr>
          <w:rFonts w:ascii="Times New Roman" w:hAnsi="Times New Roman" w:cs="Times New Roman"/>
          <w:sz w:val="24"/>
          <w:szCs w:val="24"/>
        </w:rPr>
        <w:t xml:space="preserve"> que est ab ipsa contra aquilonem</w:t>
      </w:r>
      <w:r w:rsidR="0087634D" w:rsidRPr="001B4A86">
        <w:rPr>
          <w:rFonts w:ascii="Times New Roman" w:hAnsi="Times New Roman" w:cs="Times New Roman"/>
          <w:sz w:val="24"/>
          <w:szCs w:val="24"/>
        </w:rPr>
        <w:t>, in latere australi montis H</w:t>
      </w:r>
      <w:r w:rsidRPr="001B4A86">
        <w:rPr>
          <w:rFonts w:ascii="Times New Roman" w:hAnsi="Times New Roman" w:cs="Times New Roman"/>
          <w:sz w:val="24"/>
          <w:szCs w:val="24"/>
        </w:rPr>
        <w:t>e</w:t>
      </w:r>
      <w:r w:rsidR="003C7E7E" w:rsidRPr="001B4A86">
        <w:rPr>
          <w:rFonts w:ascii="Times New Roman" w:hAnsi="Times New Roman" w:cs="Times New Roman"/>
          <w:sz w:val="24"/>
          <w:szCs w:val="24"/>
        </w:rPr>
        <w:t>r</w:t>
      </w:r>
      <w:r w:rsidRPr="001B4A86">
        <w:rPr>
          <w:rFonts w:ascii="Times New Roman" w:hAnsi="Times New Roman" w:cs="Times New Roman"/>
          <w:sz w:val="24"/>
          <w:szCs w:val="24"/>
        </w:rPr>
        <w:t>mon</w:t>
      </w:r>
      <w:r w:rsidR="0087634D" w:rsidRPr="001B4A86">
        <w:rPr>
          <w:rFonts w:ascii="Times New Roman" w:hAnsi="Times New Roman" w:cs="Times New Roman"/>
          <w:sz w:val="24"/>
          <w:szCs w:val="24"/>
        </w:rPr>
        <w:t>.</w:t>
      </w:r>
    </w:p>
    <w:p w14:paraId="0CE6C6BF" w14:textId="77777777" w:rsidR="00C7469A"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Isti duo montes</w:t>
      </w:r>
      <w:r w:rsidR="0087634D"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87634D" w:rsidRPr="001B4A86">
        <w:rPr>
          <w:rFonts w:ascii="Times New Roman" w:hAnsi="Times New Roman" w:cs="Times New Roman"/>
          <w:sz w:val="24"/>
          <w:szCs w:val="24"/>
        </w:rPr>
        <w:t>scilicet mons Hermon et mons G</w:t>
      </w:r>
      <w:r w:rsidRPr="001B4A86">
        <w:rPr>
          <w:rFonts w:ascii="Times New Roman" w:hAnsi="Times New Roman" w:cs="Times New Roman"/>
          <w:sz w:val="24"/>
          <w:szCs w:val="24"/>
        </w:rPr>
        <w:t xml:space="preserve">elboe ita </w:t>
      </w:r>
      <w:r w:rsidR="0087634D" w:rsidRPr="001B4A86">
        <w:rPr>
          <w:rFonts w:ascii="Times New Roman" w:hAnsi="Times New Roman" w:cs="Times New Roman"/>
          <w:sz w:val="24"/>
          <w:szCs w:val="24"/>
        </w:rPr>
        <w:t>sunt dispositi ut mons G</w:t>
      </w:r>
      <w:r w:rsidRPr="001B4A86">
        <w:rPr>
          <w:rFonts w:ascii="Times New Roman" w:hAnsi="Times New Roman" w:cs="Times New Roman"/>
          <w:sz w:val="24"/>
          <w:szCs w:val="24"/>
        </w:rPr>
        <w:t>elboe sit</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ab austro</w:t>
      </w:r>
      <w:r w:rsidR="0087634D" w:rsidRPr="001B4A86">
        <w:rPr>
          <w:rFonts w:ascii="Times New Roman" w:hAnsi="Times New Roman" w:cs="Times New Roman"/>
          <w:sz w:val="24"/>
          <w:szCs w:val="24"/>
        </w:rPr>
        <w:t xml:space="preserve"> et H</w:t>
      </w:r>
      <w:r w:rsidRPr="001B4A86">
        <w:rPr>
          <w:rFonts w:ascii="Times New Roman" w:hAnsi="Times New Roman" w:cs="Times New Roman"/>
          <w:sz w:val="24"/>
          <w:szCs w:val="24"/>
        </w:rPr>
        <w:t>ermon ab aquilone</w:t>
      </w:r>
      <w:r w:rsidR="0087634D" w:rsidRPr="001B4A86">
        <w:rPr>
          <w:rFonts w:ascii="Times New Roman" w:hAnsi="Times New Roman" w:cs="Times New Roman"/>
          <w:sz w:val="24"/>
          <w:szCs w:val="24"/>
        </w:rPr>
        <w:t xml:space="preserve">, </w:t>
      </w:r>
      <w:r w:rsidRPr="001B4A86">
        <w:rPr>
          <w:rFonts w:ascii="Times New Roman" w:hAnsi="Times New Roman" w:cs="Times New Roman"/>
          <w:sz w:val="24"/>
          <w:szCs w:val="24"/>
        </w:rPr>
        <w:t>et duarum modicarum leucarum spacium sit inter eos</w:t>
      </w:r>
      <w:r w:rsidR="0087634D" w:rsidRPr="001B4A86">
        <w:rPr>
          <w:rFonts w:ascii="Times New Roman" w:hAnsi="Times New Roman" w:cs="Times New Roman"/>
          <w:sz w:val="24"/>
          <w:szCs w:val="24"/>
        </w:rPr>
        <w:t>. L</w:t>
      </w:r>
      <w:r w:rsidRPr="001B4A86">
        <w:rPr>
          <w:rFonts w:ascii="Times New Roman" w:hAnsi="Times New Roman" w:cs="Times New Roman"/>
          <w:sz w:val="24"/>
          <w:szCs w:val="24"/>
        </w:rPr>
        <w:t>ongitudo vero eorum protendit</w:t>
      </w:r>
      <w:r w:rsidR="00A25DC4" w:rsidRPr="001B4A86">
        <w:rPr>
          <w:rFonts w:ascii="Times New Roman" w:hAnsi="Times New Roman" w:cs="Times New Roman"/>
          <w:sz w:val="24"/>
          <w:szCs w:val="24"/>
        </w:rPr>
        <w:t xml:space="preserve">ur ab oriente in occidentem et </w:t>
      </w:r>
      <w:r w:rsidR="0087634D" w:rsidRPr="001B4A86">
        <w:rPr>
          <w:rFonts w:ascii="Times New Roman" w:hAnsi="Times New Roman" w:cs="Times New Roman"/>
          <w:sz w:val="24"/>
          <w:szCs w:val="24"/>
        </w:rPr>
        <w:t>termin</w:t>
      </w:r>
      <w:r w:rsidR="00A25DC4" w:rsidRPr="001B4A86">
        <w:rPr>
          <w:rFonts w:ascii="Times New Roman" w:hAnsi="Times New Roman" w:cs="Times New Roman"/>
          <w:sz w:val="24"/>
          <w:szCs w:val="24"/>
        </w:rPr>
        <w:t>a</w:t>
      </w:r>
      <w:r w:rsidR="0087634D" w:rsidRPr="001B4A86">
        <w:rPr>
          <w:rFonts w:ascii="Times New Roman" w:hAnsi="Times New Roman" w:cs="Times New Roman"/>
          <w:sz w:val="24"/>
          <w:szCs w:val="24"/>
        </w:rPr>
        <w:t>tur ab oriente ambo in I</w:t>
      </w:r>
      <w:r w:rsidRPr="001B4A86">
        <w:rPr>
          <w:rFonts w:ascii="Times New Roman" w:hAnsi="Times New Roman" w:cs="Times New Roman"/>
          <w:sz w:val="24"/>
          <w:szCs w:val="24"/>
        </w:rPr>
        <w:t>ordane longi</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2 leucis vel plus</w:t>
      </w:r>
      <w:r w:rsidR="0087634D" w:rsidRPr="001B4A86">
        <w:rPr>
          <w:rFonts w:ascii="Times New Roman" w:hAnsi="Times New Roman" w:cs="Times New Roman"/>
          <w:sz w:val="24"/>
          <w:szCs w:val="24"/>
        </w:rPr>
        <w:t>.</w:t>
      </w:r>
      <w:r w:rsidR="00F23BA5" w:rsidRPr="001B4A86">
        <w:rPr>
          <w:rFonts w:ascii="Times New Roman" w:hAnsi="Times New Roman" w:cs="Times New Roman"/>
          <w:sz w:val="24"/>
          <w:szCs w:val="24"/>
        </w:rPr>
        <w:t xml:space="preserve"> </w:t>
      </w:r>
    </w:p>
    <w:p w14:paraId="5507439D" w14:textId="77777777" w:rsidR="00C7469A" w:rsidRPr="001B4A86" w:rsidRDefault="00F23BA5"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In planicie</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vero inter</w:t>
      </w:r>
      <w:r w:rsidR="00D70289" w:rsidRPr="001B4A86">
        <w:rPr>
          <w:rFonts w:ascii="Times New Roman" w:hAnsi="Times New Roman" w:cs="Times New Roman"/>
          <w:sz w:val="24"/>
          <w:szCs w:val="24"/>
        </w:rPr>
        <w:t>media multi etiam magni habiti sunt conflictus</w:t>
      </w:r>
      <w:r w:rsidRPr="001B4A86">
        <w:rPr>
          <w:rFonts w:ascii="Times New Roman" w:hAnsi="Times New Roman" w:cs="Times New Roman"/>
          <w:sz w:val="24"/>
          <w:szCs w:val="24"/>
        </w:rPr>
        <w:t>. I</w:t>
      </w:r>
      <w:r w:rsidR="00D70289" w:rsidRPr="001B4A86">
        <w:rPr>
          <w:rFonts w:ascii="Times New Roman" w:hAnsi="Times New Roman" w:cs="Times New Roman"/>
          <w:sz w:val="24"/>
          <w:szCs w:val="24"/>
        </w:rPr>
        <w:t xml:space="preserve">bi enim pugnavit </w:t>
      </w:r>
      <w:r w:rsidRPr="001B4A86">
        <w:rPr>
          <w:rFonts w:ascii="Times New Roman" w:hAnsi="Times New Roman" w:cs="Times New Roman"/>
          <w:sz w:val="24"/>
          <w:szCs w:val="24"/>
        </w:rPr>
        <w:t>Gedeon contra M</w:t>
      </w:r>
      <w:r w:rsidR="00D70289" w:rsidRPr="001B4A86">
        <w:rPr>
          <w:rFonts w:ascii="Times New Roman" w:hAnsi="Times New Roman" w:cs="Times New Roman"/>
          <w:sz w:val="24"/>
          <w:szCs w:val="24"/>
        </w:rPr>
        <w:t>adian</w:t>
      </w:r>
      <w:r w:rsidRPr="001B4A86">
        <w:rPr>
          <w:rFonts w:ascii="Times New Roman" w:hAnsi="Times New Roman" w:cs="Times New Roman"/>
          <w:sz w:val="24"/>
          <w:szCs w:val="24"/>
        </w:rPr>
        <w:t>, item S</w:t>
      </w:r>
      <w:r w:rsidR="00D70289" w:rsidRPr="001B4A86">
        <w:rPr>
          <w:rFonts w:ascii="Times New Roman" w:hAnsi="Times New Roman" w:cs="Times New Roman"/>
          <w:sz w:val="24"/>
          <w:szCs w:val="24"/>
        </w:rPr>
        <w:t xml:space="preserve">aul contra </w:t>
      </w:r>
      <w:r w:rsidRPr="001B4A86">
        <w:rPr>
          <w:rFonts w:ascii="Times New Roman" w:hAnsi="Times New Roman" w:cs="Times New Roman"/>
          <w:sz w:val="24"/>
          <w:szCs w:val="24"/>
        </w:rPr>
        <w:t>P</w:t>
      </w:r>
      <w:r w:rsidR="00D70289" w:rsidRPr="001B4A86">
        <w:rPr>
          <w:rFonts w:ascii="Times New Roman" w:hAnsi="Times New Roman" w:cs="Times New Roman"/>
          <w:sz w:val="24"/>
          <w:szCs w:val="24"/>
        </w:rPr>
        <w:t>hilistiim</w:t>
      </w:r>
      <w:r w:rsidRPr="001B4A86">
        <w:rPr>
          <w:rFonts w:ascii="Times New Roman" w:hAnsi="Times New Roman" w:cs="Times New Roman"/>
          <w:sz w:val="24"/>
          <w:szCs w:val="24"/>
        </w:rPr>
        <w:t>, item Achab contra S</w:t>
      </w:r>
      <w:r w:rsidR="00D70289" w:rsidRPr="001B4A86">
        <w:rPr>
          <w:rFonts w:ascii="Times New Roman" w:hAnsi="Times New Roman" w:cs="Times New Roman"/>
          <w:sz w:val="24"/>
          <w:szCs w:val="24"/>
        </w:rPr>
        <w:t>yros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Modernis etiam diebus Tartari ibidem </w:t>
      </w:r>
      <w:r w:rsidRPr="001B4A86">
        <w:rPr>
          <w:rFonts w:ascii="Times New Roman" w:hAnsi="Times New Roman" w:cs="Times New Roman"/>
          <w:sz w:val="24"/>
          <w:szCs w:val="24"/>
        </w:rPr>
        <w:t>confluxerunt contra S</w:t>
      </w:r>
      <w:r w:rsidR="00D70289" w:rsidRPr="001B4A86">
        <w:rPr>
          <w:rFonts w:ascii="Times New Roman" w:hAnsi="Times New Roman" w:cs="Times New Roman"/>
          <w:sz w:val="24"/>
          <w:szCs w:val="24"/>
        </w:rPr>
        <w:t>arracenos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4F5D8025" w14:textId="12B9C404" w:rsidR="00F23BA5"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Nota </w:t>
      </w:r>
      <w:r w:rsidR="00F23BA5" w:rsidRPr="001B4A86">
        <w:rPr>
          <w:rFonts w:ascii="Times New Roman" w:hAnsi="Times New Roman" w:cs="Times New Roman"/>
          <w:sz w:val="24"/>
          <w:szCs w:val="24"/>
        </w:rPr>
        <w:t>autem de isto monte H</w:t>
      </w:r>
      <w:r w:rsidRPr="001B4A86">
        <w:rPr>
          <w:rFonts w:ascii="Times New Roman" w:hAnsi="Times New Roman" w:cs="Times New Roman"/>
          <w:sz w:val="24"/>
          <w:szCs w:val="24"/>
        </w:rPr>
        <w:t xml:space="preserve">ermon quod est adhuc alius mons eiusdem nominis </w:t>
      </w:r>
      <w:r w:rsidR="00F23BA5" w:rsidRPr="001B4A86">
        <w:rPr>
          <w:rFonts w:ascii="Times New Roman" w:hAnsi="Times New Roman" w:cs="Times New Roman"/>
          <w:sz w:val="24"/>
          <w:szCs w:val="24"/>
        </w:rPr>
        <w:t>supra regionem T</w:t>
      </w:r>
      <w:r w:rsidRPr="001B4A86">
        <w:rPr>
          <w:rFonts w:ascii="Times New Roman" w:hAnsi="Times New Roman" w:cs="Times New Roman"/>
          <w:sz w:val="24"/>
          <w:szCs w:val="24"/>
        </w:rPr>
        <w:t xml:space="preserve">raconitidem iuxta </w:t>
      </w:r>
      <w:r w:rsidR="00F23BA5" w:rsidRPr="001B4A86">
        <w:rPr>
          <w:rFonts w:ascii="Times New Roman" w:hAnsi="Times New Roman" w:cs="Times New Roman"/>
          <w:sz w:val="24"/>
          <w:szCs w:val="24"/>
        </w:rPr>
        <w:t>montem S</w:t>
      </w:r>
      <w:r w:rsidRPr="001B4A86">
        <w:rPr>
          <w:rFonts w:ascii="Times New Roman" w:hAnsi="Times New Roman" w:cs="Times New Roman"/>
          <w:sz w:val="24"/>
          <w:szCs w:val="24"/>
        </w:rPr>
        <w:t>uanir qui est multo maior et altior isto</w:t>
      </w:r>
      <w:r w:rsidR="00F23BA5" w:rsidRPr="001B4A86">
        <w:rPr>
          <w:rFonts w:ascii="Times New Roman" w:hAnsi="Times New Roman" w:cs="Times New Roman"/>
          <w:sz w:val="24"/>
          <w:szCs w:val="24"/>
        </w:rPr>
        <w:t>,</w:t>
      </w:r>
      <w:r w:rsidRPr="001B4A86">
        <w:rPr>
          <w:rFonts w:ascii="Times New Roman" w:hAnsi="Times New Roman" w:cs="Times New Roman"/>
          <w:sz w:val="24"/>
          <w:szCs w:val="24"/>
        </w:rPr>
        <w:t xml:space="preserve"> et ille est de quo scriptura in multis locis loquitur </w:t>
      </w:r>
      <w:r w:rsidR="00065984" w:rsidRPr="001B4A86">
        <w:rPr>
          <w:rFonts w:ascii="Times New Roman" w:hAnsi="Times New Roman" w:cs="Times New Roman"/>
          <w:sz w:val="24"/>
          <w:szCs w:val="24"/>
        </w:rPr>
        <w:t xml:space="preserve">non </w:t>
      </w:r>
      <w:r w:rsidRPr="001B4A86">
        <w:rPr>
          <w:rFonts w:ascii="Times New Roman" w:hAnsi="Times New Roman" w:cs="Times New Roman"/>
          <w:sz w:val="24"/>
          <w:szCs w:val="24"/>
        </w:rPr>
        <w:t>iste</w:t>
      </w:r>
      <w:r w:rsidR="00F23BA5"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1C7CE56C" w14:textId="10E06A0C" w:rsidR="0075317B"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In planicie vero que est inter montes istos incipit convallis que dicitur illustris</w:t>
      </w:r>
      <w:r w:rsidR="00F23BA5" w:rsidRPr="001B4A86">
        <w:rPr>
          <w:rFonts w:ascii="Times New Roman" w:hAnsi="Times New Roman" w:cs="Times New Roman"/>
          <w:sz w:val="24"/>
          <w:szCs w:val="24"/>
        </w:rPr>
        <w:t>,</w:t>
      </w:r>
      <w:r w:rsidRPr="001B4A86">
        <w:rPr>
          <w:rFonts w:ascii="Times New Roman" w:hAnsi="Times New Roman" w:cs="Times New Roman"/>
          <w:sz w:val="24"/>
          <w:szCs w:val="24"/>
        </w:rPr>
        <w:t xml:space="preserve"> propter sui amenitatem et fertilitatem et extenditur a loco isto per totum descensum Iordanis</w:t>
      </w:r>
      <w:r w:rsidR="00F23BA5" w:rsidRPr="001B4A86">
        <w:rPr>
          <w:rFonts w:ascii="Times New Roman" w:hAnsi="Times New Roman" w:cs="Times New Roman"/>
          <w:sz w:val="24"/>
          <w:szCs w:val="24"/>
        </w:rPr>
        <w:t xml:space="preserve"> usque ad </w:t>
      </w:r>
      <w:r w:rsidR="00AB0233" w:rsidRPr="001B4A86">
        <w:rPr>
          <w:rFonts w:ascii="Times New Roman" w:hAnsi="Times New Roman" w:cs="Times New Roman"/>
          <w:sz w:val="24"/>
          <w:szCs w:val="24"/>
        </w:rPr>
        <w:t>M</w:t>
      </w:r>
      <w:r w:rsidR="00F23BA5" w:rsidRPr="001B4A86">
        <w:rPr>
          <w:rFonts w:ascii="Times New Roman" w:hAnsi="Times New Roman" w:cs="Times New Roman"/>
          <w:sz w:val="24"/>
          <w:szCs w:val="24"/>
        </w:rPr>
        <w:t>are M</w:t>
      </w:r>
      <w:r w:rsidRPr="001B4A86">
        <w:rPr>
          <w:rFonts w:ascii="Times New Roman" w:hAnsi="Times New Roman" w:cs="Times New Roman"/>
          <w:sz w:val="24"/>
          <w:szCs w:val="24"/>
        </w:rPr>
        <w:t>ortuum</w:t>
      </w:r>
      <w:r w:rsidR="00F23BA5" w:rsidRPr="001B4A86">
        <w:rPr>
          <w:rFonts w:ascii="Times New Roman" w:hAnsi="Times New Roman" w:cs="Times New Roman"/>
          <w:sz w:val="24"/>
          <w:szCs w:val="24"/>
        </w:rPr>
        <w:t>. S</w:t>
      </w:r>
      <w:r w:rsidRPr="001B4A86">
        <w:rPr>
          <w:rFonts w:ascii="Times New Roman" w:hAnsi="Times New Roman" w:cs="Times New Roman"/>
          <w:sz w:val="24"/>
          <w:szCs w:val="24"/>
        </w:rPr>
        <w:t xml:space="preserve">ed et ipsum </w:t>
      </w:r>
      <w:r w:rsidR="00AB0233" w:rsidRPr="001B4A86">
        <w:rPr>
          <w:rFonts w:ascii="Times New Roman" w:hAnsi="Times New Roman" w:cs="Times New Roman"/>
          <w:sz w:val="24"/>
          <w:szCs w:val="24"/>
        </w:rPr>
        <w:t>M</w:t>
      </w:r>
      <w:r w:rsidR="0075317B" w:rsidRPr="001B4A86">
        <w:rPr>
          <w:rFonts w:ascii="Times New Roman" w:hAnsi="Times New Roman" w:cs="Times New Roman"/>
          <w:sz w:val="24"/>
          <w:szCs w:val="24"/>
        </w:rPr>
        <w:t>are M</w:t>
      </w:r>
      <w:r w:rsidRPr="001B4A86">
        <w:rPr>
          <w:rFonts w:ascii="Times New Roman" w:hAnsi="Times New Roman" w:cs="Times New Roman"/>
          <w:sz w:val="24"/>
          <w:szCs w:val="24"/>
        </w:rPr>
        <w:t>ortuum</w:t>
      </w:r>
      <w:r w:rsidR="00F23BA5" w:rsidRPr="001B4A86">
        <w:rPr>
          <w:rFonts w:ascii="Times New Roman" w:hAnsi="Times New Roman" w:cs="Times New Roman"/>
          <w:sz w:val="24"/>
          <w:szCs w:val="24"/>
        </w:rPr>
        <w:t xml:space="preserve"> antequam dominus subverteret Sodomam et G</w:t>
      </w:r>
      <w:r w:rsidRPr="001B4A86">
        <w:rPr>
          <w:rFonts w:ascii="Times New Roman" w:hAnsi="Times New Roman" w:cs="Times New Roman"/>
          <w:sz w:val="24"/>
          <w:szCs w:val="24"/>
        </w:rPr>
        <w:t xml:space="preserve">omorram erat convallis illustris que universa irrigabatur </w:t>
      </w:r>
      <w:r w:rsidR="00F23BA5" w:rsidRPr="001B4A86">
        <w:rPr>
          <w:rFonts w:ascii="Times New Roman" w:hAnsi="Times New Roman" w:cs="Times New Roman"/>
          <w:sz w:val="24"/>
          <w:szCs w:val="24"/>
        </w:rPr>
        <w:t>sicut paradysus et sicut E</w:t>
      </w:r>
      <w:r w:rsidRPr="001B4A86">
        <w:rPr>
          <w:rFonts w:ascii="Times New Roman" w:hAnsi="Times New Roman" w:cs="Times New Roman"/>
          <w:sz w:val="24"/>
          <w:szCs w:val="24"/>
        </w:rPr>
        <w:t>gyptus ut dicitur Genesis 10</w:t>
      </w:r>
      <w:r w:rsidR="00F23BA5" w:rsidRPr="001B4A86">
        <w:rPr>
          <w:rFonts w:ascii="Times New Roman" w:hAnsi="Times New Roman" w:cs="Times New Roman"/>
          <w:sz w:val="24"/>
          <w:szCs w:val="24"/>
        </w:rPr>
        <w:t>.</w:t>
      </w:r>
      <w:r w:rsidR="0075317B" w:rsidRPr="001B4A86">
        <w:rPr>
          <w:rFonts w:ascii="Times New Roman" w:hAnsi="Times New Roman" w:cs="Times New Roman"/>
          <w:sz w:val="24"/>
          <w:szCs w:val="24"/>
        </w:rPr>
        <w:t xml:space="preserve"> Convallis illustris sive Aulon a B</w:t>
      </w:r>
      <w:r w:rsidRPr="001B4A86">
        <w:rPr>
          <w:rFonts w:ascii="Times New Roman" w:hAnsi="Times New Roman" w:cs="Times New Roman"/>
          <w:sz w:val="24"/>
          <w:szCs w:val="24"/>
        </w:rPr>
        <w:t xml:space="preserve">ethsan incipit </w:t>
      </w:r>
      <w:r w:rsidR="0075317B" w:rsidRPr="001B4A86">
        <w:rPr>
          <w:rFonts w:ascii="Times New Roman" w:hAnsi="Times New Roman" w:cs="Times New Roman"/>
          <w:sz w:val="24"/>
          <w:szCs w:val="24"/>
        </w:rPr>
        <w:t>et in S</w:t>
      </w:r>
      <w:r w:rsidRPr="001B4A86">
        <w:rPr>
          <w:rFonts w:ascii="Times New Roman" w:hAnsi="Times New Roman" w:cs="Times New Roman"/>
          <w:sz w:val="24"/>
          <w:szCs w:val="24"/>
        </w:rPr>
        <w:t xml:space="preserve">odomis </w:t>
      </w:r>
      <w:r w:rsidR="00F767F4" w:rsidRPr="001B4A86">
        <w:rPr>
          <w:rFonts w:ascii="Times New Roman" w:hAnsi="Times New Roman" w:cs="Times New Roman"/>
          <w:sz w:val="24"/>
          <w:szCs w:val="24"/>
        </w:rPr>
        <w:t>terminatu</w:t>
      </w:r>
      <w:r w:rsidR="0075317B" w:rsidRPr="001B4A86">
        <w:rPr>
          <w:rFonts w:ascii="Times New Roman" w:hAnsi="Times New Roman" w:cs="Times New Roman"/>
          <w:sz w:val="24"/>
          <w:szCs w:val="24"/>
        </w:rPr>
        <w:t>r. P</w:t>
      </w:r>
      <w:r w:rsidRPr="001B4A86">
        <w:rPr>
          <w:rFonts w:ascii="Times New Roman" w:hAnsi="Times New Roman" w:cs="Times New Roman"/>
          <w:sz w:val="24"/>
          <w:szCs w:val="24"/>
        </w:rPr>
        <w:t>er longum 230 stadiorum</w:t>
      </w:r>
      <w:r w:rsidR="0075317B" w:rsidRPr="001B4A86">
        <w:rPr>
          <w:rFonts w:ascii="Times New Roman" w:hAnsi="Times New Roman" w:cs="Times New Roman"/>
          <w:sz w:val="24"/>
          <w:szCs w:val="24"/>
        </w:rPr>
        <w:t>,</w:t>
      </w:r>
      <w:r w:rsidRPr="001B4A86">
        <w:rPr>
          <w:rFonts w:ascii="Times New Roman" w:hAnsi="Times New Roman" w:cs="Times New Roman"/>
          <w:sz w:val="24"/>
          <w:szCs w:val="24"/>
        </w:rPr>
        <w:t xml:space="preserve"> per latum vero habet 20 stadia in latere quolibet Iordanis</w:t>
      </w:r>
      <w:r w:rsidR="0075317B" w:rsidRPr="001B4A86">
        <w:rPr>
          <w:rFonts w:ascii="Times New Roman" w:hAnsi="Times New Roman" w:cs="Times New Roman"/>
          <w:sz w:val="24"/>
          <w:szCs w:val="24"/>
        </w:rPr>
        <w:t>,</w:t>
      </w:r>
      <w:r w:rsidRPr="001B4A86">
        <w:rPr>
          <w:rFonts w:ascii="Times New Roman" w:hAnsi="Times New Roman" w:cs="Times New Roman"/>
          <w:sz w:val="24"/>
          <w:szCs w:val="24"/>
        </w:rPr>
        <w:t xml:space="preserve"> qui per medium eius fluit</w:t>
      </w:r>
      <w:r w:rsidR="0075317B"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7BA18918" w14:textId="77777777" w:rsidR="00C7469A"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Iezrael autem pulchru</w:t>
      </w:r>
      <w:r w:rsidR="007A257D" w:rsidRPr="001B4A86">
        <w:rPr>
          <w:rFonts w:ascii="Times New Roman" w:hAnsi="Times New Roman" w:cs="Times New Roman"/>
          <w:sz w:val="24"/>
          <w:szCs w:val="24"/>
        </w:rPr>
        <w:t xml:space="preserve">m habet perspeculum per totam Galileam usque ad Carmelum et montes Phenicie </w:t>
      </w:r>
      <w:r w:rsidR="00F767F4" w:rsidRPr="001B4A86">
        <w:rPr>
          <w:rFonts w:ascii="Times New Roman" w:hAnsi="Times New Roman" w:cs="Times New Roman"/>
          <w:sz w:val="24"/>
          <w:szCs w:val="24"/>
        </w:rPr>
        <w:t>montemque Thabor et</w:t>
      </w:r>
      <w:r w:rsidR="007A257D" w:rsidRPr="001B4A86">
        <w:rPr>
          <w:rFonts w:ascii="Times New Roman" w:hAnsi="Times New Roman" w:cs="Times New Roman"/>
          <w:sz w:val="24"/>
          <w:szCs w:val="24"/>
        </w:rPr>
        <w:t xml:space="preserve"> G</w:t>
      </w:r>
      <w:r w:rsidR="00A8472A" w:rsidRPr="001B4A86">
        <w:rPr>
          <w:rFonts w:ascii="Times New Roman" w:hAnsi="Times New Roman" w:cs="Times New Roman"/>
          <w:sz w:val="24"/>
          <w:szCs w:val="24"/>
        </w:rPr>
        <w:t xml:space="preserve">alaad ultra </w:t>
      </w:r>
      <w:r w:rsidR="007A257D" w:rsidRPr="001B4A86">
        <w:rPr>
          <w:rFonts w:ascii="Times New Roman" w:hAnsi="Times New Roman" w:cs="Times New Roman"/>
          <w:sz w:val="24"/>
          <w:szCs w:val="24"/>
        </w:rPr>
        <w:t>Iordanem et totum montem Effraym usque ad C</w:t>
      </w:r>
      <w:r w:rsidRPr="001B4A86">
        <w:rPr>
          <w:rFonts w:ascii="Times New Roman" w:hAnsi="Times New Roman" w:cs="Times New Roman"/>
          <w:sz w:val="24"/>
          <w:szCs w:val="24"/>
        </w:rPr>
        <w:t>armelum</w:t>
      </w:r>
      <w:r w:rsidR="007A257D" w:rsidRPr="001B4A86">
        <w:rPr>
          <w:rFonts w:ascii="Times New Roman" w:hAnsi="Times New Roman" w:cs="Times New Roman"/>
          <w:sz w:val="24"/>
          <w:szCs w:val="24"/>
        </w:rPr>
        <w:t xml:space="preserve">. </w:t>
      </w:r>
    </w:p>
    <w:p w14:paraId="19D3ACA1" w14:textId="7F154E08" w:rsidR="007A257D" w:rsidRPr="001B4A86" w:rsidRDefault="007A257D"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Iter autem de monte Galaad versus I</w:t>
      </w:r>
      <w:r w:rsidR="00D70289" w:rsidRPr="001B4A86">
        <w:rPr>
          <w:rFonts w:ascii="Times New Roman" w:hAnsi="Times New Roman" w:cs="Times New Roman"/>
          <w:sz w:val="24"/>
          <w:szCs w:val="24"/>
        </w:rPr>
        <w:t xml:space="preserve">ezrahel est in latere australi montis </w:t>
      </w:r>
      <w:r w:rsidRPr="001B4A86">
        <w:rPr>
          <w:rFonts w:ascii="Times New Roman" w:hAnsi="Times New Roman" w:cs="Times New Roman"/>
          <w:sz w:val="24"/>
          <w:szCs w:val="24"/>
        </w:rPr>
        <w:t>G</w:t>
      </w:r>
      <w:r w:rsidR="00D70289" w:rsidRPr="001B4A86">
        <w:rPr>
          <w:rFonts w:ascii="Times New Roman" w:hAnsi="Times New Roman" w:cs="Times New Roman"/>
          <w:sz w:val="24"/>
          <w:szCs w:val="24"/>
        </w:rPr>
        <w:t xml:space="preserve">elboe per viam valde planam </w:t>
      </w:r>
      <w:r w:rsidRPr="001B4A86">
        <w:rPr>
          <w:rFonts w:ascii="Times New Roman" w:hAnsi="Times New Roman" w:cs="Times New Roman"/>
          <w:sz w:val="24"/>
          <w:szCs w:val="24"/>
        </w:rPr>
        <w:t>de Iordane per Ennon et Salim</w:t>
      </w:r>
      <w:r w:rsidR="00A8472A" w:rsidRPr="001B4A86">
        <w:rPr>
          <w:rFonts w:ascii="Times New Roman" w:hAnsi="Times New Roman" w:cs="Times New Roman"/>
          <w:sz w:val="24"/>
          <w:szCs w:val="24"/>
        </w:rPr>
        <w:t>,</w:t>
      </w:r>
      <w:r w:rsidRPr="001B4A86">
        <w:rPr>
          <w:rFonts w:ascii="Times New Roman" w:hAnsi="Times New Roman" w:cs="Times New Roman"/>
          <w:sz w:val="24"/>
          <w:szCs w:val="24"/>
        </w:rPr>
        <w:t xml:space="preserve"> ubi erat Iohannes baptizans et per hanc viam venit Iheu de R</w:t>
      </w:r>
      <w:r w:rsidR="00D70289" w:rsidRPr="001B4A86">
        <w:rPr>
          <w:rFonts w:ascii="Times New Roman" w:hAnsi="Times New Roman" w:cs="Times New Roman"/>
          <w:sz w:val="24"/>
          <w:szCs w:val="24"/>
        </w:rPr>
        <w:t xml:space="preserve">amach </w:t>
      </w:r>
      <w:r w:rsidRPr="001B4A86">
        <w:rPr>
          <w:rFonts w:ascii="Times New Roman" w:hAnsi="Times New Roman" w:cs="Times New Roman"/>
          <w:sz w:val="24"/>
          <w:szCs w:val="24"/>
        </w:rPr>
        <w:t>G</w:t>
      </w:r>
      <w:r w:rsidR="00D70289" w:rsidRPr="001B4A86">
        <w:rPr>
          <w:rFonts w:ascii="Times New Roman" w:hAnsi="Times New Roman" w:cs="Times New Roman"/>
          <w:sz w:val="24"/>
          <w:szCs w:val="24"/>
        </w:rPr>
        <w:t xml:space="preserve">alaad quando dixit speculator </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video ego globum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13E6D118" w14:textId="1A31C9DB" w:rsidR="007A257D" w:rsidRPr="001B4A86" w:rsidRDefault="18CC9C4B" w:rsidP="00CB20ED">
      <w:pPr>
        <w:spacing w:line="360" w:lineRule="auto"/>
        <w:ind w:firstLine="720"/>
        <w:rPr>
          <w:rFonts w:ascii="Times New Roman" w:hAnsi="Times New Roman" w:cs="Times New Roman"/>
          <w:sz w:val="24"/>
          <w:szCs w:val="24"/>
        </w:rPr>
      </w:pPr>
      <w:r w:rsidRPr="18CC9C4B">
        <w:rPr>
          <w:rFonts w:ascii="Times New Roman" w:hAnsi="Times New Roman" w:cs="Times New Roman"/>
          <w:sz w:val="24"/>
          <w:szCs w:val="24"/>
        </w:rPr>
        <w:t>Nec est uerum quod dicunt quidam quod nec ros nec pluvia veniat super montes Gel</w:t>
      </w:r>
      <w:r w:rsidRPr="18CC9C4B">
        <w:rPr>
          <w:rFonts w:ascii="Times New Roman" w:hAnsi="Times New Roman" w:cs="Times New Roman"/>
          <w:b/>
          <w:bCs/>
          <w:sz w:val="24"/>
          <w:szCs w:val="24"/>
        </w:rPr>
        <w:t>(17v)</w:t>
      </w:r>
      <w:r w:rsidRPr="18CC9C4B">
        <w:rPr>
          <w:rFonts w:ascii="Times New Roman" w:hAnsi="Times New Roman" w:cs="Times New Roman"/>
          <w:sz w:val="24"/>
          <w:szCs w:val="24"/>
        </w:rPr>
        <w:t xml:space="preserve">boe, quia cum in die beati Martini ibi essem, venit super me pluvia ita quod usque ad carnem fui madefactus, sed et vallis de ipsis pluviis repleta fuit aquis. Alia eciam vice per noctem dormivi in eodem monte sub divo cum aliis multis et fuimus omnes infusi rore supra modum. Hoc fuit anno domino 1283. Verum tamen est quod in quibusdam locis petrosi sunt et aridi et steriles sicut alii montes Israel. </w:t>
      </w:r>
    </w:p>
    <w:p w14:paraId="0B16573F" w14:textId="3F0E3B09" w:rsidR="007F211F" w:rsidRPr="001B4A86" w:rsidRDefault="007A257D"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I</w:t>
      </w:r>
      <w:r w:rsidR="00D70289" w:rsidRPr="001B4A86">
        <w:rPr>
          <w:rFonts w:ascii="Times New Roman" w:hAnsi="Times New Roman" w:cs="Times New Roman"/>
          <w:sz w:val="24"/>
          <w:szCs w:val="24"/>
        </w:rPr>
        <w:t>ezrahel 4 leucis contra austrum est Gynim oppidum muratum quidem sed collapsum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situm in pede montis </w:t>
      </w:r>
      <w:r w:rsidRPr="001B4A86">
        <w:rPr>
          <w:rFonts w:ascii="Times New Roman" w:hAnsi="Times New Roman" w:cs="Times New Roman"/>
          <w:sz w:val="24"/>
          <w:szCs w:val="24"/>
        </w:rPr>
        <w:t>E</w:t>
      </w:r>
      <w:r w:rsidR="00D70289" w:rsidRPr="001B4A86">
        <w:rPr>
          <w:rFonts w:ascii="Times New Roman" w:hAnsi="Times New Roman" w:cs="Times New Roman"/>
          <w:sz w:val="24"/>
          <w:szCs w:val="24"/>
        </w:rPr>
        <w:t>ffraym</w:t>
      </w:r>
      <w:r w:rsidRPr="001B4A86">
        <w:rPr>
          <w:rFonts w:ascii="Times New Roman" w:hAnsi="Times New Roman" w:cs="Times New Roman"/>
          <w:sz w:val="24"/>
          <w:szCs w:val="24"/>
        </w:rPr>
        <w:t>. A</w:t>
      </w:r>
      <w:r w:rsidR="00D70289" w:rsidRPr="001B4A86">
        <w:rPr>
          <w:rFonts w:ascii="Times New Roman" w:hAnsi="Times New Roman" w:cs="Times New Roman"/>
          <w:sz w:val="24"/>
          <w:szCs w:val="24"/>
        </w:rPr>
        <w:t xml:space="preserve"> quo oppido incipit </w:t>
      </w:r>
      <w:r w:rsidRPr="001B4A86">
        <w:rPr>
          <w:rFonts w:ascii="Times New Roman" w:hAnsi="Times New Roman" w:cs="Times New Roman"/>
          <w:sz w:val="24"/>
          <w:szCs w:val="24"/>
        </w:rPr>
        <w:t>Samaria et terminatur G</w:t>
      </w:r>
      <w:r w:rsidR="00D70289" w:rsidRPr="001B4A86">
        <w:rPr>
          <w:rFonts w:ascii="Times New Roman" w:hAnsi="Times New Roman" w:cs="Times New Roman"/>
          <w:sz w:val="24"/>
          <w:szCs w:val="24"/>
        </w:rPr>
        <w:t>alilea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De </w:t>
      </w:r>
      <w:r w:rsidRPr="001B4A86">
        <w:rPr>
          <w:rFonts w:ascii="Times New Roman" w:hAnsi="Times New Roman" w:cs="Times New Roman"/>
          <w:sz w:val="24"/>
          <w:szCs w:val="24"/>
        </w:rPr>
        <w:t>Gynnim usque ad I</w:t>
      </w:r>
      <w:r w:rsidR="00D70289" w:rsidRPr="001B4A86">
        <w:rPr>
          <w:rFonts w:ascii="Times New Roman" w:hAnsi="Times New Roman" w:cs="Times New Roman"/>
          <w:sz w:val="24"/>
          <w:szCs w:val="24"/>
        </w:rPr>
        <w:t xml:space="preserve">ordanem sunt fere </w:t>
      </w:r>
      <w:r w:rsidR="003023A3" w:rsidRPr="001B4A86">
        <w:rPr>
          <w:rFonts w:ascii="Times New Roman" w:hAnsi="Times New Roman" w:cs="Times New Roman"/>
          <w:sz w:val="24"/>
          <w:szCs w:val="24"/>
        </w:rPr>
        <w:t>7</w:t>
      </w:r>
      <w:r w:rsidR="00D70289" w:rsidRPr="001B4A86">
        <w:rPr>
          <w:rFonts w:ascii="Times New Roman" w:hAnsi="Times New Roman" w:cs="Times New Roman"/>
          <w:sz w:val="24"/>
          <w:szCs w:val="24"/>
        </w:rPr>
        <w:t xml:space="preserve"> leuce contra orientem et illi par</w:t>
      </w:r>
      <w:r w:rsidRPr="001B4A86">
        <w:rPr>
          <w:rFonts w:ascii="Times New Roman" w:hAnsi="Times New Roman" w:cs="Times New Roman"/>
          <w:sz w:val="24"/>
          <w:szCs w:val="24"/>
        </w:rPr>
        <w:t>ti ab austro coniungitur terra T</w:t>
      </w:r>
      <w:r w:rsidR="00D70289" w:rsidRPr="001B4A86">
        <w:rPr>
          <w:rFonts w:ascii="Times New Roman" w:hAnsi="Times New Roman" w:cs="Times New Roman"/>
          <w:sz w:val="24"/>
          <w:szCs w:val="24"/>
        </w:rPr>
        <w:t>aphue que habet montes valde altos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657D28CF" w14:textId="20A0206D" w:rsidR="008E426F"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De Gynim contra austrum 4 </w:t>
      </w:r>
      <w:r w:rsidR="007A257D" w:rsidRPr="001B4A86">
        <w:rPr>
          <w:rFonts w:ascii="Times New Roman" w:hAnsi="Times New Roman" w:cs="Times New Roman"/>
          <w:sz w:val="24"/>
          <w:szCs w:val="24"/>
        </w:rPr>
        <w:t>leucis est civitas Sebaste</w:t>
      </w:r>
      <w:r w:rsidR="00C7469A" w:rsidRPr="001B4A86">
        <w:rPr>
          <w:rFonts w:ascii="Times New Roman" w:hAnsi="Times New Roman" w:cs="Times New Roman"/>
          <w:sz w:val="24"/>
          <w:szCs w:val="24"/>
        </w:rPr>
        <w:t>,</w:t>
      </w:r>
      <w:r w:rsidR="007A257D" w:rsidRPr="001B4A86">
        <w:rPr>
          <w:rFonts w:ascii="Times New Roman" w:hAnsi="Times New Roman" w:cs="Times New Roman"/>
          <w:sz w:val="24"/>
          <w:szCs w:val="24"/>
        </w:rPr>
        <w:t xml:space="preserve"> que quondam S</w:t>
      </w:r>
      <w:r w:rsidRPr="001B4A86">
        <w:rPr>
          <w:rFonts w:ascii="Times New Roman" w:hAnsi="Times New Roman" w:cs="Times New Roman"/>
          <w:sz w:val="24"/>
          <w:szCs w:val="24"/>
        </w:rPr>
        <w:t>amaria dicebatur</w:t>
      </w:r>
      <w:r w:rsidR="00C7469A" w:rsidRPr="001B4A86">
        <w:rPr>
          <w:rFonts w:ascii="Times New Roman" w:hAnsi="Times New Roman" w:cs="Times New Roman"/>
          <w:sz w:val="24"/>
          <w:szCs w:val="24"/>
        </w:rPr>
        <w:t>,</w:t>
      </w:r>
      <w:r w:rsidRPr="001B4A86">
        <w:rPr>
          <w:rFonts w:ascii="Times New Roman" w:hAnsi="Times New Roman" w:cs="Times New Roman"/>
          <w:sz w:val="24"/>
          <w:szCs w:val="24"/>
        </w:rPr>
        <w:t xml:space="preserve"> cum esset </w:t>
      </w:r>
      <w:r w:rsidR="007A257D" w:rsidRPr="001B4A86">
        <w:rPr>
          <w:rFonts w:ascii="Times New Roman" w:hAnsi="Times New Roman" w:cs="Times New Roman"/>
          <w:sz w:val="24"/>
          <w:szCs w:val="24"/>
        </w:rPr>
        <w:t xml:space="preserve">caput regni </w:t>
      </w:r>
      <w:r w:rsidR="00FA0D40" w:rsidRPr="001B4A86">
        <w:rPr>
          <w:rFonts w:ascii="Times New Roman" w:hAnsi="Times New Roman" w:cs="Times New Roman"/>
          <w:sz w:val="24"/>
          <w:szCs w:val="24"/>
        </w:rPr>
        <w:t>10</w:t>
      </w:r>
      <w:r w:rsidR="00961EA3">
        <w:rPr>
          <w:rFonts w:ascii="Times New Roman" w:hAnsi="Times New Roman" w:cs="Times New Roman"/>
          <w:sz w:val="24"/>
          <w:szCs w:val="24"/>
        </w:rPr>
        <w:t xml:space="preserve"> tribuum, </w:t>
      </w:r>
      <w:r w:rsidR="007A257D" w:rsidRPr="001B4A86">
        <w:rPr>
          <w:rFonts w:ascii="Times New Roman" w:hAnsi="Times New Roman" w:cs="Times New Roman"/>
          <w:sz w:val="24"/>
          <w:szCs w:val="24"/>
        </w:rPr>
        <w:t>que I</w:t>
      </w:r>
      <w:r w:rsidRPr="001B4A86">
        <w:rPr>
          <w:rFonts w:ascii="Times New Roman" w:hAnsi="Times New Roman" w:cs="Times New Roman"/>
          <w:sz w:val="24"/>
          <w:szCs w:val="24"/>
        </w:rPr>
        <w:t>srael dicebantur</w:t>
      </w:r>
      <w:r w:rsidR="007A257D" w:rsidRPr="001B4A86">
        <w:rPr>
          <w:rFonts w:ascii="Times New Roman" w:hAnsi="Times New Roman" w:cs="Times New Roman"/>
          <w:sz w:val="24"/>
          <w:szCs w:val="24"/>
        </w:rPr>
        <w:t>. Nunc peccatis exigentibus</w:t>
      </w:r>
      <w:r w:rsidRPr="001B4A86">
        <w:rPr>
          <w:rFonts w:ascii="Times New Roman" w:hAnsi="Times New Roman" w:cs="Times New Roman"/>
          <w:sz w:val="24"/>
          <w:szCs w:val="24"/>
        </w:rPr>
        <w:t xml:space="preserve"> nec unam habet domum nisi duas ecclesias</w:t>
      </w:r>
      <w:r w:rsidR="007A257D" w:rsidRPr="001B4A86">
        <w:rPr>
          <w:rFonts w:ascii="Times New Roman" w:hAnsi="Times New Roman" w:cs="Times New Roman"/>
          <w:sz w:val="24"/>
          <w:szCs w:val="24"/>
        </w:rPr>
        <w:t xml:space="preserve"> </w:t>
      </w:r>
      <w:r w:rsidRPr="001B4A86">
        <w:rPr>
          <w:rFonts w:ascii="Times New Roman" w:hAnsi="Times New Roman" w:cs="Times New Roman"/>
          <w:sz w:val="24"/>
          <w:szCs w:val="24"/>
        </w:rPr>
        <w:t xml:space="preserve">constructas quidem in honore sancti Iohannis </w:t>
      </w:r>
      <w:r w:rsidR="002F7EC4" w:rsidRPr="001B4A86">
        <w:rPr>
          <w:rFonts w:ascii="Times New Roman" w:hAnsi="Times New Roman" w:cs="Times New Roman"/>
          <w:sz w:val="24"/>
          <w:szCs w:val="24"/>
        </w:rPr>
        <w:t>B</w:t>
      </w:r>
      <w:r w:rsidRPr="001B4A86">
        <w:rPr>
          <w:rFonts w:ascii="Times New Roman" w:hAnsi="Times New Roman" w:cs="Times New Roman"/>
          <w:sz w:val="24"/>
          <w:szCs w:val="24"/>
        </w:rPr>
        <w:t>aptiste</w:t>
      </w:r>
      <w:r w:rsidR="007A257D" w:rsidRPr="001B4A86">
        <w:rPr>
          <w:rFonts w:ascii="Times New Roman" w:hAnsi="Times New Roman" w:cs="Times New Roman"/>
          <w:sz w:val="24"/>
          <w:szCs w:val="24"/>
        </w:rPr>
        <w:t>. S</w:t>
      </w:r>
      <w:r w:rsidRPr="001B4A86">
        <w:rPr>
          <w:rFonts w:ascii="Times New Roman" w:hAnsi="Times New Roman" w:cs="Times New Roman"/>
          <w:sz w:val="24"/>
          <w:szCs w:val="24"/>
        </w:rPr>
        <w:t>ed de una</w:t>
      </w:r>
      <w:r w:rsidR="007A257D" w:rsidRPr="001B4A86">
        <w:rPr>
          <w:rFonts w:ascii="Times New Roman" w:hAnsi="Times New Roman" w:cs="Times New Roman"/>
          <w:sz w:val="24"/>
          <w:szCs w:val="24"/>
        </w:rPr>
        <w:t>,</w:t>
      </w:r>
      <w:r w:rsidRPr="001B4A86">
        <w:rPr>
          <w:rFonts w:ascii="Times New Roman" w:hAnsi="Times New Roman" w:cs="Times New Roman"/>
          <w:sz w:val="24"/>
          <w:szCs w:val="24"/>
        </w:rPr>
        <w:t xml:space="preserve"> que principalis erat et sedes kathedralis</w:t>
      </w:r>
      <w:r w:rsidR="007A257D" w:rsidRPr="001B4A86">
        <w:rPr>
          <w:rFonts w:ascii="Times New Roman" w:hAnsi="Times New Roman" w:cs="Times New Roman"/>
          <w:sz w:val="24"/>
          <w:szCs w:val="24"/>
        </w:rPr>
        <w:t>, S</w:t>
      </w:r>
      <w:r w:rsidRPr="001B4A86">
        <w:rPr>
          <w:rFonts w:ascii="Times New Roman" w:hAnsi="Times New Roman" w:cs="Times New Roman"/>
          <w:sz w:val="24"/>
          <w:szCs w:val="24"/>
        </w:rPr>
        <w:t>arraceni si</w:t>
      </w:r>
      <w:r w:rsidR="008E426F" w:rsidRPr="001B4A86">
        <w:rPr>
          <w:rFonts w:ascii="Times New Roman" w:hAnsi="Times New Roman" w:cs="Times New Roman"/>
          <w:sz w:val="24"/>
          <w:szCs w:val="24"/>
        </w:rPr>
        <w:t>bi fecerunt marmoream et maxime</w:t>
      </w:r>
      <w:r w:rsidRPr="001B4A86">
        <w:rPr>
          <w:rFonts w:ascii="Times New Roman" w:hAnsi="Times New Roman" w:cs="Times New Roman"/>
          <w:sz w:val="24"/>
          <w:szCs w:val="24"/>
        </w:rPr>
        <w:t xml:space="preserve"> de sepulchro eiusdem sancti Iohannis</w:t>
      </w:r>
      <w:r w:rsidR="008E426F" w:rsidRPr="001B4A86">
        <w:rPr>
          <w:rFonts w:ascii="Times New Roman" w:hAnsi="Times New Roman" w:cs="Times New Roman"/>
          <w:sz w:val="24"/>
          <w:szCs w:val="24"/>
        </w:rPr>
        <w:t>,</w:t>
      </w:r>
      <w:r w:rsidRPr="001B4A86">
        <w:rPr>
          <w:rFonts w:ascii="Times New Roman" w:hAnsi="Times New Roman" w:cs="Times New Roman"/>
          <w:sz w:val="24"/>
          <w:szCs w:val="24"/>
        </w:rPr>
        <w:t xml:space="preserve"> quod de marmor</w:t>
      </w:r>
      <w:r w:rsidR="007A257D" w:rsidRPr="001B4A86">
        <w:rPr>
          <w:rFonts w:ascii="Times New Roman" w:hAnsi="Times New Roman" w:cs="Times New Roman"/>
          <w:sz w:val="24"/>
          <w:szCs w:val="24"/>
        </w:rPr>
        <w:t>e fuit factum instar sepulchri D</w:t>
      </w:r>
      <w:r w:rsidRPr="001B4A86">
        <w:rPr>
          <w:rFonts w:ascii="Times New Roman" w:hAnsi="Times New Roman" w:cs="Times New Roman"/>
          <w:sz w:val="24"/>
          <w:szCs w:val="24"/>
        </w:rPr>
        <w:t>omini</w:t>
      </w:r>
      <w:r w:rsidR="007A257D" w:rsidRPr="001B4A86">
        <w:rPr>
          <w:rFonts w:ascii="Times New Roman" w:hAnsi="Times New Roman" w:cs="Times New Roman"/>
          <w:sz w:val="24"/>
          <w:szCs w:val="24"/>
        </w:rPr>
        <w:t>, ubi idem sanctus inter H</w:t>
      </w:r>
      <w:r w:rsidRPr="001B4A86">
        <w:rPr>
          <w:rFonts w:ascii="Times New Roman" w:hAnsi="Times New Roman" w:cs="Times New Roman"/>
          <w:sz w:val="24"/>
          <w:szCs w:val="24"/>
        </w:rPr>
        <w:t xml:space="preserve">eliseum </w:t>
      </w:r>
      <w:r w:rsidR="007A257D" w:rsidRPr="001B4A86">
        <w:rPr>
          <w:rFonts w:ascii="Times New Roman" w:hAnsi="Times New Roman" w:cs="Times New Roman"/>
          <w:sz w:val="24"/>
          <w:szCs w:val="24"/>
        </w:rPr>
        <w:t>et A</w:t>
      </w:r>
      <w:r w:rsidRPr="001B4A86">
        <w:rPr>
          <w:rFonts w:ascii="Times New Roman" w:hAnsi="Times New Roman" w:cs="Times New Roman"/>
          <w:sz w:val="24"/>
          <w:szCs w:val="24"/>
        </w:rPr>
        <w:t>bdyam prophetam fuerat sepultus</w:t>
      </w:r>
      <w:r w:rsidR="007A257D" w:rsidRPr="001B4A86">
        <w:rPr>
          <w:rFonts w:ascii="Times New Roman" w:hAnsi="Times New Roman" w:cs="Times New Roman"/>
          <w:sz w:val="24"/>
          <w:szCs w:val="24"/>
        </w:rPr>
        <w:t>.</w:t>
      </w:r>
      <w:r w:rsidRPr="001B4A86">
        <w:rPr>
          <w:rFonts w:ascii="Times New Roman" w:hAnsi="Times New Roman" w:cs="Times New Roman"/>
          <w:sz w:val="24"/>
          <w:szCs w:val="24"/>
        </w:rPr>
        <w:t xml:space="preserve"> Ista eccle</w:t>
      </w:r>
      <w:r w:rsidR="008E426F" w:rsidRPr="001B4A86">
        <w:rPr>
          <w:rFonts w:ascii="Times New Roman" w:hAnsi="Times New Roman" w:cs="Times New Roman"/>
          <w:sz w:val="24"/>
          <w:szCs w:val="24"/>
        </w:rPr>
        <w:t>sia est in latere montis posita</w:t>
      </w:r>
      <w:r w:rsidRPr="001B4A86">
        <w:rPr>
          <w:rFonts w:ascii="Times New Roman" w:hAnsi="Times New Roman" w:cs="Times New Roman"/>
          <w:sz w:val="24"/>
          <w:szCs w:val="24"/>
        </w:rPr>
        <w:t xml:space="preserve"> in descensu</w:t>
      </w:r>
      <w:r w:rsidR="008E426F"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0347BBEC" w14:textId="778B632F" w:rsidR="008E426F"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Sarraceni autem beatum </w:t>
      </w:r>
      <w:r w:rsidR="008E426F" w:rsidRPr="001B4A86">
        <w:rPr>
          <w:rFonts w:ascii="Times New Roman" w:hAnsi="Times New Roman" w:cs="Times New Roman"/>
          <w:sz w:val="24"/>
          <w:szCs w:val="24"/>
        </w:rPr>
        <w:t xml:space="preserve">Iohannem multum honorant post Christum </w:t>
      </w:r>
      <w:r w:rsidRPr="001B4A86">
        <w:rPr>
          <w:rFonts w:ascii="Times New Roman" w:hAnsi="Times New Roman" w:cs="Times New Roman"/>
          <w:sz w:val="24"/>
          <w:szCs w:val="24"/>
        </w:rPr>
        <w:t>et beatam virginem</w:t>
      </w:r>
      <w:r w:rsidR="008E426F" w:rsidRPr="001B4A86">
        <w:rPr>
          <w:rFonts w:ascii="Times New Roman" w:hAnsi="Times New Roman" w:cs="Times New Roman"/>
          <w:sz w:val="24"/>
          <w:szCs w:val="24"/>
        </w:rPr>
        <w:t>,</w:t>
      </w:r>
      <w:r w:rsidRPr="001B4A86">
        <w:rPr>
          <w:rFonts w:ascii="Times New Roman" w:hAnsi="Times New Roman" w:cs="Times New Roman"/>
          <w:sz w:val="24"/>
          <w:szCs w:val="24"/>
        </w:rPr>
        <w:t xml:space="preserve"> de ipso magna sencientes</w:t>
      </w:r>
      <w:r w:rsidR="008E426F" w:rsidRPr="001B4A86">
        <w:rPr>
          <w:rFonts w:ascii="Times New Roman" w:hAnsi="Times New Roman" w:cs="Times New Roman"/>
          <w:sz w:val="24"/>
          <w:szCs w:val="24"/>
        </w:rPr>
        <w:t xml:space="preserve">. </w:t>
      </w:r>
      <w:r w:rsidR="008E426F" w:rsidRPr="00E4158D">
        <w:rPr>
          <w:rFonts w:ascii="Times New Roman" w:hAnsi="Times New Roman" w:cs="Times New Roman"/>
          <w:sz w:val="24"/>
          <w:szCs w:val="24"/>
          <w:lang w:val="de-DE"/>
        </w:rPr>
        <w:t>Dicunt enim C</w:t>
      </w:r>
      <w:r w:rsidRPr="00E4158D">
        <w:rPr>
          <w:rFonts w:ascii="Times New Roman" w:hAnsi="Times New Roman" w:cs="Times New Roman"/>
          <w:sz w:val="24"/>
          <w:szCs w:val="24"/>
          <w:lang w:val="de-DE"/>
        </w:rPr>
        <w:t xml:space="preserve">hristum veraciter </w:t>
      </w:r>
      <w:r w:rsidR="008E426F" w:rsidRPr="00E4158D">
        <w:rPr>
          <w:rFonts w:ascii="Times New Roman" w:hAnsi="Times New Roman" w:cs="Times New Roman"/>
          <w:sz w:val="24"/>
          <w:szCs w:val="24"/>
          <w:lang w:val="de-DE"/>
        </w:rPr>
        <w:t>esse filium Dei. Deum</w:t>
      </w:r>
      <w:r w:rsidRPr="00E4158D">
        <w:rPr>
          <w:rFonts w:ascii="Times New Roman" w:hAnsi="Times New Roman" w:cs="Times New Roman"/>
          <w:sz w:val="24"/>
          <w:szCs w:val="24"/>
          <w:lang w:val="de-DE"/>
        </w:rPr>
        <w:t xml:space="preserve"> tamen esse negant</w:t>
      </w:r>
      <w:r w:rsidR="008E426F" w:rsidRPr="00E4158D">
        <w:rPr>
          <w:rFonts w:ascii="Times New Roman" w:hAnsi="Times New Roman" w:cs="Times New Roman"/>
          <w:sz w:val="24"/>
          <w:szCs w:val="24"/>
          <w:lang w:val="de-DE"/>
        </w:rPr>
        <w:t>.</w:t>
      </w:r>
      <w:r w:rsidRPr="00E4158D">
        <w:rPr>
          <w:rFonts w:ascii="Times New Roman" w:hAnsi="Times New Roman" w:cs="Times New Roman"/>
          <w:sz w:val="24"/>
          <w:szCs w:val="24"/>
          <w:lang w:val="de-DE"/>
        </w:rPr>
        <w:t xml:space="preserve"> </w:t>
      </w:r>
      <w:r w:rsidR="008E426F" w:rsidRPr="001B4A86">
        <w:rPr>
          <w:rFonts w:ascii="Times New Roman" w:hAnsi="Times New Roman" w:cs="Times New Roman"/>
          <w:sz w:val="24"/>
          <w:szCs w:val="24"/>
        </w:rPr>
        <w:t>B</w:t>
      </w:r>
      <w:r w:rsidRPr="001B4A86">
        <w:rPr>
          <w:rFonts w:ascii="Times New Roman" w:hAnsi="Times New Roman" w:cs="Times New Roman"/>
          <w:sz w:val="24"/>
          <w:szCs w:val="24"/>
        </w:rPr>
        <w:t>eatam virginem dicunt de spiritu sancto concepisse</w:t>
      </w:r>
      <w:r w:rsidR="008E426F" w:rsidRPr="001B4A86">
        <w:rPr>
          <w:rFonts w:ascii="Times New Roman" w:hAnsi="Times New Roman" w:cs="Times New Roman"/>
          <w:sz w:val="24"/>
          <w:szCs w:val="24"/>
        </w:rPr>
        <w:t>,</w:t>
      </w:r>
      <w:r w:rsidRPr="001B4A86">
        <w:rPr>
          <w:rFonts w:ascii="Times New Roman" w:hAnsi="Times New Roman" w:cs="Times New Roman"/>
          <w:sz w:val="24"/>
          <w:szCs w:val="24"/>
        </w:rPr>
        <w:t xml:space="preserve"> virginem peperisse</w:t>
      </w:r>
      <w:r w:rsidR="008E426F" w:rsidRPr="001B4A86">
        <w:rPr>
          <w:rFonts w:ascii="Times New Roman" w:hAnsi="Times New Roman" w:cs="Times New Roman"/>
          <w:sz w:val="24"/>
          <w:szCs w:val="24"/>
        </w:rPr>
        <w:t>,</w:t>
      </w:r>
      <w:r w:rsidRPr="001B4A86">
        <w:rPr>
          <w:rFonts w:ascii="Times New Roman" w:hAnsi="Times New Roman" w:cs="Times New Roman"/>
          <w:sz w:val="24"/>
          <w:szCs w:val="24"/>
        </w:rPr>
        <w:t xml:space="preserve"> et virginem permansisse</w:t>
      </w:r>
      <w:r w:rsidR="008E426F" w:rsidRPr="001B4A86">
        <w:rPr>
          <w:rFonts w:ascii="Times New Roman" w:hAnsi="Times New Roman" w:cs="Times New Roman"/>
          <w:sz w:val="24"/>
          <w:szCs w:val="24"/>
        </w:rPr>
        <w:t>.</w:t>
      </w:r>
      <w:r w:rsidR="00A8472A" w:rsidRPr="001B4A86">
        <w:rPr>
          <w:rFonts w:ascii="Times New Roman" w:hAnsi="Times New Roman" w:cs="Times New Roman"/>
          <w:sz w:val="24"/>
          <w:szCs w:val="24"/>
        </w:rPr>
        <w:t xml:space="preserve"> Iohannem vero dicunt</w:t>
      </w:r>
      <w:r w:rsidR="00A8472A" w:rsidRPr="001B4A86">
        <w:rPr>
          <w:rStyle w:val="FootnoteReference"/>
          <w:rFonts w:ascii="Times New Roman" w:hAnsi="Times New Roman" w:cs="Times New Roman"/>
          <w:sz w:val="24"/>
          <w:szCs w:val="24"/>
        </w:rPr>
        <w:footnoteReference w:id="26"/>
      </w:r>
      <w:r w:rsidRPr="001B4A86">
        <w:rPr>
          <w:rFonts w:ascii="Times New Roman" w:hAnsi="Times New Roman" w:cs="Times New Roman"/>
          <w:sz w:val="24"/>
          <w:szCs w:val="24"/>
        </w:rPr>
        <w:t xml:space="preserve"> maximum et sanctissimum fuisse prophetarum</w:t>
      </w:r>
      <w:r w:rsidR="008E426F" w:rsidRPr="001B4A86">
        <w:rPr>
          <w:rFonts w:ascii="Times New Roman" w:hAnsi="Times New Roman" w:cs="Times New Roman"/>
          <w:sz w:val="24"/>
          <w:szCs w:val="24"/>
        </w:rPr>
        <w:t>.</w:t>
      </w:r>
      <w:r w:rsidRPr="001B4A86">
        <w:rPr>
          <w:rFonts w:ascii="Times New Roman" w:hAnsi="Times New Roman" w:cs="Times New Roman"/>
          <w:sz w:val="24"/>
          <w:szCs w:val="24"/>
        </w:rPr>
        <w:t xml:space="preserve"> Machumetum dicunt nunciu</w:t>
      </w:r>
      <w:r w:rsidR="008E426F" w:rsidRPr="001B4A86">
        <w:rPr>
          <w:rFonts w:ascii="Times New Roman" w:hAnsi="Times New Roman" w:cs="Times New Roman"/>
          <w:sz w:val="24"/>
          <w:szCs w:val="24"/>
        </w:rPr>
        <w:t>m dei fuisse et ad se tantum a D</w:t>
      </w:r>
      <w:r w:rsidRPr="001B4A86">
        <w:rPr>
          <w:rFonts w:ascii="Times New Roman" w:hAnsi="Times New Roman" w:cs="Times New Roman"/>
          <w:sz w:val="24"/>
          <w:szCs w:val="24"/>
        </w:rPr>
        <w:t>eo missum</w:t>
      </w:r>
      <w:r w:rsidR="008E426F" w:rsidRPr="001B4A86">
        <w:rPr>
          <w:rFonts w:ascii="Times New Roman" w:hAnsi="Times New Roman" w:cs="Times New Roman"/>
          <w:sz w:val="24"/>
          <w:szCs w:val="24"/>
        </w:rPr>
        <w:t>. H</w:t>
      </w:r>
      <w:r w:rsidRPr="001B4A86">
        <w:rPr>
          <w:rFonts w:ascii="Times New Roman" w:hAnsi="Times New Roman" w:cs="Times New Roman"/>
          <w:sz w:val="24"/>
          <w:szCs w:val="24"/>
        </w:rPr>
        <w:t>ec ego legi in alcorano qui est liber legis eorum</w:t>
      </w:r>
      <w:r w:rsidR="00ED380F">
        <w:rPr>
          <w:rStyle w:val="FootnoteReference"/>
          <w:rFonts w:ascii="Times New Roman" w:hAnsi="Times New Roman" w:cs="Times New Roman"/>
          <w:sz w:val="24"/>
          <w:szCs w:val="24"/>
        </w:rPr>
        <w:footnoteReference w:id="27"/>
      </w:r>
      <w:r w:rsidR="008E426F" w:rsidRPr="001B4A86">
        <w:rPr>
          <w:rFonts w:ascii="Times New Roman" w:hAnsi="Times New Roman" w:cs="Times New Roman"/>
          <w:sz w:val="24"/>
          <w:szCs w:val="24"/>
        </w:rPr>
        <w:t>.</w:t>
      </w:r>
    </w:p>
    <w:p w14:paraId="71244F65" w14:textId="5CB93DAD" w:rsidR="008E426F" w:rsidRPr="001B4A86" w:rsidRDefault="008E426F"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A</w:t>
      </w:r>
      <w:r w:rsidR="00D70289" w:rsidRPr="001B4A86">
        <w:rPr>
          <w:rFonts w:ascii="Times New Roman" w:hAnsi="Times New Roman" w:cs="Times New Roman"/>
          <w:sz w:val="24"/>
          <w:szCs w:val="24"/>
        </w:rPr>
        <w:t>lia ecclesia est in supercilio montis ubi erat palacium regis</w:t>
      </w:r>
      <w:r w:rsidRPr="001B4A86">
        <w:rPr>
          <w:rFonts w:ascii="Times New Roman" w:hAnsi="Times New Roman" w:cs="Times New Roman"/>
          <w:sz w:val="24"/>
          <w:szCs w:val="24"/>
        </w:rPr>
        <w:t>. Hanc Greci inhabitant monachi C</w:t>
      </w:r>
      <w:r w:rsidR="00D70289" w:rsidRPr="001B4A86">
        <w:rPr>
          <w:rFonts w:ascii="Times New Roman" w:hAnsi="Times New Roman" w:cs="Times New Roman"/>
          <w:sz w:val="24"/>
          <w:szCs w:val="24"/>
        </w:rPr>
        <w:t>hristiani qui me benigne receperunt et paverunt</w:t>
      </w:r>
      <w:r w:rsidRPr="001B4A86">
        <w:rPr>
          <w:rFonts w:ascii="Times New Roman" w:hAnsi="Times New Roman" w:cs="Times New Roman"/>
          <w:sz w:val="24"/>
          <w:szCs w:val="24"/>
        </w:rPr>
        <w:t>. In ista ecclesia idem G</w:t>
      </w:r>
      <w:r w:rsidR="00D70289" w:rsidRPr="001B4A86">
        <w:rPr>
          <w:rFonts w:ascii="Times New Roman" w:hAnsi="Times New Roman" w:cs="Times New Roman"/>
          <w:sz w:val="24"/>
          <w:szCs w:val="24"/>
        </w:rPr>
        <w:t xml:space="preserve">reci ostendunt locum </w:t>
      </w:r>
      <w:r w:rsidRPr="001B4A86">
        <w:rPr>
          <w:rFonts w:ascii="Times New Roman" w:hAnsi="Times New Roman" w:cs="Times New Roman"/>
          <w:sz w:val="24"/>
          <w:szCs w:val="24"/>
        </w:rPr>
        <w:t>ubi I</w:t>
      </w:r>
      <w:r w:rsidR="00D70289" w:rsidRPr="001B4A86">
        <w:rPr>
          <w:rFonts w:ascii="Times New Roman" w:hAnsi="Times New Roman" w:cs="Times New Roman"/>
          <w:sz w:val="24"/>
          <w:szCs w:val="24"/>
        </w:rPr>
        <w:t>ohannem incarceratum dicunt fuisse et decol</w:t>
      </w:r>
      <w:r w:rsidRPr="001B4A86">
        <w:rPr>
          <w:rFonts w:ascii="Times New Roman" w:hAnsi="Times New Roman" w:cs="Times New Roman"/>
          <w:sz w:val="24"/>
          <w:szCs w:val="24"/>
        </w:rPr>
        <w:t>latum ab H</w:t>
      </w:r>
      <w:r w:rsidR="00D70289" w:rsidRPr="001B4A86">
        <w:rPr>
          <w:rFonts w:ascii="Times New Roman" w:hAnsi="Times New Roman" w:cs="Times New Roman"/>
          <w:sz w:val="24"/>
          <w:szCs w:val="24"/>
        </w:rPr>
        <w:t>erode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quod ego frivolum</w:t>
      </w:r>
      <w:r w:rsidRPr="001B4A86">
        <w:rPr>
          <w:rFonts w:ascii="Times New Roman" w:hAnsi="Times New Roman" w:cs="Times New Roman"/>
          <w:sz w:val="24"/>
          <w:szCs w:val="24"/>
        </w:rPr>
        <w:t xml:space="preserve"> </w:t>
      </w:r>
      <w:r w:rsidR="00A8472A" w:rsidRPr="001B4A86">
        <w:rPr>
          <w:rFonts w:ascii="Times New Roman" w:hAnsi="Times New Roman" w:cs="Times New Roman"/>
          <w:b/>
          <w:bCs/>
          <w:sz w:val="24"/>
          <w:szCs w:val="24"/>
        </w:rPr>
        <w:t>(18r)</w:t>
      </w:r>
      <w:r w:rsidR="00A8472A" w:rsidRPr="001B4A86">
        <w:rPr>
          <w:rFonts w:ascii="Times New Roman" w:hAnsi="Times New Roman" w:cs="Times New Roman"/>
          <w:sz w:val="24"/>
          <w:szCs w:val="24"/>
        </w:rPr>
        <w:t xml:space="preserve"> reputo</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quia </w:t>
      </w:r>
      <w:r w:rsidR="00ED380F">
        <w:rPr>
          <w:rFonts w:ascii="Times New Roman" w:hAnsi="Times New Roman" w:cs="Times New Roman"/>
          <w:sz w:val="24"/>
          <w:szCs w:val="24"/>
        </w:rPr>
        <w:t>C</w:t>
      </w:r>
      <w:r w:rsidRPr="001B4A86">
        <w:rPr>
          <w:rFonts w:ascii="Times New Roman" w:hAnsi="Times New Roman" w:cs="Times New Roman"/>
          <w:sz w:val="24"/>
          <w:szCs w:val="24"/>
        </w:rPr>
        <w:t>ronica et Iosephus et l</w:t>
      </w:r>
      <w:r w:rsidR="00D70289" w:rsidRPr="001B4A86">
        <w:rPr>
          <w:rFonts w:ascii="Times New Roman" w:hAnsi="Times New Roman" w:cs="Times New Roman"/>
          <w:sz w:val="24"/>
          <w:szCs w:val="24"/>
        </w:rPr>
        <w:t xml:space="preserve">egende sanctorum et magister in </w:t>
      </w:r>
      <w:r w:rsidR="00ED380F">
        <w:rPr>
          <w:rFonts w:ascii="Times New Roman" w:hAnsi="Times New Roman" w:cs="Times New Roman"/>
          <w:sz w:val="24"/>
          <w:szCs w:val="24"/>
        </w:rPr>
        <w:t>H</w:t>
      </w:r>
      <w:r w:rsidR="00D70289" w:rsidRPr="001B4A86">
        <w:rPr>
          <w:rFonts w:ascii="Times New Roman" w:hAnsi="Times New Roman" w:cs="Times New Roman"/>
          <w:sz w:val="24"/>
          <w:szCs w:val="24"/>
        </w:rPr>
        <w:t xml:space="preserve">ystoriis et </w:t>
      </w:r>
      <w:r w:rsidR="00ED380F">
        <w:rPr>
          <w:rFonts w:ascii="Times New Roman" w:hAnsi="Times New Roman" w:cs="Times New Roman"/>
          <w:sz w:val="24"/>
          <w:szCs w:val="24"/>
        </w:rPr>
        <w:t>H</w:t>
      </w:r>
      <w:r w:rsidR="00D70289" w:rsidRPr="001B4A86">
        <w:rPr>
          <w:rFonts w:ascii="Times New Roman" w:hAnsi="Times New Roman" w:cs="Times New Roman"/>
          <w:sz w:val="24"/>
          <w:szCs w:val="24"/>
        </w:rPr>
        <w:t>ystoria ecclesiastica communiter</w:t>
      </w:r>
      <w:r w:rsidRPr="001B4A86">
        <w:rPr>
          <w:rFonts w:ascii="Times New Roman" w:hAnsi="Times New Roman" w:cs="Times New Roman"/>
          <w:sz w:val="24"/>
          <w:szCs w:val="24"/>
        </w:rPr>
        <w:t xml:space="preserve"> ac concorditer dicunt eum in Macherunta que hodie H</w:t>
      </w:r>
      <w:r w:rsidR="00D70289" w:rsidRPr="001B4A86">
        <w:rPr>
          <w:rFonts w:ascii="Times New Roman" w:hAnsi="Times New Roman" w:cs="Times New Roman"/>
          <w:sz w:val="24"/>
          <w:szCs w:val="24"/>
        </w:rPr>
        <w:t>aylon dicitur</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est ultra Iordanem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quam et vidi</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eum fuisse decollatum</w:t>
      </w:r>
      <w:r w:rsidRPr="001B4A86">
        <w:rPr>
          <w:rFonts w:ascii="Times New Roman" w:hAnsi="Times New Roman" w:cs="Times New Roman"/>
          <w:sz w:val="24"/>
          <w:szCs w:val="24"/>
        </w:rPr>
        <w:t>. Preterea H</w:t>
      </w:r>
      <w:r w:rsidR="00D70289" w:rsidRPr="001B4A86">
        <w:rPr>
          <w:rFonts w:ascii="Times New Roman" w:hAnsi="Times New Roman" w:cs="Times New Roman"/>
          <w:sz w:val="24"/>
          <w:szCs w:val="24"/>
        </w:rPr>
        <w:t xml:space="preserve">erodes iste qui Iohannem decollavit erat tetrarcha </w:t>
      </w:r>
      <w:r w:rsidRPr="001B4A86">
        <w:rPr>
          <w:rFonts w:ascii="Times New Roman" w:hAnsi="Times New Roman" w:cs="Times New Roman"/>
          <w:sz w:val="24"/>
          <w:szCs w:val="24"/>
        </w:rPr>
        <w:t>G</w:t>
      </w:r>
      <w:r w:rsidR="00D70289" w:rsidRPr="001B4A86">
        <w:rPr>
          <w:rFonts w:ascii="Times New Roman" w:hAnsi="Times New Roman" w:cs="Times New Roman"/>
          <w:sz w:val="24"/>
          <w:szCs w:val="24"/>
        </w:rPr>
        <w:t>alilee et regionis trans flumen</w:t>
      </w:r>
      <w:r w:rsidRPr="001B4A86">
        <w:rPr>
          <w:rFonts w:ascii="Times New Roman" w:hAnsi="Times New Roman" w:cs="Times New Roman"/>
          <w:sz w:val="24"/>
          <w:szCs w:val="24"/>
        </w:rPr>
        <w:t>, que est terra G</w:t>
      </w:r>
      <w:r w:rsidR="00D70289" w:rsidRPr="001B4A86">
        <w:rPr>
          <w:rFonts w:ascii="Times New Roman" w:hAnsi="Times New Roman" w:cs="Times New Roman"/>
          <w:sz w:val="24"/>
          <w:szCs w:val="24"/>
        </w:rPr>
        <w:t>alaad sive duarum tribuum</w:t>
      </w:r>
      <w:r w:rsidRPr="001B4A86">
        <w:rPr>
          <w:rFonts w:ascii="Times New Roman" w:hAnsi="Times New Roman" w:cs="Times New Roman"/>
          <w:sz w:val="24"/>
          <w:szCs w:val="24"/>
        </w:rPr>
        <w:t>, et non</w:t>
      </w:r>
      <w:r w:rsidR="00BE5801" w:rsidRPr="001B4A86">
        <w:rPr>
          <w:rStyle w:val="FootnoteReference"/>
          <w:rFonts w:ascii="Times New Roman" w:hAnsi="Times New Roman" w:cs="Times New Roman"/>
          <w:sz w:val="24"/>
          <w:szCs w:val="24"/>
        </w:rPr>
        <w:footnoteReference w:id="28"/>
      </w:r>
      <w:r w:rsidRPr="001B4A86">
        <w:rPr>
          <w:rFonts w:ascii="Times New Roman" w:hAnsi="Times New Roman" w:cs="Times New Roman"/>
          <w:sz w:val="24"/>
          <w:szCs w:val="24"/>
        </w:rPr>
        <w:t xml:space="preserve"> potestatis habuit in S</w:t>
      </w:r>
      <w:r w:rsidR="00D70289" w:rsidRPr="001B4A86">
        <w:rPr>
          <w:rFonts w:ascii="Times New Roman" w:hAnsi="Times New Roman" w:cs="Times New Roman"/>
          <w:sz w:val="24"/>
          <w:szCs w:val="24"/>
        </w:rPr>
        <w:t>amaria q</w:t>
      </w:r>
      <w:r w:rsidRPr="001B4A86">
        <w:rPr>
          <w:rFonts w:ascii="Times New Roman" w:hAnsi="Times New Roman" w:cs="Times New Roman"/>
          <w:sz w:val="24"/>
          <w:szCs w:val="24"/>
        </w:rPr>
        <w:t>uia illa erat de procuratione Pylati sicut I</w:t>
      </w:r>
      <w:r w:rsidR="00D70289" w:rsidRPr="001B4A86">
        <w:rPr>
          <w:rFonts w:ascii="Times New Roman" w:hAnsi="Times New Roman" w:cs="Times New Roman"/>
          <w:sz w:val="24"/>
          <w:szCs w:val="24"/>
        </w:rPr>
        <w:t>herusalem et</w:t>
      </w:r>
      <w:r w:rsidRPr="001B4A86">
        <w:rPr>
          <w:rFonts w:ascii="Times New Roman" w:hAnsi="Times New Roman" w:cs="Times New Roman"/>
          <w:sz w:val="24"/>
          <w:szCs w:val="24"/>
        </w:rPr>
        <w:t xml:space="preserve"> I</w:t>
      </w:r>
      <w:r w:rsidR="00D70289" w:rsidRPr="001B4A86">
        <w:rPr>
          <w:rFonts w:ascii="Times New Roman" w:hAnsi="Times New Roman" w:cs="Times New Roman"/>
          <w:sz w:val="24"/>
          <w:szCs w:val="24"/>
        </w:rPr>
        <w:t>udea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Unde Iohannem ibi nec incarcerare potuit nec decollare quia nichil habuit ibi iuris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Decollato tamen </w:t>
      </w:r>
      <w:r w:rsidRPr="001B4A86">
        <w:rPr>
          <w:rFonts w:ascii="Times New Roman" w:hAnsi="Times New Roman" w:cs="Times New Roman"/>
          <w:sz w:val="24"/>
          <w:szCs w:val="24"/>
        </w:rPr>
        <w:t>eo est in M</w:t>
      </w:r>
      <w:r w:rsidR="00D70289" w:rsidRPr="001B4A86">
        <w:rPr>
          <w:rFonts w:ascii="Times New Roman" w:hAnsi="Times New Roman" w:cs="Times New Roman"/>
          <w:sz w:val="24"/>
          <w:szCs w:val="24"/>
        </w:rPr>
        <w:t>acheronta</w:t>
      </w:r>
      <w:r w:rsidR="00B406C2"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ut dictum est</w:t>
      </w:r>
      <w:r w:rsidR="00B406C2"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corpus eius </w:t>
      </w:r>
      <w:r w:rsidRPr="001B4A86">
        <w:rPr>
          <w:rFonts w:ascii="Times New Roman" w:hAnsi="Times New Roman" w:cs="Times New Roman"/>
          <w:sz w:val="24"/>
          <w:szCs w:val="24"/>
        </w:rPr>
        <w:t>a discipulis in S</w:t>
      </w:r>
      <w:r w:rsidR="00D70289" w:rsidRPr="001B4A86">
        <w:rPr>
          <w:rFonts w:ascii="Times New Roman" w:hAnsi="Times New Roman" w:cs="Times New Roman"/>
          <w:sz w:val="24"/>
          <w:szCs w:val="24"/>
        </w:rPr>
        <w:t>amaria est humatum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inter prophetas predictos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Caput vero Ierosolimis est sepultum</w:t>
      </w:r>
      <w:r w:rsidRPr="001B4A86">
        <w:rPr>
          <w:rFonts w:ascii="Times New Roman" w:hAnsi="Times New Roman" w:cs="Times New Roman"/>
          <w:sz w:val="24"/>
          <w:szCs w:val="24"/>
        </w:rPr>
        <w:t>.</w:t>
      </w:r>
    </w:p>
    <w:p w14:paraId="383E4F45" w14:textId="32DE1453" w:rsidR="003C3716" w:rsidRPr="001B4A86" w:rsidRDefault="18CC9C4B" w:rsidP="009B13D3">
      <w:pPr>
        <w:spacing w:line="360" w:lineRule="auto"/>
        <w:ind w:firstLine="720"/>
        <w:rPr>
          <w:rFonts w:ascii="Times New Roman" w:hAnsi="Times New Roman" w:cs="Times New Roman"/>
          <w:sz w:val="24"/>
          <w:szCs w:val="24"/>
        </w:rPr>
      </w:pPr>
      <w:r w:rsidRPr="18CC9C4B">
        <w:rPr>
          <w:rFonts w:ascii="Times New Roman" w:hAnsi="Times New Roman" w:cs="Times New Roman"/>
          <w:sz w:val="24"/>
          <w:szCs w:val="24"/>
        </w:rPr>
        <w:t>Tales autem ruinas non vidi in Terra Sancta sicut in Samaria cum tamen multas et magnas viderim. Nec fuit ita disposita civitas sicut magister in Hystoriis videtur velle super verbo illo ‘si sufficere poterit pulvis Samarie pugillis omnis populi qui sequitur me.’ Videtur enim sentire quod murus civitatis et superficies montis fuerint equales et desuper edificia constructa. Quod non erat. Immo murus civitatis erat in pede montis munitus valde turribus fortissimis, et mons interius paulatim in altum surgens, et circumsitus edificiis sicut botrus aliquis uvis consitus et erectus crescens paulatim in acumen. Regio vero erat supra in ipso monte pulchra nimis ubi videntur adhuc columpne marmoree multe nimis que sustantabant</w:t>
      </w:r>
      <w:r w:rsidR="002F7EC4" w:rsidRPr="18CC9C4B">
        <w:rPr>
          <w:rStyle w:val="FootnoteReference"/>
          <w:rFonts w:ascii="Times New Roman" w:hAnsi="Times New Roman" w:cs="Times New Roman"/>
          <w:sz w:val="24"/>
          <w:szCs w:val="24"/>
        </w:rPr>
        <w:footnoteReference w:id="29"/>
      </w:r>
      <w:r w:rsidRPr="18CC9C4B">
        <w:rPr>
          <w:rFonts w:ascii="Times New Roman" w:hAnsi="Times New Roman" w:cs="Times New Roman"/>
          <w:sz w:val="24"/>
          <w:szCs w:val="24"/>
        </w:rPr>
        <w:t xml:space="preserve"> palacia et deambulatoria. Et in circuitu montis infra, sub regia et sub mansionibus nobilium, in loco ubi erat platea communis sive forum rerum venalium adhuc fere per totum circuitum montis inveniuntur columpne marmoree, stantes altrinsecus que continebant testitudines platearum quia placee civitatis testudinate erant secundum morem Terre Sancte. Breviter nescio quid magni non possit dici de civitate ista que ad tantam miseriam nunc devenit, ut in rei veritate sic ortus olerum sicut Achab rex eius facere decreverat de vinea Naboch Iezrahelite, eo quod esset prope domum suam, et revera nunc iusto dicitur iudicio non solum vinea sed et palacium ipsum </w:t>
      </w:r>
      <w:r w:rsidRPr="18CC9C4B">
        <w:rPr>
          <w:rFonts w:ascii="Times New Roman" w:hAnsi="Times New Roman" w:cs="Times New Roman"/>
          <w:b/>
          <w:bCs/>
          <w:sz w:val="24"/>
          <w:szCs w:val="24"/>
        </w:rPr>
        <w:t>(18v)</w:t>
      </w:r>
      <w:r w:rsidRPr="18CC9C4B">
        <w:rPr>
          <w:rFonts w:ascii="Times New Roman" w:hAnsi="Times New Roman" w:cs="Times New Roman"/>
          <w:sz w:val="24"/>
          <w:szCs w:val="24"/>
        </w:rPr>
        <w:t xml:space="preserve"> regis est in ortum olerum commutatum. </w:t>
      </w:r>
    </w:p>
    <w:p w14:paraId="10050A0A" w14:textId="247E0D73" w:rsidR="003C3716" w:rsidRPr="001B4A86" w:rsidRDefault="001E50F2" w:rsidP="00CB20ED">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Situs huius civitatis </w:t>
      </w:r>
      <w:r w:rsidR="00D70289" w:rsidRPr="001B4A86">
        <w:rPr>
          <w:rFonts w:ascii="Times New Roman" w:hAnsi="Times New Roman" w:cs="Times New Roman"/>
          <w:sz w:val="24"/>
          <w:szCs w:val="24"/>
        </w:rPr>
        <w:t>valde pulcher erat</w:t>
      </w:r>
      <w:r w:rsidR="003C371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Erat enim inde prospectus usque </w:t>
      </w:r>
      <w:r w:rsidR="00AB0233" w:rsidRPr="001B4A86">
        <w:rPr>
          <w:rFonts w:ascii="Times New Roman" w:hAnsi="Times New Roman" w:cs="Times New Roman"/>
          <w:sz w:val="24"/>
          <w:szCs w:val="24"/>
        </w:rPr>
        <w:t>ad M</w:t>
      </w:r>
      <w:r w:rsidR="003C3716" w:rsidRPr="001B4A86">
        <w:rPr>
          <w:rFonts w:ascii="Times New Roman" w:hAnsi="Times New Roman" w:cs="Times New Roman"/>
          <w:sz w:val="24"/>
          <w:szCs w:val="24"/>
        </w:rPr>
        <w:t>are Iopes et A</w:t>
      </w:r>
      <w:r w:rsidR="00D70289" w:rsidRPr="001B4A86">
        <w:rPr>
          <w:rFonts w:ascii="Times New Roman" w:hAnsi="Times New Roman" w:cs="Times New Roman"/>
          <w:sz w:val="24"/>
          <w:szCs w:val="24"/>
        </w:rPr>
        <w:t>ntip</w:t>
      </w:r>
      <w:r w:rsidR="003C3716" w:rsidRPr="001B4A86">
        <w:rPr>
          <w:rFonts w:ascii="Times New Roman" w:hAnsi="Times New Roman" w:cs="Times New Roman"/>
          <w:sz w:val="24"/>
          <w:szCs w:val="24"/>
        </w:rPr>
        <w:t>atridam et C</w:t>
      </w:r>
      <w:r w:rsidR="00D70289" w:rsidRPr="001B4A86">
        <w:rPr>
          <w:rFonts w:ascii="Times New Roman" w:hAnsi="Times New Roman" w:cs="Times New Roman"/>
          <w:sz w:val="24"/>
          <w:szCs w:val="24"/>
        </w:rPr>
        <w:t xml:space="preserve">esaream </w:t>
      </w:r>
      <w:r w:rsidR="003C3716" w:rsidRPr="001B4A86">
        <w:rPr>
          <w:rFonts w:ascii="Times New Roman" w:hAnsi="Times New Roman" w:cs="Times New Roman"/>
          <w:sz w:val="24"/>
          <w:szCs w:val="24"/>
        </w:rPr>
        <w:t>Palestine, per totum quoque montem Effraym usque R</w:t>
      </w:r>
      <w:r w:rsidR="00D70289" w:rsidRPr="001B4A86">
        <w:rPr>
          <w:rFonts w:ascii="Times New Roman" w:hAnsi="Times New Roman" w:cs="Times New Roman"/>
          <w:sz w:val="24"/>
          <w:szCs w:val="24"/>
        </w:rPr>
        <w:t xml:space="preserve">amatha </w:t>
      </w:r>
      <w:r w:rsidR="003C3716" w:rsidRPr="001B4A86">
        <w:rPr>
          <w:rFonts w:ascii="Times New Roman" w:hAnsi="Times New Roman" w:cs="Times New Roman"/>
          <w:sz w:val="24"/>
          <w:szCs w:val="24"/>
        </w:rPr>
        <w:t>Sophim et ad C</w:t>
      </w:r>
      <w:r w:rsidR="00D70289" w:rsidRPr="001B4A86">
        <w:rPr>
          <w:rFonts w:ascii="Times New Roman" w:hAnsi="Times New Roman" w:cs="Times New Roman"/>
          <w:sz w:val="24"/>
          <w:szCs w:val="24"/>
        </w:rPr>
        <w:t xml:space="preserve">armelum maris iuxta </w:t>
      </w:r>
      <w:r w:rsidR="003C3716" w:rsidRPr="001B4A86">
        <w:rPr>
          <w:rFonts w:ascii="Times New Roman" w:hAnsi="Times New Roman" w:cs="Times New Roman"/>
          <w:sz w:val="24"/>
          <w:szCs w:val="24"/>
        </w:rPr>
        <w:t>A</w:t>
      </w:r>
      <w:r w:rsidR="00D70289" w:rsidRPr="001B4A86">
        <w:rPr>
          <w:rFonts w:ascii="Times New Roman" w:hAnsi="Times New Roman" w:cs="Times New Roman"/>
          <w:sz w:val="24"/>
          <w:szCs w:val="24"/>
        </w:rPr>
        <w:t>ccon</w:t>
      </w:r>
      <w:r w:rsidR="003C3716" w:rsidRPr="001B4A86">
        <w:rPr>
          <w:rFonts w:ascii="Times New Roman" w:hAnsi="Times New Roman" w:cs="Times New Roman"/>
          <w:sz w:val="24"/>
          <w:szCs w:val="24"/>
        </w:rPr>
        <w:t>. E</w:t>
      </w:r>
      <w:r w:rsidR="00D70289" w:rsidRPr="001B4A86">
        <w:rPr>
          <w:rFonts w:ascii="Times New Roman" w:hAnsi="Times New Roman" w:cs="Times New Roman"/>
          <w:sz w:val="24"/>
          <w:szCs w:val="24"/>
        </w:rPr>
        <w:t>t habundat fontibus et ortis et olivis et bonis omnibus que requirit mundus iste</w:t>
      </w:r>
      <w:r w:rsidR="003C371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0E25857F" w14:textId="4C1EEBD7" w:rsidR="003704EB" w:rsidRPr="001B4A86" w:rsidRDefault="004E1E77"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S</w:t>
      </w:r>
      <w:r w:rsidR="003023A3" w:rsidRPr="001B4A86">
        <w:rPr>
          <w:rFonts w:ascii="Times New Roman" w:hAnsi="Times New Roman" w:cs="Times New Roman"/>
          <w:sz w:val="24"/>
          <w:szCs w:val="24"/>
        </w:rPr>
        <w:t>amaria 3</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l</w:t>
      </w:r>
      <w:r w:rsidR="003C3716" w:rsidRPr="001B4A86">
        <w:rPr>
          <w:rFonts w:ascii="Times New Roman" w:hAnsi="Times New Roman" w:cs="Times New Roman"/>
          <w:sz w:val="24"/>
          <w:szCs w:val="24"/>
        </w:rPr>
        <w:t>eucis contra orientem sita est T</w:t>
      </w:r>
      <w:r w:rsidR="00D70289" w:rsidRPr="001B4A86">
        <w:rPr>
          <w:rFonts w:ascii="Times New Roman" w:hAnsi="Times New Roman" w:cs="Times New Roman"/>
          <w:sz w:val="24"/>
          <w:szCs w:val="24"/>
        </w:rPr>
        <w:t>ersa civi</w:t>
      </w:r>
      <w:r w:rsidR="001E50F2">
        <w:rPr>
          <w:rFonts w:ascii="Times New Roman" w:hAnsi="Times New Roman" w:cs="Times New Roman"/>
          <w:sz w:val="24"/>
          <w:szCs w:val="24"/>
        </w:rPr>
        <w:t xml:space="preserve">tas in monte alto, </w:t>
      </w:r>
      <w:r w:rsidR="003C3716" w:rsidRPr="001B4A86">
        <w:rPr>
          <w:rFonts w:ascii="Times New Roman" w:hAnsi="Times New Roman" w:cs="Times New Roman"/>
          <w:sz w:val="24"/>
          <w:szCs w:val="24"/>
        </w:rPr>
        <w:t>in qua reges I</w:t>
      </w:r>
      <w:r w:rsidR="005F2FE2" w:rsidRPr="001B4A86">
        <w:rPr>
          <w:rFonts w:ascii="Times New Roman" w:hAnsi="Times New Roman" w:cs="Times New Roman"/>
          <w:sz w:val="24"/>
          <w:szCs w:val="24"/>
        </w:rPr>
        <w:t>srael</w:t>
      </w:r>
      <w:r w:rsidR="00DA0685" w:rsidRPr="001B4A86">
        <w:rPr>
          <w:rFonts w:ascii="Times New Roman" w:hAnsi="Times New Roman" w:cs="Times New Roman"/>
          <w:sz w:val="24"/>
          <w:szCs w:val="24"/>
        </w:rPr>
        <w:t xml:space="preserve"> </w:t>
      </w:r>
      <w:r w:rsidR="005F2FE2" w:rsidRPr="001B4A86">
        <w:rPr>
          <w:rFonts w:ascii="Times New Roman" w:hAnsi="Times New Roman" w:cs="Times New Roman"/>
          <w:sz w:val="24"/>
          <w:szCs w:val="24"/>
        </w:rPr>
        <w:t>ante constructionem S</w:t>
      </w:r>
      <w:r w:rsidR="00D70289" w:rsidRPr="001B4A86">
        <w:rPr>
          <w:rFonts w:ascii="Times New Roman" w:hAnsi="Times New Roman" w:cs="Times New Roman"/>
          <w:sz w:val="24"/>
          <w:szCs w:val="24"/>
        </w:rPr>
        <w:t>amarie aliquanto tempore regnaverunt</w:t>
      </w:r>
      <w:r w:rsidR="005F2FE2"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erat in sorte </w:t>
      </w:r>
      <w:r w:rsidR="005F2FE2" w:rsidRPr="001B4A86">
        <w:rPr>
          <w:rFonts w:ascii="Times New Roman" w:hAnsi="Times New Roman" w:cs="Times New Roman"/>
          <w:sz w:val="24"/>
          <w:szCs w:val="24"/>
        </w:rPr>
        <w:t>M</w:t>
      </w:r>
      <w:r w:rsidR="00D70289" w:rsidRPr="001B4A86">
        <w:rPr>
          <w:rFonts w:ascii="Times New Roman" w:hAnsi="Times New Roman" w:cs="Times New Roman"/>
          <w:sz w:val="24"/>
          <w:szCs w:val="24"/>
        </w:rPr>
        <w:t>anasse</w:t>
      </w:r>
      <w:r w:rsidR="005F2FE2" w:rsidRPr="001B4A86">
        <w:rPr>
          <w:rFonts w:ascii="Times New Roman" w:hAnsi="Times New Roman" w:cs="Times New Roman"/>
          <w:sz w:val="24"/>
          <w:szCs w:val="24"/>
        </w:rPr>
        <w:t xml:space="preserve">. </w:t>
      </w:r>
    </w:p>
    <w:p w14:paraId="3413E038" w14:textId="0B40C33E" w:rsidR="003704EB" w:rsidRPr="001B4A86" w:rsidRDefault="005F2FE2"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T</w:t>
      </w:r>
      <w:r w:rsidR="00D70289" w:rsidRPr="001B4A86">
        <w:rPr>
          <w:rFonts w:ascii="Times New Roman" w:hAnsi="Times New Roman" w:cs="Times New Roman"/>
          <w:sz w:val="24"/>
          <w:szCs w:val="24"/>
        </w:rPr>
        <w:t xml:space="preserve">ersa </w:t>
      </w:r>
      <w:r w:rsidR="003023A3" w:rsidRPr="001B4A86">
        <w:rPr>
          <w:rFonts w:ascii="Times New Roman" w:hAnsi="Times New Roman" w:cs="Times New Roman"/>
          <w:sz w:val="24"/>
          <w:szCs w:val="24"/>
        </w:rPr>
        <w:t>6</w:t>
      </w:r>
      <w:r w:rsidR="00D70289" w:rsidRPr="001B4A86">
        <w:rPr>
          <w:rFonts w:ascii="Times New Roman" w:hAnsi="Times New Roman" w:cs="Times New Roman"/>
          <w:sz w:val="24"/>
          <w:szCs w:val="24"/>
        </w:rPr>
        <w:t xml:space="preserve"> leucis cont</w:t>
      </w:r>
      <w:r w:rsidRPr="001B4A86">
        <w:rPr>
          <w:rFonts w:ascii="Times New Roman" w:hAnsi="Times New Roman" w:cs="Times New Roman"/>
          <w:sz w:val="24"/>
          <w:szCs w:val="24"/>
        </w:rPr>
        <w:t>ra orientem in via qua itur ad I</w:t>
      </w:r>
      <w:r w:rsidR="00D70289" w:rsidRPr="001B4A86">
        <w:rPr>
          <w:rFonts w:ascii="Times New Roman" w:hAnsi="Times New Roman" w:cs="Times New Roman"/>
          <w:sz w:val="24"/>
          <w:szCs w:val="24"/>
        </w:rPr>
        <w:t xml:space="preserve">ordanem </w:t>
      </w:r>
      <w:r w:rsidRPr="001B4A86">
        <w:rPr>
          <w:rFonts w:ascii="Times New Roman" w:hAnsi="Times New Roman" w:cs="Times New Roman"/>
          <w:sz w:val="24"/>
          <w:szCs w:val="24"/>
        </w:rPr>
        <w:t>est terra T</w:t>
      </w:r>
      <w:r w:rsidR="00D70289" w:rsidRPr="001B4A86">
        <w:rPr>
          <w:rFonts w:ascii="Times New Roman" w:hAnsi="Times New Roman" w:cs="Times New Roman"/>
          <w:sz w:val="24"/>
          <w:szCs w:val="24"/>
        </w:rPr>
        <w:t>aphue que inter ceteros montes habet unum valde altum</w:t>
      </w:r>
      <w:r w:rsidR="00062812" w:rsidRPr="001B4A86">
        <w:rPr>
          <w:rFonts w:ascii="Times New Roman" w:hAnsi="Times New Roman" w:cs="Times New Roman"/>
          <w:sz w:val="24"/>
          <w:szCs w:val="24"/>
        </w:rPr>
        <w:t xml:space="preserve">. </w:t>
      </w:r>
      <w:r w:rsidRPr="001B4A86">
        <w:rPr>
          <w:rFonts w:ascii="Times New Roman" w:hAnsi="Times New Roman" w:cs="Times New Roman"/>
          <w:sz w:val="24"/>
          <w:szCs w:val="24"/>
        </w:rPr>
        <w:t>Ho</w:t>
      </w:r>
      <w:r w:rsidR="00062812" w:rsidRPr="001B4A86">
        <w:rPr>
          <w:rFonts w:ascii="Times New Roman" w:hAnsi="Times New Roman" w:cs="Times New Roman"/>
          <w:sz w:val="24"/>
          <w:szCs w:val="24"/>
        </w:rPr>
        <w:t>c</w:t>
      </w:r>
      <w:r w:rsidR="00D70289" w:rsidRPr="001B4A86">
        <w:rPr>
          <w:rFonts w:ascii="Times New Roman" w:hAnsi="Times New Roman" w:cs="Times New Roman"/>
          <w:sz w:val="24"/>
          <w:szCs w:val="24"/>
        </w:rPr>
        <w:t xml:space="preserve"> similiter </w:t>
      </w:r>
      <w:r w:rsidRPr="001B4A86">
        <w:rPr>
          <w:rFonts w:ascii="Times New Roman" w:hAnsi="Times New Roman" w:cs="Times New Roman"/>
          <w:sz w:val="24"/>
          <w:szCs w:val="24"/>
        </w:rPr>
        <w:t>fuit de sorte M</w:t>
      </w:r>
      <w:r w:rsidR="00D70289" w:rsidRPr="001B4A86">
        <w:rPr>
          <w:rFonts w:ascii="Times New Roman" w:hAnsi="Times New Roman" w:cs="Times New Roman"/>
          <w:sz w:val="24"/>
          <w:szCs w:val="24"/>
        </w:rPr>
        <w:t xml:space="preserve">anasse et protenditur </w:t>
      </w:r>
      <w:r w:rsidRPr="001B4A86">
        <w:rPr>
          <w:rFonts w:ascii="Times New Roman" w:hAnsi="Times New Roman" w:cs="Times New Roman"/>
          <w:sz w:val="24"/>
          <w:szCs w:val="24"/>
        </w:rPr>
        <w:t>usque ad campestria I</w:t>
      </w:r>
      <w:r w:rsidR="00D70289" w:rsidRPr="001B4A86">
        <w:rPr>
          <w:rFonts w:ascii="Times New Roman" w:hAnsi="Times New Roman" w:cs="Times New Roman"/>
          <w:sz w:val="24"/>
          <w:szCs w:val="24"/>
        </w:rPr>
        <w:t xml:space="preserve">ordanis contra </w:t>
      </w:r>
      <w:r w:rsidRPr="001B4A86">
        <w:rPr>
          <w:rFonts w:ascii="Times New Roman" w:hAnsi="Times New Roman" w:cs="Times New Roman"/>
          <w:sz w:val="24"/>
          <w:szCs w:val="24"/>
        </w:rPr>
        <w:t>M</w:t>
      </w:r>
      <w:r w:rsidR="00D70289" w:rsidRPr="001B4A86">
        <w:rPr>
          <w:rFonts w:ascii="Times New Roman" w:hAnsi="Times New Roman" w:cs="Times New Roman"/>
          <w:sz w:val="24"/>
          <w:szCs w:val="24"/>
        </w:rPr>
        <w:t>acheronta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7DEB81B3" w14:textId="74698B8C" w:rsidR="005F2FE2"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De </w:t>
      </w:r>
      <w:r w:rsidR="003704EB" w:rsidRPr="001B4A86">
        <w:rPr>
          <w:rFonts w:ascii="Times New Roman" w:hAnsi="Times New Roman" w:cs="Times New Roman"/>
          <w:sz w:val="24"/>
          <w:szCs w:val="24"/>
        </w:rPr>
        <w:t>S</w:t>
      </w:r>
      <w:r w:rsidRPr="001B4A86">
        <w:rPr>
          <w:rFonts w:ascii="Times New Roman" w:hAnsi="Times New Roman" w:cs="Times New Roman"/>
          <w:sz w:val="24"/>
          <w:szCs w:val="24"/>
        </w:rPr>
        <w:t xml:space="preserve">amaria 2 leucis contra austrum iuxta viam que ducit Sychen in monte alto ad dexteram </w:t>
      </w:r>
      <w:r w:rsidR="005F2FE2" w:rsidRPr="001B4A86">
        <w:rPr>
          <w:rFonts w:ascii="Times New Roman" w:hAnsi="Times New Roman" w:cs="Times New Roman"/>
          <w:sz w:val="24"/>
          <w:szCs w:val="24"/>
        </w:rPr>
        <w:t>est mons B</w:t>
      </w:r>
      <w:r w:rsidRPr="001B4A86">
        <w:rPr>
          <w:rFonts w:ascii="Times New Roman" w:hAnsi="Times New Roman" w:cs="Times New Roman"/>
          <w:sz w:val="24"/>
          <w:szCs w:val="24"/>
        </w:rPr>
        <w:t>ethel</w:t>
      </w:r>
      <w:r w:rsidR="005F2FE2" w:rsidRPr="001B4A86">
        <w:rPr>
          <w:rFonts w:ascii="Times New Roman" w:hAnsi="Times New Roman" w:cs="Times New Roman"/>
          <w:sz w:val="24"/>
          <w:szCs w:val="24"/>
        </w:rPr>
        <w:t xml:space="preserve"> in quo J</w:t>
      </w:r>
      <w:r w:rsidRPr="001B4A86">
        <w:rPr>
          <w:rFonts w:ascii="Times New Roman" w:hAnsi="Times New Roman" w:cs="Times New Roman"/>
          <w:sz w:val="24"/>
          <w:szCs w:val="24"/>
        </w:rPr>
        <w:t xml:space="preserve">eroboam filius Nabach posuit unum de vitulis aureis quibus peccare fecit </w:t>
      </w:r>
      <w:r w:rsidR="005F2FE2" w:rsidRPr="001B4A86">
        <w:rPr>
          <w:rFonts w:ascii="Times New Roman" w:hAnsi="Times New Roman" w:cs="Times New Roman"/>
          <w:sz w:val="24"/>
          <w:szCs w:val="24"/>
        </w:rPr>
        <w:t>Israel.</w:t>
      </w:r>
      <w:r w:rsidRPr="001B4A86">
        <w:rPr>
          <w:rFonts w:ascii="Times New Roman" w:hAnsi="Times New Roman" w:cs="Times New Roman"/>
          <w:sz w:val="24"/>
          <w:szCs w:val="24"/>
        </w:rPr>
        <w:t xml:space="preserve"> Sarraceni c</w:t>
      </w:r>
      <w:r w:rsidR="005F2FE2" w:rsidRPr="001B4A86">
        <w:rPr>
          <w:rFonts w:ascii="Times New Roman" w:hAnsi="Times New Roman" w:cs="Times New Roman"/>
          <w:sz w:val="24"/>
          <w:szCs w:val="24"/>
        </w:rPr>
        <w:t>orrumpti appellant locum istum B</w:t>
      </w:r>
      <w:r w:rsidRPr="001B4A86">
        <w:rPr>
          <w:rFonts w:ascii="Times New Roman" w:hAnsi="Times New Roman" w:cs="Times New Roman"/>
          <w:sz w:val="24"/>
          <w:szCs w:val="24"/>
        </w:rPr>
        <w:t>ethel</w:t>
      </w:r>
      <w:r w:rsidR="005F2FE2" w:rsidRPr="001B4A86">
        <w:rPr>
          <w:rFonts w:ascii="Times New Roman" w:hAnsi="Times New Roman" w:cs="Times New Roman"/>
          <w:sz w:val="24"/>
          <w:szCs w:val="24"/>
        </w:rPr>
        <w:t xml:space="preserve"> </w:t>
      </w:r>
      <w:r w:rsidRPr="001B4A86">
        <w:rPr>
          <w:rFonts w:ascii="Times New Roman" w:hAnsi="Times New Roman" w:cs="Times New Roman"/>
          <w:sz w:val="24"/>
          <w:szCs w:val="24"/>
        </w:rPr>
        <w:t>nescientes dicunt</w:t>
      </w:r>
      <w:r w:rsidR="005F2FE2" w:rsidRPr="001B4A86">
        <w:rPr>
          <w:rFonts w:ascii="Times New Roman" w:hAnsi="Times New Roman" w:cs="Times New Roman"/>
          <w:sz w:val="24"/>
          <w:szCs w:val="24"/>
        </w:rPr>
        <w:t xml:space="preserve"> B</w:t>
      </w:r>
      <w:r w:rsidRPr="001B4A86">
        <w:rPr>
          <w:rFonts w:ascii="Times New Roman" w:hAnsi="Times New Roman" w:cs="Times New Roman"/>
          <w:sz w:val="24"/>
          <w:szCs w:val="24"/>
        </w:rPr>
        <w:t>ethel</w:t>
      </w:r>
      <w:r w:rsidR="005F2FE2" w:rsidRPr="001B4A86">
        <w:rPr>
          <w:rFonts w:ascii="Times New Roman" w:hAnsi="Times New Roman" w:cs="Times New Roman"/>
          <w:sz w:val="24"/>
          <w:szCs w:val="24"/>
        </w:rPr>
        <w:t>.</w:t>
      </w:r>
    </w:p>
    <w:p w14:paraId="6E3B3A14" w14:textId="2588AD5A" w:rsidR="007E1EC0"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Inde ad dimidiam leucam ad </w:t>
      </w:r>
      <w:r w:rsidR="006C3002" w:rsidRPr="001B4A86">
        <w:rPr>
          <w:rFonts w:ascii="Times New Roman" w:hAnsi="Times New Roman" w:cs="Times New Roman"/>
          <w:sz w:val="24"/>
          <w:szCs w:val="24"/>
        </w:rPr>
        <w:t>sinistra</w:t>
      </w:r>
      <w:r w:rsidRPr="001B4A86">
        <w:rPr>
          <w:rFonts w:ascii="Times New Roman" w:hAnsi="Times New Roman" w:cs="Times New Roman"/>
          <w:sz w:val="24"/>
          <w:szCs w:val="24"/>
        </w:rPr>
        <w:t xml:space="preserve">m supra viam est alius </w:t>
      </w:r>
      <w:r w:rsidR="005F2FE2" w:rsidRPr="001B4A86">
        <w:rPr>
          <w:rFonts w:ascii="Times New Roman" w:hAnsi="Times New Roman" w:cs="Times New Roman"/>
          <w:sz w:val="24"/>
          <w:szCs w:val="24"/>
        </w:rPr>
        <w:t>mons altior priore qui vocatur Dan supra civitatem S</w:t>
      </w:r>
      <w:r w:rsidRPr="001B4A86">
        <w:rPr>
          <w:rFonts w:ascii="Times New Roman" w:hAnsi="Times New Roman" w:cs="Times New Roman"/>
          <w:sz w:val="24"/>
          <w:szCs w:val="24"/>
        </w:rPr>
        <w:t>ychen in quo dicunt qu</w:t>
      </w:r>
      <w:r w:rsidR="00062812" w:rsidRPr="001B4A86">
        <w:rPr>
          <w:rFonts w:ascii="Times New Roman" w:hAnsi="Times New Roman" w:cs="Times New Roman"/>
          <w:sz w:val="24"/>
          <w:szCs w:val="24"/>
        </w:rPr>
        <w:t>idam quod alius vitulus aureus</w:t>
      </w:r>
      <w:r w:rsidR="00062812" w:rsidRPr="001B4A86">
        <w:rPr>
          <w:rStyle w:val="FootnoteReference"/>
          <w:rFonts w:ascii="Times New Roman" w:hAnsi="Times New Roman" w:cs="Times New Roman"/>
          <w:sz w:val="24"/>
          <w:szCs w:val="24"/>
        </w:rPr>
        <w:footnoteReference w:id="30"/>
      </w:r>
      <w:r w:rsidRPr="001B4A86">
        <w:rPr>
          <w:rFonts w:ascii="Times New Roman" w:hAnsi="Times New Roman" w:cs="Times New Roman"/>
          <w:sz w:val="24"/>
          <w:szCs w:val="24"/>
        </w:rPr>
        <w:t xml:space="preserve"> positus fuerit</w:t>
      </w:r>
      <w:r w:rsidR="005F2FE2" w:rsidRPr="001B4A86">
        <w:rPr>
          <w:rFonts w:ascii="Times New Roman" w:hAnsi="Times New Roman" w:cs="Times New Roman"/>
          <w:sz w:val="24"/>
          <w:szCs w:val="24"/>
        </w:rPr>
        <w:t>,</w:t>
      </w:r>
      <w:r w:rsidRPr="001B4A86">
        <w:rPr>
          <w:rFonts w:ascii="Times New Roman" w:hAnsi="Times New Roman" w:cs="Times New Roman"/>
          <w:sz w:val="24"/>
          <w:szCs w:val="24"/>
        </w:rPr>
        <w:t xml:space="preserve"> sed </w:t>
      </w:r>
      <w:r w:rsidR="005F2FE2" w:rsidRPr="001B4A86">
        <w:rPr>
          <w:rFonts w:ascii="Times New Roman" w:hAnsi="Times New Roman" w:cs="Times New Roman"/>
          <w:sz w:val="24"/>
          <w:szCs w:val="24"/>
        </w:rPr>
        <w:t>quidam dicunt quod in civitate Dan que nunc B</w:t>
      </w:r>
      <w:r w:rsidRPr="001B4A86">
        <w:rPr>
          <w:rFonts w:ascii="Times New Roman" w:hAnsi="Times New Roman" w:cs="Times New Roman"/>
          <w:sz w:val="24"/>
          <w:szCs w:val="24"/>
        </w:rPr>
        <w:t xml:space="preserve">elonas sive </w:t>
      </w:r>
      <w:r w:rsidR="005F2FE2" w:rsidRPr="001B4A86">
        <w:rPr>
          <w:rFonts w:ascii="Times New Roman" w:hAnsi="Times New Roman" w:cs="Times New Roman"/>
          <w:sz w:val="24"/>
          <w:szCs w:val="24"/>
        </w:rPr>
        <w:t>Cesarea P</w:t>
      </w:r>
      <w:r w:rsidRPr="001B4A86">
        <w:rPr>
          <w:rFonts w:ascii="Times New Roman" w:hAnsi="Times New Roman" w:cs="Times New Roman"/>
          <w:sz w:val="24"/>
          <w:szCs w:val="24"/>
        </w:rPr>
        <w:t>hilippi dicitur</w:t>
      </w:r>
      <w:r w:rsidR="005F2FE2" w:rsidRPr="001B4A86">
        <w:rPr>
          <w:rFonts w:ascii="Times New Roman" w:hAnsi="Times New Roman" w:cs="Times New Roman"/>
          <w:sz w:val="24"/>
          <w:szCs w:val="24"/>
        </w:rPr>
        <w:t>. E</w:t>
      </w:r>
      <w:r w:rsidRPr="001B4A86">
        <w:rPr>
          <w:rFonts w:ascii="Times New Roman" w:hAnsi="Times New Roman" w:cs="Times New Roman"/>
          <w:sz w:val="24"/>
          <w:szCs w:val="24"/>
        </w:rPr>
        <w:t>t hoc videtur Ieronimus potius velle</w:t>
      </w:r>
      <w:r w:rsidR="005F2FE2" w:rsidRPr="001B4A86">
        <w:rPr>
          <w:rFonts w:ascii="Times New Roman" w:hAnsi="Times New Roman" w:cs="Times New Roman"/>
          <w:sz w:val="24"/>
          <w:szCs w:val="24"/>
        </w:rPr>
        <w:t>,</w:t>
      </w:r>
      <w:r w:rsidRPr="001B4A86">
        <w:rPr>
          <w:rFonts w:ascii="Times New Roman" w:hAnsi="Times New Roman" w:cs="Times New Roman"/>
          <w:sz w:val="24"/>
          <w:szCs w:val="24"/>
        </w:rPr>
        <w:t xml:space="preserve"> eligat quis quod voluerit</w:t>
      </w:r>
      <w:r w:rsidR="005F2FE2" w:rsidRPr="001B4A86">
        <w:rPr>
          <w:rFonts w:ascii="Times New Roman" w:hAnsi="Times New Roman" w:cs="Times New Roman"/>
          <w:sz w:val="24"/>
          <w:szCs w:val="24"/>
        </w:rPr>
        <w:t>. C</w:t>
      </w:r>
      <w:r w:rsidRPr="001B4A86">
        <w:rPr>
          <w:rFonts w:ascii="Times New Roman" w:hAnsi="Times New Roman" w:cs="Times New Roman"/>
          <w:sz w:val="24"/>
          <w:szCs w:val="24"/>
        </w:rPr>
        <w:t xml:space="preserve">ertum tamen est quod mons iste </w:t>
      </w:r>
      <w:r w:rsidR="005F2FE2" w:rsidRPr="001B4A86">
        <w:rPr>
          <w:rFonts w:ascii="Times New Roman" w:hAnsi="Times New Roman" w:cs="Times New Roman"/>
          <w:sz w:val="24"/>
          <w:szCs w:val="24"/>
        </w:rPr>
        <w:t>D</w:t>
      </w:r>
      <w:r w:rsidRPr="001B4A86">
        <w:rPr>
          <w:rFonts w:ascii="Times New Roman" w:hAnsi="Times New Roman" w:cs="Times New Roman"/>
          <w:sz w:val="24"/>
          <w:szCs w:val="24"/>
        </w:rPr>
        <w:t>an vocatur</w:t>
      </w:r>
      <w:r w:rsidR="00530909" w:rsidRPr="001B4A86">
        <w:rPr>
          <w:rFonts w:ascii="Times New Roman" w:hAnsi="Times New Roman" w:cs="Times New Roman"/>
          <w:sz w:val="24"/>
          <w:szCs w:val="24"/>
        </w:rPr>
        <w:t>.</w:t>
      </w:r>
      <w:r w:rsidRPr="001B4A86">
        <w:rPr>
          <w:rFonts w:ascii="Times New Roman" w:hAnsi="Times New Roman" w:cs="Times New Roman"/>
          <w:sz w:val="24"/>
          <w:szCs w:val="24"/>
        </w:rPr>
        <w:t xml:space="preserve"> Inter istos duos montes</w:t>
      </w:r>
      <w:r w:rsidR="00530909" w:rsidRPr="001B4A86">
        <w:rPr>
          <w:rFonts w:ascii="Times New Roman" w:hAnsi="Times New Roman" w:cs="Times New Roman"/>
          <w:sz w:val="24"/>
          <w:szCs w:val="24"/>
        </w:rPr>
        <w:t xml:space="preserve"> sita est civitas quedam hodie N</w:t>
      </w:r>
      <w:r w:rsidRPr="001B4A86">
        <w:rPr>
          <w:rFonts w:ascii="Times New Roman" w:hAnsi="Times New Roman" w:cs="Times New Roman"/>
          <w:sz w:val="24"/>
          <w:szCs w:val="24"/>
        </w:rPr>
        <w:t>eapolis dicta</w:t>
      </w:r>
      <w:r w:rsidR="00530909" w:rsidRPr="001B4A86">
        <w:rPr>
          <w:rFonts w:ascii="Times New Roman" w:hAnsi="Times New Roman" w:cs="Times New Roman"/>
          <w:sz w:val="24"/>
          <w:szCs w:val="24"/>
        </w:rPr>
        <w:t>,</w:t>
      </w:r>
      <w:r w:rsidRPr="001B4A86">
        <w:rPr>
          <w:rFonts w:ascii="Times New Roman" w:hAnsi="Times New Roman" w:cs="Times New Roman"/>
          <w:sz w:val="24"/>
          <w:szCs w:val="24"/>
        </w:rPr>
        <w:t xml:space="preserve"> amenitat</w:t>
      </w:r>
      <w:r w:rsidR="00530909" w:rsidRPr="001B4A86">
        <w:rPr>
          <w:rFonts w:ascii="Times New Roman" w:hAnsi="Times New Roman" w:cs="Times New Roman"/>
          <w:sz w:val="24"/>
          <w:szCs w:val="24"/>
        </w:rPr>
        <w:t>e nimia et deliciis</w:t>
      </w:r>
      <w:r w:rsidR="00DA0685" w:rsidRPr="001B4A86">
        <w:rPr>
          <w:rFonts w:ascii="Times New Roman" w:hAnsi="Times New Roman" w:cs="Times New Roman"/>
          <w:sz w:val="24"/>
          <w:szCs w:val="24"/>
        </w:rPr>
        <w:t xml:space="preserve"> </w:t>
      </w:r>
      <w:r w:rsidR="00530909" w:rsidRPr="001B4A86">
        <w:rPr>
          <w:rFonts w:ascii="Times New Roman" w:hAnsi="Times New Roman" w:cs="Times New Roman"/>
          <w:sz w:val="24"/>
          <w:szCs w:val="24"/>
        </w:rPr>
        <w:t>habundans s</w:t>
      </w:r>
      <w:r w:rsidRPr="001B4A86">
        <w:rPr>
          <w:rFonts w:ascii="Times New Roman" w:hAnsi="Times New Roman" w:cs="Times New Roman"/>
          <w:sz w:val="24"/>
          <w:szCs w:val="24"/>
        </w:rPr>
        <w:t>ed munita non est</w:t>
      </w:r>
      <w:r w:rsidR="00530909" w:rsidRPr="001B4A86">
        <w:rPr>
          <w:rFonts w:ascii="Times New Roman" w:hAnsi="Times New Roman" w:cs="Times New Roman"/>
          <w:sz w:val="24"/>
          <w:szCs w:val="24"/>
        </w:rPr>
        <w:t>,</w:t>
      </w:r>
      <w:r w:rsidRPr="001B4A86">
        <w:rPr>
          <w:rFonts w:ascii="Times New Roman" w:hAnsi="Times New Roman" w:cs="Times New Roman"/>
          <w:sz w:val="24"/>
          <w:szCs w:val="24"/>
        </w:rPr>
        <w:t xml:space="preserve"> nec muniri potest ullo modo</w:t>
      </w:r>
      <w:r w:rsidR="00530909" w:rsidRPr="001B4A86">
        <w:rPr>
          <w:rFonts w:ascii="Times New Roman" w:hAnsi="Times New Roman" w:cs="Times New Roman"/>
          <w:sz w:val="24"/>
          <w:szCs w:val="24"/>
        </w:rPr>
        <w:t>.</w:t>
      </w:r>
      <w:r w:rsidR="00597ED3" w:rsidRPr="001B4A86">
        <w:rPr>
          <w:rFonts w:ascii="Times New Roman" w:hAnsi="Times New Roman" w:cs="Times New Roman"/>
          <w:sz w:val="24"/>
          <w:szCs w:val="24"/>
        </w:rPr>
        <w:t xml:space="preserve"> Nec aliud restat</w:t>
      </w:r>
      <w:r w:rsidRPr="001B4A86">
        <w:rPr>
          <w:rFonts w:ascii="Times New Roman" w:hAnsi="Times New Roman" w:cs="Times New Roman"/>
          <w:sz w:val="24"/>
          <w:szCs w:val="24"/>
        </w:rPr>
        <w:t xml:space="preserve"> nisi quod hostibus accedentibus ad portam unam</w:t>
      </w:r>
      <w:r w:rsidR="00530909" w:rsidRPr="001B4A86">
        <w:rPr>
          <w:rFonts w:ascii="Times New Roman" w:hAnsi="Times New Roman" w:cs="Times New Roman"/>
          <w:sz w:val="24"/>
          <w:szCs w:val="24"/>
        </w:rPr>
        <w:t>,</w:t>
      </w:r>
      <w:r w:rsidRPr="001B4A86">
        <w:rPr>
          <w:rFonts w:ascii="Times New Roman" w:hAnsi="Times New Roman" w:cs="Times New Roman"/>
          <w:sz w:val="24"/>
          <w:szCs w:val="24"/>
        </w:rPr>
        <w:t xml:space="preserve"> habitatores fugiant per aliam si fuer</w:t>
      </w:r>
      <w:r w:rsidR="00597ED3" w:rsidRPr="001B4A86">
        <w:rPr>
          <w:rFonts w:ascii="Times New Roman" w:hAnsi="Times New Roman" w:cs="Times New Roman"/>
          <w:sz w:val="24"/>
          <w:szCs w:val="24"/>
        </w:rPr>
        <w:t>i</w:t>
      </w:r>
      <w:r w:rsidRPr="001B4A86">
        <w:rPr>
          <w:rFonts w:ascii="Times New Roman" w:hAnsi="Times New Roman" w:cs="Times New Roman"/>
          <w:sz w:val="24"/>
          <w:szCs w:val="24"/>
        </w:rPr>
        <w:t>nt pauciores</w:t>
      </w:r>
      <w:r w:rsidR="00530909" w:rsidRPr="001B4A86">
        <w:rPr>
          <w:rFonts w:ascii="Times New Roman" w:hAnsi="Times New Roman" w:cs="Times New Roman"/>
          <w:sz w:val="24"/>
          <w:szCs w:val="24"/>
        </w:rPr>
        <w:t>.</w:t>
      </w:r>
      <w:r w:rsidRPr="001B4A86">
        <w:rPr>
          <w:rFonts w:ascii="Times New Roman" w:hAnsi="Times New Roman" w:cs="Times New Roman"/>
          <w:sz w:val="24"/>
          <w:szCs w:val="24"/>
        </w:rPr>
        <w:t xml:space="preserve"> Est autem in valle media sita inter montes altissimos ita ut intus iactare possit aliquis cum lapide manuali</w:t>
      </w:r>
      <w:r w:rsidR="00530909"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77357737" w14:textId="60ABDC6F" w:rsidR="007242EF" w:rsidRPr="001B4A86" w:rsidRDefault="18CC9C4B" w:rsidP="00CB20ED">
      <w:pPr>
        <w:spacing w:line="360" w:lineRule="auto"/>
        <w:ind w:firstLine="720"/>
        <w:rPr>
          <w:rFonts w:ascii="Times New Roman" w:hAnsi="Times New Roman" w:cs="Times New Roman"/>
          <w:sz w:val="24"/>
          <w:szCs w:val="24"/>
        </w:rPr>
      </w:pPr>
      <w:r w:rsidRPr="18CC9C4B">
        <w:rPr>
          <w:rFonts w:ascii="Times New Roman" w:hAnsi="Times New Roman" w:cs="Times New Roman"/>
          <w:sz w:val="24"/>
          <w:szCs w:val="24"/>
        </w:rPr>
        <w:t xml:space="preserve">De porta eius australi quantum fere bis iacere potest arcus est fons Jacob in via que ducit Ierusalem, ubi dominus sedens super puteum potum petivit a Samaritana. </w:t>
      </w:r>
    </w:p>
    <w:p w14:paraId="5E4BD563" w14:textId="1A041A57" w:rsidR="007E1EC0" w:rsidRPr="001B4A86" w:rsidRDefault="18CC9C4B" w:rsidP="00CB20ED">
      <w:pPr>
        <w:spacing w:line="360" w:lineRule="auto"/>
        <w:ind w:firstLine="720"/>
        <w:rPr>
          <w:rFonts w:ascii="Times New Roman" w:hAnsi="Times New Roman" w:cs="Times New Roman"/>
          <w:sz w:val="24"/>
          <w:szCs w:val="24"/>
        </w:rPr>
      </w:pPr>
      <w:r w:rsidRPr="18CC9C4B">
        <w:rPr>
          <w:rFonts w:ascii="Times New Roman" w:hAnsi="Times New Roman" w:cs="Times New Roman"/>
          <w:sz w:val="24"/>
          <w:szCs w:val="24"/>
        </w:rPr>
        <w:t xml:space="preserve">Supra fontem istum ad dextram est mons excelsus habens duo capita quorum unum mons Garizim, aliud Ebal </w:t>
      </w:r>
      <w:r w:rsidRPr="18CC9C4B">
        <w:rPr>
          <w:rFonts w:ascii="Times New Roman" w:hAnsi="Times New Roman" w:cs="Times New Roman"/>
          <w:b/>
          <w:bCs/>
          <w:sz w:val="24"/>
          <w:szCs w:val="24"/>
        </w:rPr>
        <w:t>(19r)</w:t>
      </w:r>
      <w:r w:rsidRPr="18CC9C4B">
        <w:rPr>
          <w:rFonts w:ascii="Times New Roman" w:hAnsi="Times New Roman" w:cs="Times New Roman"/>
          <w:sz w:val="24"/>
          <w:szCs w:val="24"/>
        </w:rPr>
        <w:t xml:space="preserve"> appellatur. In monte Garizim edificato altari Iosue scripsit Deutronomium et bendicentes stabant et maledicentes, et de monte Ebal respondebant ut preceptum fuit Deut. Supra montem Garizim ostenditur adhuc Phanum antiquisimum Jovis olimpiaci hospitale quod ad instar templi Ierosolimorum edificaverat Sanabalach dux regionis trans flumem genero suo Manasse, qui voluit eum esse summus pontifex. Et permansit idem templum ibi usque ad destructionem factam per Romanos, et vestigia eius et ruine adhuc videntur. Hunc montem et hoc templum creditur demostrando innuisse mulier Samaritana quando dixit ‘patres nostri in monte hoc adoraverunt.’ </w:t>
      </w:r>
    </w:p>
    <w:p w14:paraId="348E6484" w14:textId="77777777" w:rsidR="005430B7"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Ad sinistram fontis huius est opidum quoddam magnum valde sed desertum quod</w:t>
      </w:r>
      <w:r w:rsidR="00791F44" w:rsidRPr="001B4A86">
        <w:rPr>
          <w:rFonts w:ascii="Times New Roman" w:hAnsi="Times New Roman" w:cs="Times New Roman"/>
          <w:sz w:val="24"/>
          <w:szCs w:val="24"/>
        </w:rPr>
        <w:t xml:space="preserve"> creditur fuisse S</w:t>
      </w:r>
      <w:r w:rsidR="007E1EC0" w:rsidRPr="001B4A86">
        <w:rPr>
          <w:rFonts w:ascii="Times New Roman" w:hAnsi="Times New Roman" w:cs="Times New Roman"/>
          <w:sz w:val="24"/>
          <w:szCs w:val="24"/>
        </w:rPr>
        <w:t>ychem antiqua,</w:t>
      </w:r>
      <w:r w:rsidRPr="001B4A86">
        <w:rPr>
          <w:rFonts w:ascii="Times New Roman" w:hAnsi="Times New Roman" w:cs="Times New Roman"/>
          <w:sz w:val="24"/>
          <w:szCs w:val="24"/>
        </w:rPr>
        <w:t xml:space="preserve"> quia ruine eius magne sunt valde</w:t>
      </w:r>
      <w:r w:rsidR="007E1EC0" w:rsidRPr="001B4A86">
        <w:rPr>
          <w:rFonts w:ascii="Times New Roman" w:hAnsi="Times New Roman" w:cs="Times New Roman"/>
          <w:sz w:val="24"/>
          <w:szCs w:val="24"/>
        </w:rPr>
        <w:t>,</w:t>
      </w:r>
      <w:r w:rsidRPr="001B4A86">
        <w:rPr>
          <w:rFonts w:ascii="Times New Roman" w:hAnsi="Times New Roman" w:cs="Times New Roman"/>
          <w:sz w:val="24"/>
          <w:szCs w:val="24"/>
        </w:rPr>
        <w:t xml:space="preserve"> ex </w:t>
      </w:r>
      <w:r w:rsidR="007E1EC0" w:rsidRPr="001B4A86">
        <w:rPr>
          <w:rFonts w:ascii="Times New Roman" w:hAnsi="Times New Roman" w:cs="Times New Roman"/>
          <w:sz w:val="24"/>
          <w:szCs w:val="24"/>
        </w:rPr>
        <w:t>palaciis marmoreis et columpnis</w:t>
      </w:r>
      <w:r w:rsidRPr="001B4A86">
        <w:rPr>
          <w:rFonts w:ascii="Times New Roman" w:hAnsi="Times New Roman" w:cs="Times New Roman"/>
          <w:sz w:val="24"/>
          <w:szCs w:val="24"/>
        </w:rPr>
        <w:t xml:space="preserve"> mirabilibus</w:t>
      </w:r>
      <w:r w:rsidR="007E1EC0" w:rsidRPr="001B4A86">
        <w:rPr>
          <w:rFonts w:ascii="Times New Roman" w:hAnsi="Times New Roman" w:cs="Times New Roman"/>
          <w:sz w:val="24"/>
          <w:szCs w:val="24"/>
        </w:rPr>
        <w:t>,</w:t>
      </w:r>
      <w:r w:rsidRPr="001B4A86">
        <w:rPr>
          <w:rFonts w:ascii="Times New Roman" w:hAnsi="Times New Roman" w:cs="Times New Roman"/>
          <w:sz w:val="24"/>
          <w:szCs w:val="24"/>
        </w:rPr>
        <w:t xml:space="preserve"> distans de fonte et mansione lacob quantum bis iacere potest arcus</w:t>
      </w:r>
      <w:r w:rsidR="007E1EC0" w:rsidRPr="001B4A86">
        <w:rPr>
          <w:rFonts w:ascii="Times New Roman" w:hAnsi="Times New Roman" w:cs="Times New Roman"/>
          <w:sz w:val="24"/>
          <w:szCs w:val="24"/>
        </w:rPr>
        <w:t>.</w:t>
      </w:r>
      <w:r w:rsidR="00DA0685" w:rsidRPr="001B4A86">
        <w:rPr>
          <w:rFonts w:ascii="Times New Roman" w:hAnsi="Times New Roman" w:cs="Times New Roman"/>
          <w:sz w:val="24"/>
          <w:szCs w:val="24"/>
        </w:rPr>
        <w:t xml:space="preserve"> </w:t>
      </w:r>
      <w:r w:rsidR="007E1EC0" w:rsidRPr="001B4A86">
        <w:rPr>
          <w:rFonts w:ascii="Times New Roman" w:hAnsi="Times New Roman" w:cs="Times New Roman"/>
          <w:sz w:val="24"/>
          <w:szCs w:val="24"/>
        </w:rPr>
        <w:t>E</w:t>
      </w:r>
      <w:r w:rsidRPr="001B4A86">
        <w:rPr>
          <w:rFonts w:ascii="Times New Roman" w:hAnsi="Times New Roman" w:cs="Times New Roman"/>
          <w:sz w:val="24"/>
          <w:szCs w:val="24"/>
        </w:rPr>
        <w:t>t amenissimo loco situm nisi quod aquis caret nec vidi alias locum tam fertilem et fecundum</w:t>
      </w:r>
      <w:r w:rsidR="007E1EC0"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2A3BEAFA" w14:textId="4504BFC2" w:rsidR="007E1EC0"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Distat autem de ista que nunc Neapolis</w:t>
      </w:r>
      <w:r w:rsidR="00A211DD">
        <w:rPr>
          <w:rStyle w:val="FootnoteReference"/>
          <w:rFonts w:ascii="Times New Roman" w:hAnsi="Times New Roman" w:cs="Times New Roman"/>
          <w:sz w:val="24"/>
          <w:szCs w:val="24"/>
        </w:rPr>
        <w:footnoteReference w:id="31"/>
      </w:r>
      <w:r w:rsidRPr="001B4A86">
        <w:rPr>
          <w:rFonts w:ascii="Times New Roman" w:hAnsi="Times New Roman" w:cs="Times New Roman"/>
          <w:sz w:val="24"/>
          <w:szCs w:val="24"/>
        </w:rPr>
        <w:t xml:space="preserve"> dicitur iactu duorum arcuum</w:t>
      </w:r>
      <w:r w:rsidR="007E1EC0" w:rsidRPr="001B4A86">
        <w:rPr>
          <w:rFonts w:ascii="Times New Roman" w:hAnsi="Times New Roman" w:cs="Times New Roman"/>
          <w:sz w:val="24"/>
          <w:szCs w:val="24"/>
        </w:rPr>
        <w:t>. Et hanc Neapolim puto fuisse oppidum T</w:t>
      </w:r>
      <w:r w:rsidRPr="001B4A86">
        <w:rPr>
          <w:rFonts w:ascii="Times New Roman" w:hAnsi="Times New Roman" w:cs="Times New Roman"/>
          <w:sz w:val="24"/>
          <w:szCs w:val="24"/>
        </w:rPr>
        <w:t>hebes</w:t>
      </w:r>
      <w:r w:rsidR="007E1EC0" w:rsidRPr="001B4A86">
        <w:rPr>
          <w:rFonts w:ascii="Times New Roman" w:hAnsi="Times New Roman" w:cs="Times New Roman"/>
          <w:sz w:val="24"/>
          <w:szCs w:val="24"/>
        </w:rPr>
        <w:t>. H</w:t>
      </w:r>
      <w:r w:rsidRPr="001B4A86">
        <w:rPr>
          <w:rFonts w:ascii="Times New Roman" w:hAnsi="Times New Roman" w:cs="Times New Roman"/>
          <w:sz w:val="24"/>
          <w:szCs w:val="24"/>
        </w:rPr>
        <w:t>uic fonti adiacet predium quod dedit Jacob filio suo Ioseph extra fratres suos et est vallis longa et fertilis et amena nimis et nescio eque magnam vallem illi similem in deliciis</w:t>
      </w:r>
      <w:r w:rsidR="007E1EC0" w:rsidRPr="001B4A86">
        <w:rPr>
          <w:rFonts w:ascii="Times New Roman" w:hAnsi="Times New Roman" w:cs="Times New Roman"/>
          <w:sz w:val="24"/>
          <w:szCs w:val="24"/>
        </w:rPr>
        <w:t>.</w:t>
      </w:r>
    </w:p>
    <w:p w14:paraId="49F467CD" w14:textId="77777777" w:rsidR="005430B7" w:rsidRPr="001B4A86" w:rsidRDefault="00791F44"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In S</w:t>
      </w:r>
      <w:r w:rsidR="00D70289" w:rsidRPr="001B4A86">
        <w:rPr>
          <w:rFonts w:ascii="Times New Roman" w:hAnsi="Times New Roman" w:cs="Times New Roman"/>
          <w:sz w:val="24"/>
          <w:szCs w:val="24"/>
        </w:rPr>
        <w:t>ychem sepulta sunt ossa Ioseph</w:t>
      </w:r>
      <w:r w:rsidR="007E1EC0" w:rsidRPr="001B4A86">
        <w:rPr>
          <w:rFonts w:ascii="Times New Roman" w:hAnsi="Times New Roman" w:cs="Times New Roman"/>
          <w:sz w:val="24"/>
          <w:szCs w:val="24"/>
        </w:rPr>
        <w:t xml:space="preserve"> inde allata illuc de E</w:t>
      </w:r>
      <w:r w:rsidR="00D70289" w:rsidRPr="001B4A86">
        <w:rPr>
          <w:rFonts w:ascii="Times New Roman" w:hAnsi="Times New Roman" w:cs="Times New Roman"/>
          <w:sz w:val="24"/>
          <w:szCs w:val="24"/>
        </w:rPr>
        <w:t>gypto</w:t>
      </w:r>
      <w:r w:rsidR="007E1EC0"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54F46322" w14:textId="77777777" w:rsidR="00554520"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De </w:t>
      </w:r>
      <w:r w:rsidR="007E1EC0" w:rsidRPr="001B4A86">
        <w:rPr>
          <w:rFonts w:ascii="Times New Roman" w:hAnsi="Times New Roman" w:cs="Times New Roman"/>
          <w:sz w:val="24"/>
          <w:szCs w:val="24"/>
        </w:rPr>
        <w:t>S</w:t>
      </w:r>
      <w:r w:rsidRPr="001B4A86">
        <w:rPr>
          <w:rFonts w:ascii="Times New Roman" w:hAnsi="Times New Roman" w:cs="Times New Roman"/>
          <w:sz w:val="24"/>
          <w:szCs w:val="24"/>
        </w:rPr>
        <w:t xml:space="preserve">ychem 4 leucis contra austrum iuxta </w:t>
      </w:r>
      <w:r w:rsidR="007E1EC0" w:rsidRPr="001B4A86">
        <w:rPr>
          <w:rFonts w:ascii="Times New Roman" w:hAnsi="Times New Roman" w:cs="Times New Roman"/>
          <w:sz w:val="24"/>
          <w:szCs w:val="24"/>
        </w:rPr>
        <w:t>viam euntibus I</w:t>
      </w:r>
      <w:r w:rsidRPr="001B4A86">
        <w:rPr>
          <w:rFonts w:ascii="Times New Roman" w:hAnsi="Times New Roman" w:cs="Times New Roman"/>
          <w:sz w:val="24"/>
          <w:szCs w:val="24"/>
        </w:rPr>
        <w:t xml:space="preserve">herusalem ad dextram est </w:t>
      </w:r>
      <w:r w:rsidR="007E1EC0" w:rsidRPr="001B4A86">
        <w:rPr>
          <w:rFonts w:ascii="Times New Roman" w:hAnsi="Times New Roman" w:cs="Times New Roman"/>
          <w:sz w:val="24"/>
          <w:szCs w:val="24"/>
        </w:rPr>
        <w:t>L</w:t>
      </w:r>
      <w:r w:rsidRPr="001B4A86">
        <w:rPr>
          <w:rFonts w:ascii="Times New Roman" w:hAnsi="Times New Roman" w:cs="Times New Roman"/>
          <w:sz w:val="24"/>
          <w:szCs w:val="24"/>
        </w:rPr>
        <w:t>epna</w:t>
      </w:r>
      <w:r w:rsidR="007E1EC0" w:rsidRPr="001B4A86">
        <w:rPr>
          <w:rFonts w:ascii="Times New Roman" w:hAnsi="Times New Roman" w:cs="Times New Roman"/>
          <w:sz w:val="24"/>
          <w:szCs w:val="24"/>
        </w:rPr>
        <w:t>,</w:t>
      </w:r>
      <w:r w:rsidRPr="001B4A86">
        <w:rPr>
          <w:rFonts w:ascii="Times New Roman" w:hAnsi="Times New Roman" w:cs="Times New Roman"/>
          <w:sz w:val="24"/>
          <w:szCs w:val="24"/>
        </w:rPr>
        <w:t xml:space="preserve"> casale pulchrum valde</w:t>
      </w:r>
      <w:r w:rsidR="007E1EC0" w:rsidRPr="001B4A86">
        <w:rPr>
          <w:rFonts w:ascii="Times New Roman" w:hAnsi="Times New Roman" w:cs="Times New Roman"/>
          <w:sz w:val="24"/>
          <w:szCs w:val="24"/>
        </w:rPr>
        <w:t>.</w:t>
      </w:r>
      <w:r w:rsidRPr="001B4A86">
        <w:rPr>
          <w:rFonts w:ascii="Times New Roman" w:hAnsi="Times New Roman" w:cs="Times New Roman"/>
          <w:sz w:val="24"/>
          <w:szCs w:val="24"/>
        </w:rPr>
        <w:t xml:space="preserve"> Est ta</w:t>
      </w:r>
      <w:r w:rsidR="007E1EC0" w:rsidRPr="001B4A86">
        <w:rPr>
          <w:rFonts w:ascii="Times New Roman" w:hAnsi="Times New Roman" w:cs="Times New Roman"/>
          <w:sz w:val="24"/>
          <w:szCs w:val="24"/>
        </w:rPr>
        <w:t>men alia civitas in tribu Iuda L</w:t>
      </w:r>
      <w:r w:rsidRPr="001B4A86">
        <w:rPr>
          <w:rFonts w:ascii="Times New Roman" w:hAnsi="Times New Roman" w:cs="Times New Roman"/>
          <w:sz w:val="24"/>
          <w:szCs w:val="24"/>
        </w:rPr>
        <w:t>epna dicta</w:t>
      </w:r>
      <w:r w:rsidR="007E1EC0" w:rsidRPr="001B4A86">
        <w:rPr>
          <w:rFonts w:ascii="Times New Roman" w:hAnsi="Times New Roman" w:cs="Times New Roman"/>
          <w:sz w:val="24"/>
          <w:szCs w:val="24"/>
        </w:rPr>
        <w:t>, sed ista fuit E</w:t>
      </w:r>
      <w:r w:rsidRPr="001B4A86">
        <w:rPr>
          <w:rFonts w:ascii="Times New Roman" w:hAnsi="Times New Roman" w:cs="Times New Roman"/>
          <w:sz w:val="24"/>
          <w:szCs w:val="24"/>
        </w:rPr>
        <w:t>ffraym</w:t>
      </w:r>
      <w:r w:rsidR="007E1EC0"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1A1E9BB9" w14:textId="77777777" w:rsidR="00554520" w:rsidRPr="001B4A86" w:rsidRDefault="007E1EC0"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L</w:t>
      </w:r>
      <w:r w:rsidR="00D70289" w:rsidRPr="001B4A86">
        <w:rPr>
          <w:rFonts w:ascii="Times New Roman" w:hAnsi="Times New Roman" w:cs="Times New Roman"/>
          <w:sz w:val="24"/>
          <w:szCs w:val="24"/>
        </w:rPr>
        <w:t xml:space="preserve">epna 5 leucis contra austrum </w:t>
      </w:r>
      <w:r w:rsidRPr="001B4A86">
        <w:rPr>
          <w:rFonts w:ascii="Times New Roman" w:hAnsi="Times New Roman" w:cs="Times New Roman"/>
          <w:sz w:val="24"/>
          <w:szCs w:val="24"/>
        </w:rPr>
        <w:t>est oppidum A</w:t>
      </w:r>
      <w:r w:rsidR="00D70289" w:rsidRPr="001B4A86">
        <w:rPr>
          <w:rFonts w:ascii="Times New Roman" w:hAnsi="Times New Roman" w:cs="Times New Roman"/>
          <w:sz w:val="24"/>
          <w:szCs w:val="24"/>
        </w:rPr>
        <w:t>staroth magnum satis</w:t>
      </w:r>
      <w:r w:rsidRPr="001B4A86">
        <w:rPr>
          <w:rFonts w:ascii="Times New Roman" w:hAnsi="Times New Roman" w:cs="Times New Roman"/>
          <w:sz w:val="24"/>
          <w:szCs w:val="24"/>
        </w:rPr>
        <w:t>, quod fuit terminus tribus E</w:t>
      </w:r>
      <w:r w:rsidR="00D70289" w:rsidRPr="001B4A86">
        <w:rPr>
          <w:rFonts w:ascii="Times New Roman" w:hAnsi="Times New Roman" w:cs="Times New Roman"/>
          <w:sz w:val="24"/>
          <w:szCs w:val="24"/>
        </w:rPr>
        <w:t>ffraym contra austrum</w:t>
      </w:r>
      <w:r w:rsidRPr="001B4A86">
        <w:rPr>
          <w:rFonts w:ascii="Times New Roman" w:hAnsi="Times New Roman" w:cs="Times New Roman"/>
          <w:sz w:val="24"/>
          <w:szCs w:val="24"/>
        </w:rPr>
        <w:t>. Nunc dicitur B</w:t>
      </w:r>
      <w:r w:rsidR="00D70289" w:rsidRPr="001B4A86">
        <w:rPr>
          <w:rFonts w:ascii="Times New Roman" w:hAnsi="Times New Roman" w:cs="Times New Roman"/>
          <w:sz w:val="24"/>
          <w:szCs w:val="24"/>
        </w:rPr>
        <w:t xml:space="preserve">yra et fuit istis diebus milicie </w:t>
      </w:r>
      <w:r w:rsidR="00791F44" w:rsidRPr="001B4A86">
        <w:rPr>
          <w:rFonts w:ascii="Times New Roman" w:hAnsi="Times New Roman" w:cs="Times New Roman"/>
          <w:sz w:val="24"/>
          <w:szCs w:val="24"/>
        </w:rPr>
        <w:t>templi</w:t>
      </w:r>
      <w:r w:rsidRPr="001B4A86">
        <w:rPr>
          <w:rFonts w:ascii="Times New Roman" w:hAnsi="Times New Roman" w:cs="Times New Roman"/>
          <w:sz w:val="24"/>
          <w:szCs w:val="24"/>
        </w:rPr>
        <w:t>. I</w:t>
      </w:r>
      <w:r w:rsidR="00D70289" w:rsidRPr="001B4A86">
        <w:rPr>
          <w:rFonts w:ascii="Times New Roman" w:hAnsi="Times New Roman" w:cs="Times New Roman"/>
          <w:sz w:val="24"/>
          <w:szCs w:val="24"/>
        </w:rPr>
        <w:t xml:space="preserve">uxta latus eius australe sunt mete </w:t>
      </w:r>
      <w:r w:rsidRPr="001B4A86">
        <w:rPr>
          <w:rFonts w:ascii="Times New Roman" w:hAnsi="Times New Roman" w:cs="Times New Roman"/>
          <w:sz w:val="24"/>
          <w:szCs w:val="24"/>
        </w:rPr>
        <w:t>inter tribum Effraym et B</w:t>
      </w:r>
      <w:r w:rsidR="00D70289" w:rsidRPr="001B4A86">
        <w:rPr>
          <w:rFonts w:ascii="Times New Roman" w:hAnsi="Times New Roman" w:cs="Times New Roman"/>
          <w:sz w:val="24"/>
          <w:szCs w:val="24"/>
        </w:rPr>
        <w:t>enyamin</w:t>
      </w:r>
      <w:r w:rsidRPr="001B4A86">
        <w:rPr>
          <w:rFonts w:ascii="Times New Roman" w:hAnsi="Times New Roman" w:cs="Times New Roman"/>
          <w:sz w:val="24"/>
          <w:szCs w:val="24"/>
        </w:rPr>
        <w:t xml:space="preserve">. </w:t>
      </w:r>
    </w:p>
    <w:p w14:paraId="58DC186D" w14:textId="04BB9926" w:rsidR="007E1EC0" w:rsidRPr="001B4A86" w:rsidRDefault="007E1EC0"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A</w:t>
      </w:r>
      <w:r w:rsidR="00D70289" w:rsidRPr="001B4A86">
        <w:rPr>
          <w:rFonts w:ascii="Times New Roman" w:hAnsi="Times New Roman" w:cs="Times New Roman"/>
          <w:sz w:val="24"/>
          <w:szCs w:val="24"/>
        </w:rPr>
        <w:t xml:space="preserve">staroth contra austrum 1 leuca </w:t>
      </w:r>
      <w:r w:rsidRPr="001B4A86">
        <w:rPr>
          <w:rFonts w:ascii="Times New Roman" w:hAnsi="Times New Roman" w:cs="Times New Roman"/>
          <w:sz w:val="24"/>
          <w:szCs w:val="24"/>
        </w:rPr>
        <w:t>est Gabaa S</w:t>
      </w:r>
      <w:r w:rsidR="00687957">
        <w:rPr>
          <w:rFonts w:ascii="Times New Roman" w:hAnsi="Times New Roman" w:cs="Times New Roman"/>
          <w:sz w:val="24"/>
          <w:szCs w:val="24"/>
        </w:rPr>
        <w:t xml:space="preserve">aulis, </w:t>
      </w:r>
      <w:r w:rsidR="00D70289" w:rsidRPr="001B4A86">
        <w:rPr>
          <w:rFonts w:ascii="Times New Roman" w:hAnsi="Times New Roman" w:cs="Times New Roman"/>
          <w:sz w:val="24"/>
          <w:szCs w:val="24"/>
        </w:rPr>
        <w:t xml:space="preserve">ubi oppressa fuit </w:t>
      </w:r>
      <w:r w:rsidRPr="001B4A86">
        <w:rPr>
          <w:rFonts w:ascii="Times New Roman" w:hAnsi="Times New Roman" w:cs="Times New Roman"/>
          <w:sz w:val="24"/>
          <w:szCs w:val="24"/>
        </w:rPr>
        <w:t>uxor Levite qui venit de B</w:t>
      </w:r>
      <w:r w:rsidR="00D70289" w:rsidRPr="001B4A86">
        <w:rPr>
          <w:rFonts w:ascii="Times New Roman" w:hAnsi="Times New Roman" w:cs="Times New Roman"/>
          <w:sz w:val="24"/>
          <w:szCs w:val="24"/>
        </w:rPr>
        <w:t>ethleem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pro qua fere to</w:t>
      </w:r>
      <w:r w:rsidRPr="001B4A86">
        <w:rPr>
          <w:rFonts w:ascii="Times New Roman" w:hAnsi="Times New Roman" w:cs="Times New Roman"/>
          <w:sz w:val="24"/>
          <w:szCs w:val="24"/>
        </w:rPr>
        <w:t>ta tribus B</w:t>
      </w:r>
      <w:r w:rsidR="00D70289" w:rsidRPr="001B4A86">
        <w:rPr>
          <w:rFonts w:ascii="Times New Roman" w:hAnsi="Times New Roman" w:cs="Times New Roman"/>
          <w:sz w:val="24"/>
          <w:szCs w:val="24"/>
        </w:rPr>
        <w:t>enyamin deleta fuit</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De ista fuit oriundus </w:t>
      </w:r>
      <w:r w:rsidRPr="001B4A86">
        <w:rPr>
          <w:rFonts w:ascii="Times New Roman" w:hAnsi="Times New Roman" w:cs="Times New Roman"/>
          <w:sz w:val="24"/>
          <w:szCs w:val="24"/>
        </w:rPr>
        <w:t>Saul filius C</w:t>
      </w:r>
      <w:r w:rsidR="00D70289" w:rsidRPr="001B4A86">
        <w:rPr>
          <w:rFonts w:ascii="Times New Roman" w:hAnsi="Times New Roman" w:cs="Times New Roman"/>
          <w:sz w:val="24"/>
          <w:szCs w:val="24"/>
        </w:rPr>
        <w:t xml:space="preserve">is primus rex </w:t>
      </w:r>
      <w:r w:rsidRPr="001B4A86">
        <w:rPr>
          <w:rFonts w:ascii="Times New Roman" w:hAnsi="Times New Roman" w:cs="Times New Roman"/>
          <w:sz w:val="24"/>
          <w:szCs w:val="24"/>
        </w:rPr>
        <w:t>Israel.</w:t>
      </w:r>
    </w:p>
    <w:p w14:paraId="57E3F913" w14:textId="086F5444" w:rsidR="00C55EC0" w:rsidRPr="001B4A86" w:rsidRDefault="007242EF"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G</w:t>
      </w:r>
      <w:r w:rsidR="00D70289" w:rsidRPr="001B4A86">
        <w:rPr>
          <w:rFonts w:ascii="Times New Roman" w:hAnsi="Times New Roman" w:cs="Times New Roman"/>
          <w:sz w:val="24"/>
          <w:szCs w:val="24"/>
        </w:rPr>
        <w:t>abaa ad 1 leucam contra austrum</w:t>
      </w:r>
      <w:r w:rsidR="007E1EC0" w:rsidRPr="001B4A86">
        <w:rPr>
          <w:rFonts w:ascii="Times New Roman" w:hAnsi="Times New Roman" w:cs="Times New Roman"/>
          <w:sz w:val="24"/>
          <w:szCs w:val="24"/>
        </w:rPr>
        <w:t xml:space="preserve"> </w:t>
      </w:r>
      <w:r w:rsidR="00791F44" w:rsidRPr="001B4A86">
        <w:rPr>
          <w:rFonts w:ascii="Times New Roman" w:hAnsi="Times New Roman" w:cs="Times New Roman"/>
          <w:b/>
          <w:bCs/>
          <w:sz w:val="24"/>
          <w:szCs w:val="24"/>
        </w:rPr>
        <w:t>(19v)</w:t>
      </w:r>
      <w:r w:rsidR="00791F44" w:rsidRPr="001B4A86">
        <w:rPr>
          <w:rFonts w:ascii="Times New Roman" w:hAnsi="Times New Roman" w:cs="Times New Roman"/>
          <w:sz w:val="24"/>
          <w:szCs w:val="24"/>
        </w:rPr>
        <w:t xml:space="preserve"> </w:t>
      </w:r>
      <w:r w:rsidR="007E1EC0" w:rsidRPr="001B4A86">
        <w:rPr>
          <w:rFonts w:ascii="Times New Roman" w:hAnsi="Times New Roman" w:cs="Times New Roman"/>
          <w:sz w:val="24"/>
          <w:szCs w:val="24"/>
        </w:rPr>
        <w:t>est R</w:t>
      </w:r>
      <w:r w:rsidR="00D70289" w:rsidRPr="001B4A86">
        <w:rPr>
          <w:rFonts w:ascii="Times New Roman" w:hAnsi="Times New Roman" w:cs="Times New Roman"/>
          <w:sz w:val="24"/>
          <w:szCs w:val="24"/>
        </w:rPr>
        <w:t>ama villa in monte sita</w:t>
      </w:r>
      <w:r w:rsidR="007E1EC0" w:rsidRPr="001B4A86">
        <w:rPr>
          <w:rFonts w:ascii="Times New Roman" w:hAnsi="Times New Roman" w:cs="Times New Roman"/>
          <w:sz w:val="24"/>
          <w:szCs w:val="24"/>
        </w:rPr>
        <w:t>, ad sinistram euntibus in I</w:t>
      </w:r>
      <w:r w:rsidR="00D70289" w:rsidRPr="001B4A86">
        <w:rPr>
          <w:rFonts w:ascii="Times New Roman" w:hAnsi="Times New Roman" w:cs="Times New Roman"/>
          <w:sz w:val="24"/>
          <w:szCs w:val="24"/>
        </w:rPr>
        <w:t>erusalem extra viam non longe</w:t>
      </w:r>
      <w:r w:rsidR="00B119AA" w:rsidRPr="001B4A86">
        <w:rPr>
          <w:rFonts w:ascii="Times New Roman" w:hAnsi="Times New Roman" w:cs="Times New Roman"/>
          <w:sz w:val="24"/>
          <w:szCs w:val="24"/>
        </w:rPr>
        <w:t>. De hac creditur dictum illud I</w:t>
      </w:r>
      <w:r w:rsidR="00D70289" w:rsidRPr="001B4A86">
        <w:rPr>
          <w:rFonts w:ascii="Times New Roman" w:hAnsi="Times New Roman" w:cs="Times New Roman"/>
          <w:sz w:val="24"/>
          <w:szCs w:val="24"/>
        </w:rPr>
        <w:t>ere</w:t>
      </w:r>
      <w:r w:rsidR="00B119AA" w:rsidRPr="001B4A86">
        <w:rPr>
          <w:rFonts w:ascii="Times New Roman" w:hAnsi="Times New Roman" w:cs="Times New Roman"/>
          <w:sz w:val="24"/>
          <w:szCs w:val="24"/>
        </w:rPr>
        <w:t>.</w:t>
      </w:r>
      <w:r w:rsidR="00DA0685" w:rsidRPr="001B4A86">
        <w:rPr>
          <w:rFonts w:ascii="Times New Roman" w:hAnsi="Times New Roman" w:cs="Times New Roman"/>
          <w:sz w:val="24"/>
          <w:szCs w:val="24"/>
        </w:rPr>
        <w:t xml:space="preserve"> </w:t>
      </w:r>
      <w:r w:rsidR="00B119AA" w:rsidRPr="001B4A86">
        <w:rPr>
          <w:rFonts w:ascii="Times New Roman" w:hAnsi="Times New Roman" w:cs="Times New Roman"/>
          <w:sz w:val="24"/>
          <w:szCs w:val="24"/>
        </w:rPr>
        <w:t>‘</w:t>
      </w:r>
      <w:r w:rsidR="00D70289" w:rsidRPr="001B4A86">
        <w:rPr>
          <w:rFonts w:ascii="Times New Roman" w:hAnsi="Times New Roman" w:cs="Times New Roman"/>
          <w:sz w:val="24"/>
          <w:szCs w:val="24"/>
        </w:rPr>
        <w:t>vox in rama audita est</w:t>
      </w:r>
      <w:r w:rsidR="00B119A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Nota t</w:t>
      </w:r>
      <w:r w:rsidR="002F7EC4" w:rsidRPr="001B4A86">
        <w:rPr>
          <w:rFonts w:ascii="Times New Roman" w:hAnsi="Times New Roman" w:cs="Times New Roman"/>
          <w:sz w:val="24"/>
          <w:szCs w:val="24"/>
        </w:rPr>
        <w:t>amen quod plures sunt ville in T</w:t>
      </w:r>
      <w:r w:rsidR="00D70289" w:rsidRPr="001B4A86">
        <w:rPr>
          <w:rFonts w:ascii="Times New Roman" w:hAnsi="Times New Roman" w:cs="Times New Roman"/>
          <w:sz w:val="24"/>
          <w:szCs w:val="24"/>
        </w:rPr>
        <w:t xml:space="preserve">erra </w:t>
      </w:r>
      <w:r w:rsidR="002F7EC4" w:rsidRPr="001B4A86">
        <w:rPr>
          <w:rFonts w:ascii="Times New Roman" w:hAnsi="Times New Roman" w:cs="Times New Roman"/>
          <w:sz w:val="24"/>
          <w:szCs w:val="24"/>
        </w:rPr>
        <w:t>S</w:t>
      </w:r>
      <w:r w:rsidR="00D70289" w:rsidRPr="001B4A86">
        <w:rPr>
          <w:rFonts w:ascii="Times New Roman" w:hAnsi="Times New Roman" w:cs="Times New Roman"/>
          <w:sz w:val="24"/>
          <w:szCs w:val="24"/>
        </w:rPr>
        <w:t>ancta</w:t>
      </w:r>
      <w:r w:rsidR="002F7EC4"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que </w:t>
      </w:r>
      <w:r w:rsidR="00B119AA" w:rsidRPr="001B4A86">
        <w:rPr>
          <w:rFonts w:ascii="Times New Roman" w:hAnsi="Times New Roman" w:cs="Times New Roman"/>
          <w:sz w:val="24"/>
          <w:szCs w:val="24"/>
        </w:rPr>
        <w:t>dicuntur R</w:t>
      </w:r>
      <w:r w:rsidR="00D70289" w:rsidRPr="001B4A86">
        <w:rPr>
          <w:rFonts w:ascii="Times New Roman" w:hAnsi="Times New Roman" w:cs="Times New Roman"/>
          <w:sz w:val="24"/>
          <w:szCs w:val="24"/>
        </w:rPr>
        <w:t>ama</w:t>
      </w:r>
      <w:r w:rsidR="00B119AA" w:rsidRPr="001B4A86">
        <w:rPr>
          <w:rFonts w:ascii="Times New Roman" w:hAnsi="Times New Roman" w:cs="Times New Roman"/>
          <w:sz w:val="24"/>
          <w:szCs w:val="24"/>
        </w:rPr>
        <w:t>:</w:t>
      </w:r>
      <w:r w:rsidR="007F7280">
        <w:rPr>
          <w:rFonts w:ascii="Times New Roman" w:hAnsi="Times New Roman" w:cs="Times New Roman"/>
          <w:sz w:val="24"/>
          <w:szCs w:val="24"/>
        </w:rPr>
        <w:t xml:space="preserve"> una iuxta Tecuam, </w:t>
      </w:r>
      <w:r w:rsidR="00D70289" w:rsidRPr="001B4A86">
        <w:rPr>
          <w:rFonts w:ascii="Times New Roman" w:hAnsi="Times New Roman" w:cs="Times New Roman"/>
          <w:sz w:val="24"/>
          <w:szCs w:val="24"/>
        </w:rPr>
        <w:t xml:space="preserve">via </w:t>
      </w:r>
      <w:r w:rsidR="00B119AA" w:rsidRPr="001B4A86">
        <w:rPr>
          <w:rFonts w:ascii="Times New Roman" w:hAnsi="Times New Roman" w:cs="Times New Roman"/>
          <w:sz w:val="24"/>
          <w:szCs w:val="24"/>
        </w:rPr>
        <w:t>que itur E</w:t>
      </w:r>
      <w:r w:rsidR="00D70289" w:rsidRPr="001B4A86">
        <w:rPr>
          <w:rFonts w:ascii="Times New Roman" w:hAnsi="Times New Roman" w:cs="Times New Roman"/>
          <w:sz w:val="24"/>
          <w:szCs w:val="24"/>
        </w:rPr>
        <w:t>bron</w:t>
      </w:r>
      <w:r w:rsidR="00B119A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alia in </w:t>
      </w:r>
      <w:r w:rsidR="00B119AA" w:rsidRPr="001B4A86">
        <w:rPr>
          <w:rFonts w:ascii="Times New Roman" w:hAnsi="Times New Roman" w:cs="Times New Roman"/>
          <w:sz w:val="24"/>
          <w:szCs w:val="24"/>
        </w:rPr>
        <w:t>tribu N</w:t>
      </w:r>
      <w:r w:rsidR="00D70289" w:rsidRPr="001B4A86">
        <w:rPr>
          <w:rFonts w:ascii="Times New Roman" w:hAnsi="Times New Roman" w:cs="Times New Roman"/>
          <w:sz w:val="24"/>
          <w:szCs w:val="24"/>
        </w:rPr>
        <w:t xml:space="preserve">eptalim non longe a castro </w:t>
      </w:r>
      <w:r w:rsidR="00B119AA" w:rsidRPr="001B4A86">
        <w:rPr>
          <w:rFonts w:ascii="Times New Roman" w:hAnsi="Times New Roman" w:cs="Times New Roman"/>
          <w:sz w:val="24"/>
          <w:szCs w:val="24"/>
        </w:rPr>
        <w:t>S</w:t>
      </w:r>
      <w:r w:rsidR="00D70289" w:rsidRPr="001B4A86">
        <w:rPr>
          <w:rFonts w:ascii="Times New Roman" w:hAnsi="Times New Roman" w:cs="Times New Roman"/>
          <w:sz w:val="24"/>
          <w:szCs w:val="24"/>
        </w:rPr>
        <w:t>epheth</w:t>
      </w:r>
      <w:r w:rsidR="00B119AA" w:rsidRPr="001B4A86">
        <w:rPr>
          <w:rFonts w:ascii="Times New Roman" w:hAnsi="Times New Roman" w:cs="Times New Roman"/>
          <w:sz w:val="24"/>
          <w:szCs w:val="24"/>
        </w:rPr>
        <w:t>, q</w:t>
      </w:r>
      <w:r w:rsidR="00D70289" w:rsidRPr="001B4A86">
        <w:rPr>
          <w:rFonts w:ascii="Times New Roman" w:hAnsi="Times New Roman" w:cs="Times New Roman"/>
          <w:sz w:val="24"/>
          <w:szCs w:val="24"/>
        </w:rPr>
        <w:t>uarta est ista</w:t>
      </w:r>
      <w:r w:rsidR="00B119A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B119AA" w:rsidRPr="001B4A86">
        <w:rPr>
          <w:rFonts w:ascii="Times New Roman" w:hAnsi="Times New Roman" w:cs="Times New Roman"/>
          <w:sz w:val="24"/>
          <w:szCs w:val="24"/>
        </w:rPr>
        <w:t>q</w:t>
      </w:r>
      <w:r w:rsidR="00D70289" w:rsidRPr="001B4A86">
        <w:rPr>
          <w:rFonts w:ascii="Times New Roman" w:hAnsi="Times New Roman" w:cs="Times New Roman"/>
          <w:sz w:val="24"/>
          <w:szCs w:val="24"/>
        </w:rPr>
        <w:t xml:space="preserve">uinta </w:t>
      </w:r>
      <w:r w:rsidR="00B119AA" w:rsidRPr="001B4A86">
        <w:rPr>
          <w:rFonts w:ascii="Times New Roman" w:hAnsi="Times New Roman" w:cs="Times New Roman"/>
          <w:sz w:val="24"/>
          <w:szCs w:val="24"/>
        </w:rPr>
        <w:t>est Silo que similiter R</w:t>
      </w:r>
      <w:r w:rsidR="00D70289" w:rsidRPr="001B4A86">
        <w:rPr>
          <w:rFonts w:ascii="Times New Roman" w:hAnsi="Times New Roman" w:cs="Times New Roman"/>
          <w:sz w:val="24"/>
          <w:szCs w:val="24"/>
        </w:rPr>
        <w:t>ama dicitur</w:t>
      </w:r>
      <w:r w:rsidR="00B119A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Rama autem excelsum interpretatur et revera omnes iste ville in collibus excelsis sunt site</w:t>
      </w:r>
      <w:r w:rsidR="00B119AA" w:rsidRPr="001B4A86">
        <w:rPr>
          <w:rFonts w:ascii="Times New Roman" w:hAnsi="Times New Roman" w:cs="Times New Roman"/>
          <w:sz w:val="24"/>
          <w:szCs w:val="24"/>
        </w:rPr>
        <w:t>.</w:t>
      </w:r>
      <w:r w:rsidR="00DA0685" w:rsidRPr="001B4A86">
        <w:rPr>
          <w:rFonts w:ascii="Times New Roman" w:hAnsi="Times New Roman" w:cs="Times New Roman"/>
          <w:sz w:val="24"/>
          <w:szCs w:val="24"/>
        </w:rPr>
        <w:t xml:space="preserve"> </w:t>
      </w:r>
    </w:p>
    <w:p w14:paraId="3E0110C2" w14:textId="19023F27" w:rsidR="00B119AA" w:rsidRPr="001B4A86" w:rsidRDefault="00791F44"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R</w:t>
      </w:r>
      <w:r w:rsidR="00D70289" w:rsidRPr="001B4A86">
        <w:rPr>
          <w:rFonts w:ascii="Times New Roman" w:hAnsi="Times New Roman" w:cs="Times New Roman"/>
          <w:sz w:val="24"/>
          <w:szCs w:val="24"/>
        </w:rPr>
        <w:t xml:space="preserve">ama ad 2 leucas contra austrum </w:t>
      </w:r>
      <w:r w:rsidRPr="001B4A86">
        <w:rPr>
          <w:rFonts w:ascii="Times New Roman" w:hAnsi="Times New Roman" w:cs="Times New Roman"/>
          <w:sz w:val="24"/>
          <w:szCs w:val="24"/>
        </w:rPr>
        <w:t xml:space="preserve">est civitas illa </w:t>
      </w:r>
      <w:r w:rsidR="00517E1D">
        <w:rPr>
          <w:rFonts w:ascii="Times New Roman" w:hAnsi="Times New Roman" w:cs="Times New Roman"/>
          <w:sz w:val="24"/>
          <w:szCs w:val="24"/>
        </w:rPr>
        <w:t>glossa sa</w:t>
      </w:r>
      <w:r w:rsidR="0070466C">
        <w:rPr>
          <w:rStyle w:val="FootnoteReference"/>
          <w:rFonts w:ascii="Times New Roman" w:hAnsi="Times New Roman" w:cs="Times New Roman"/>
          <w:sz w:val="24"/>
          <w:szCs w:val="24"/>
        </w:rPr>
        <w:footnoteReference w:id="32"/>
      </w:r>
      <w:r w:rsidR="0070466C">
        <w:rPr>
          <w:rFonts w:ascii="Times New Roman" w:hAnsi="Times New Roman" w:cs="Times New Roman"/>
          <w:sz w:val="24"/>
          <w:szCs w:val="24"/>
        </w:rPr>
        <w:t xml:space="preserve"> </w:t>
      </w:r>
      <w:r w:rsidR="00B119AA" w:rsidRPr="001B4A86">
        <w:rPr>
          <w:rFonts w:ascii="Times New Roman" w:hAnsi="Times New Roman" w:cs="Times New Roman"/>
          <w:sz w:val="24"/>
          <w:szCs w:val="24"/>
        </w:rPr>
        <w:t>I</w:t>
      </w:r>
      <w:r w:rsidR="00D70289" w:rsidRPr="001B4A86">
        <w:rPr>
          <w:rFonts w:ascii="Times New Roman" w:hAnsi="Times New Roman" w:cs="Times New Roman"/>
          <w:sz w:val="24"/>
          <w:szCs w:val="24"/>
        </w:rPr>
        <w:t>erusalem</w:t>
      </w:r>
      <w:r w:rsidR="00B119A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de qua ad presens nichil </w:t>
      </w:r>
      <w:r w:rsidRPr="001B4A86">
        <w:rPr>
          <w:rFonts w:ascii="Times New Roman" w:hAnsi="Times New Roman" w:cs="Times New Roman"/>
          <w:sz w:val="24"/>
          <w:szCs w:val="24"/>
        </w:rPr>
        <w:t>scribo</w:t>
      </w:r>
      <w:r w:rsidR="00B119AA" w:rsidRPr="001B4A86">
        <w:rPr>
          <w:rFonts w:ascii="Times New Roman" w:hAnsi="Times New Roman" w:cs="Times New Roman"/>
          <w:sz w:val="24"/>
          <w:szCs w:val="24"/>
        </w:rPr>
        <w:t>, volens redire per S</w:t>
      </w:r>
      <w:r w:rsidR="00D70289" w:rsidRPr="001B4A86">
        <w:rPr>
          <w:rFonts w:ascii="Times New Roman" w:hAnsi="Times New Roman" w:cs="Times New Roman"/>
          <w:sz w:val="24"/>
          <w:szCs w:val="24"/>
        </w:rPr>
        <w:t>ychem et primo</w:t>
      </w:r>
      <w:r w:rsidR="00E0492A">
        <w:rPr>
          <w:rStyle w:val="FootnoteReference"/>
          <w:rFonts w:ascii="Times New Roman" w:hAnsi="Times New Roman" w:cs="Times New Roman"/>
          <w:sz w:val="24"/>
          <w:szCs w:val="24"/>
        </w:rPr>
        <w:footnoteReference w:id="33"/>
      </w:r>
      <w:r w:rsidR="00D70289" w:rsidRPr="001B4A86">
        <w:rPr>
          <w:rFonts w:ascii="Times New Roman" w:hAnsi="Times New Roman" w:cs="Times New Roman"/>
          <w:sz w:val="24"/>
          <w:szCs w:val="24"/>
        </w:rPr>
        <w:t xml:space="preserve"> civitates colligere de angulo montis</w:t>
      </w:r>
      <w:r w:rsidR="00E0492A">
        <w:rPr>
          <w:rStyle w:val="FootnoteReference"/>
          <w:rFonts w:ascii="Times New Roman" w:hAnsi="Times New Roman" w:cs="Times New Roman"/>
          <w:sz w:val="24"/>
          <w:szCs w:val="24"/>
        </w:rPr>
        <w:footnoteReference w:id="34"/>
      </w:r>
      <w:r w:rsidR="00D70289" w:rsidRPr="001B4A86">
        <w:rPr>
          <w:rFonts w:ascii="Times New Roman" w:hAnsi="Times New Roman" w:cs="Times New Roman"/>
          <w:sz w:val="24"/>
          <w:szCs w:val="24"/>
        </w:rPr>
        <w:t xml:space="preserve"> </w:t>
      </w:r>
      <w:r w:rsidR="00B119AA" w:rsidRPr="001B4A86">
        <w:rPr>
          <w:rFonts w:ascii="Times New Roman" w:hAnsi="Times New Roman" w:cs="Times New Roman"/>
          <w:sz w:val="24"/>
          <w:szCs w:val="24"/>
        </w:rPr>
        <w:t>E</w:t>
      </w:r>
      <w:r w:rsidR="00D70289" w:rsidRPr="001B4A86">
        <w:rPr>
          <w:rFonts w:ascii="Times New Roman" w:hAnsi="Times New Roman" w:cs="Times New Roman"/>
          <w:sz w:val="24"/>
          <w:szCs w:val="24"/>
        </w:rPr>
        <w:t>ffraym</w:t>
      </w:r>
      <w:r w:rsidR="00B119A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resumere</w:t>
      </w:r>
      <w:r w:rsidR="006446AE">
        <w:rPr>
          <w:rFonts w:ascii="Times New Roman" w:hAnsi="Times New Roman" w:cs="Times New Roman"/>
          <w:sz w:val="24"/>
          <w:szCs w:val="24"/>
        </w:rPr>
        <w:t xml:space="preserve">, </w:t>
      </w:r>
      <w:r w:rsidR="00D70289" w:rsidRPr="001B4A86">
        <w:rPr>
          <w:rFonts w:ascii="Times New Roman" w:hAnsi="Times New Roman" w:cs="Times New Roman"/>
          <w:sz w:val="24"/>
          <w:szCs w:val="24"/>
        </w:rPr>
        <w:t xml:space="preserve"> que dimisi</w:t>
      </w:r>
      <w:r w:rsidR="00B119AA" w:rsidRPr="001B4A86">
        <w:rPr>
          <w:rFonts w:ascii="Times New Roman" w:hAnsi="Times New Roman" w:cs="Times New Roman"/>
          <w:sz w:val="24"/>
          <w:szCs w:val="24"/>
        </w:rPr>
        <w:t>.</w:t>
      </w:r>
    </w:p>
    <w:p w14:paraId="309929A7" w14:textId="4B755B25" w:rsidR="00B119AA" w:rsidRPr="001B4A86" w:rsidRDefault="00B119AA"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S</w:t>
      </w:r>
      <w:r w:rsidR="00D70289" w:rsidRPr="001B4A86">
        <w:rPr>
          <w:rFonts w:ascii="Times New Roman" w:hAnsi="Times New Roman" w:cs="Times New Roman"/>
          <w:sz w:val="24"/>
          <w:szCs w:val="24"/>
        </w:rPr>
        <w:t xml:space="preserve">ychem igitur procedendo contra orientem </w:t>
      </w:r>
      <w:r w:rsidR="00791F44" w:rsidRPr="001B4A86">
        <w:rPr>
          <w:rFonts w:ascii="Times New Roman" w:hAnsi="Times New Roman" w:cs="Times New Roman"/>
          <w:sz w:val="24"/>
          <w:szCs w:val="24"/>
        </w:rPr>
        <w:t>ad Iordanem primo</w:t>
      </w:r>
      <w:r w:rsidRPr="001B4A86">
        <w:rPr>
          <w:rFonts w:ascii="Times New Roman" w:hAnsi="Times New Roman" w:cs="Times New Roman"/>
          <w:sz w:val="24"/>
          <w:szCs w:val="24"/>
        </w:rPr>
        <w:t xml:space="preserve"> 4 leucis est E</w:t>
      </w:r>
      <w:r w:rsidR="00D70289" w:rsidRPr="001B4A86">
        <w:rPr>
          <w:rFonts w:ascii="Times New Roman" w:hAnsi="Times New Roman" w:cs="Times New Roman"/>
          <w:sz w:val="24"/>
          <w:szCs w:val="24"/>
        </w:rPr>
        <w:t>nnom oppidum valde bonum ameno loco situm</w:t>
      </w:r>
      <w:r w:rsidR="00C90C6A">
        <w:rPr>
          <w:rFonts w:ascii="Times New Roman" w:hAnsi="Times New Roman" w:cs="Times New Roman"/>
          <w:sz w:val="24"/>
          <w:szCs w:val="24"/>
        </w:rPr>
        <w:t>,</w:t>
      </w:r>
      <w:r w:rsidR="00D70289" w:rsidRPr="001B4A86">
        <w:rPr>
          <w:rFonts w:ascii="Times New Roman" w:hAnsi="Times New Roman" w:cs="Times New Roman"/>
          <w:sz w:val="24"/>
          <w:szCs w:val="24"/>
        </w:rPr>
        <w:t xml:space="preserve"> habundans omnibus bonis mundi et fuit </w:t>
      </w:r>
      <w:r w:rsidRPr="001B4A86">
        <w:rPr>
          <w:rFonts w:ascii="Times New Roman" w:hAnsi="Times New Roman" w:cs="Times New Roman"/>
          <w:sz w:val="24"/>
          <w:szCs w:val="24"/>
        </w:rPr>
        <w:t>de sorte Effraym.</w:t>
      </w:r>
      <w:r w:rsidR="009D3AF2" w:rsidRPr="001B4A86">
        <w:rPr>
          <w:rFonts w:ascii="Times New Roman" w:hAnsi="Times New Roman" w:cs="Times New Roman"/>
          <w:sz w:val="24"/>
          <w:szCs w:val="24"/>
        </w:rPr>
        <w:t xml:space="preserve"> De E</w:t>
      </w:r>
      <w:r w:rsidR="00D70289" w:rsidRPr="001B4A86">
        <w:rPr>
          <w:rFonts w:ascii="Times New Roman" w:hAnsi="Times New Roman" w:cs="Times New Roman"/>
          <w:sz w:val="24"/>
          <w:szCs w:val="24"/>
        </w:rPr>
        <w:t xml:space="preserve">nnom ad 4 leucas contra orientem in descensu montis </w:t>
      </w:r>
      <w:r w:rsidRPr="001B4A86">
        <w:rPr>
          <w:rFonts w:ascii="Times New Roman" w:hAnsi="Times New Roman" w:cs="Times New Roman"/>
          <w:sz w:val="24"/>
          <w:szCs w:val="24"/>
        </w:rPr>
        <w:t>Effraym 2 leucis a Iordane in campestribus est F</w:t>
      </w:r>
      <w:r w:rsidR="00D70289" w:rsidRPr="001B4A86">
        <w:rPr>
          <w:rFonts w:ascii="Times New Roman" w:hAnsi="Times New Roman" w:cs="Times New Roman"/>
          <w:sz w:val="24"/>
          <w:szCs w:val="24"/>
        </w:rPr>
        <w:t>esech casale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ubi </w:t>
      </w:r>
      <w:r w:rsidRPr="001B4A86">
        <w:rPr>
          <w:rFonts w:ascii="Times New Roman" w:hAnsi="Times New Roman" w:cs="Times New Roman"/>
          <w:sz w:val="24"/>
          <w:szCs w:val="24"/>
        </w:rPr>
        <w:t>torrens K</w:t>
      </w:r>
      <w:r w:rsidR="00D70289" w:rsidRPr="001B4A86">
        <w:rPr>
          <w:rFonts w:ascii="Times New Roman" w:hAnsi="Times New Roman" w:cs="Times New Roman"/>
          <w:sz w:val="24"/>
          <w:szCs w:val="24"/>
        </w:rPr>
        <w:t xml:space="preserve">arith descendit de monte </w:t>
      </w:r>
      <w:r w:rsidRPr="001B4A86">
        <w:rPr>
          <w:rFonts w:ascii="Times New Roman" w:hAnsi="Times New Roman" w:cs="Times New Roman"/>
          <w:sz w:val="24"/>
          <w:szCs w:val="24"/>
        </w:rPr>
        <w:t>in quo loco mansit H</w:t>
      </w:r>
      <w:r w:rsidR="00D70289" w:rsidRPr="001B4A86">
        <w:rPr>
          <w:rFonts w:ascii="Times New Roman" w:hAnsi="Times New Roman" w:cs="Times New Roman"/>
          <w:sz w:val="24"/>
          <w:szCs w:val="24"/>
        </w:rPr>
        <w:t>elyas quando corui</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deferebant ei cibum mane et vespere</w:t>
      </w:r>
      <w:r w:rsidRPr="001B4A86">
        <w:rPr>
          <w:rFonts w:ascii="Times New Roman" w:hAnsi="Times New Roman" w:cs="Times New Roman"/>
          <w:sz w:val="24"/>
          <w:szCs w:val="24"/>
        </w:rPr>
        <w:t>.</w:t>
      </w:r>
    </w:p>
    <w:p w14:paraId="12AE464E" w14:textId="668438AF" w:rsidR="00B8753B" w:rsidRPr="001B4A86" w:rsidRDefault="18CC9C4B" w:rsidP="00CB20ED">
      <w:pPr>
        <w:spacing w:line="360" w:lineRule="auto"/>
        <w:ind w:firstLine="720"/>
        <w:rPr>
          <w:rFonts w:ascii="Times New Roman" w:hAnsi="Times New Roman" w:cs="Times New Roman"/>
          <w:sz w:val="24"/>
          <w:szCs w:val="24"/>
        </w:rPr>
      </w:pPr>
      <w:r w:rsidRPr="18CC9C4B">
        <w:rPr>
          <w:rFonts w:ascii="Times New Roman" w:hAnsi="Times New Roman" w:cs="Times New Roman"/>
          <w:sz w:val="24"/>
          <w:szCs w:val="24"/>
        </w:rPr>
        <w:t xml:space="preserve">De Phesech ad sinistram 1 leuca versus terram Taphue est castrum Doch in quo Ptolomeus filius Abobi insidiose cepit Symonem Machabeum. In loco isto multum plane videtur terra Esebon et montana Moab, Mons Abarim et Phasca et Nebo, et descenditur hic in campestria Iordanis. Et sunt deinceps loca plana usque in Jericho et ultra per totum descensum Iordanis usque ad Mare Salivarum. </w:t>
      </w:r>
    </w:p>
    <w:p w14:paraId="2BE266BE" w14:textId="216B6109" w:rsidR="007A4542" w:rsidRPr="001B4A86" w:rsidRDefault="007A4542"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Montes eciam Abarim et Phagor et Phasca et N</w:t>
      </w:r>
      <w:r w:rsidR="00D70289" w:rsidRPr="001B4A86">
        <w:rPr>
          <w:rFonts w:ascii="Times New Roman" w:hAnsi="Times New Roman" w:cs="Times New Roman"/>
          <w:sz w:val="24"/>
          <w:szCs w:val="24"/>
        </w:rPr>
        <w:t>obo sunt di</w:t>
      </w:r>
      <w:r w:rsidR="00AB0233" w:rsidRPr="001B4A86">
        <w:rPr>
          <w:rFonts w:ascii="Times New Roman" w:hAnsi="Times New Roman" w:cs="Times New Roman"/>
          <w:sz w:val="24"/>
          <w:szCs w:val="24"/>
        </w:rPr>
        <w:t>recte contra locum istum ultra M</w:t>
      </w:r>
      <w:r w:rsidR="00D70289" w:rsidRPr="001B4A86">
        <w:rPr>
          <w:rFonts w:ascii="Times New Roman" w:hAnsi="Times New Roman" w:cs="Times New Roman"/>
          <w:sz w:val="24"/>
          <w:szCs w:val="24"/>
        </w:rPr>
        <w:t>are Iordanis</w:t>
      </w:r>
      <w:r w:rsidRPr="001B4A86">
        <w:rPr>
          <w:rFonts w:ascii="Times New Roman" w:hAnsi="Times New Roman" w:cs="Times New Roman"/>
          <w:sz w:val="24"/>
          <w:szCs w:val="24"/>
        </w:rPr>
        <w:t>.</w:t>
      </w:r>
      <w:r w:rsidR="00B8753B" w:rsidRPr="001B4A86">
        <w:rPr>
          <w:rFonts w:ascii="Times New Roman" w:hAnsi="Times New Roman" w:cs="Times New Roman"/>
          <w:sz w:val="24"/>
          <w:szCs w:val="24"/>
        </w:rPr>
        <w:t xml:space="preserve"> Sciendu</w:t>
      </w:r>
      <w:r w:rsidR="00D70289" w:rsidRPr="001B4A86">
        <w:rPr>
          <w:rFonts w:ascii="Times New Roman" w:hAnsi="Times New Roman" w:cs="Times New Roman"/>
          <w:sz w:val="24"/>
          <w:szCs w:val="24"/>
        </w:rPr>
        <w:t xml:space="preserve">m etiam quod ab </w:t>
      </w:r>
      <w:r w:rsidRPr="001B4A86">
        <w:rPr>
          <w:rFonts w:ascii="Times New Roman" w:hAnsi="Times New Roman" w:cs="Times New Roman"/>
          <w:sz w:val="24"/>
          <w:szCs w:val="24"/>
        </w:rPr>
        <w:t>ortu Iordanis sub monte L</w:t>
      </w:r>
      <w:r w:rsidR="00D70289" w:rsidRPr="001B4A86">
        <w:rPr>
          <w:rFonts w:ascii="Times New Roman" w:hAnsi="Times New Roman" w:cs="Times New Roman"/>
          <w:sz w:val="24"/>
          <w:szCs w:val="24"/>
        </w:rPr>
        <w:t xml:space="preserve">ibano usque </w:t>
      </w:r>
      <w:r w:rsidRPr="001B4A86">
        <w:rPr>
          <w:rFonts w:ascii="Times New Roman" w:hAnsi="Times New Roman" w:cs="Times New Roman"/>
          <w:sz w:val="24"/>
          <w:szCs w:val="24"/>
        </w:rPr>
        <w:t>ad desertum P</w:t>
      </w:r>
      <w:r w:rsidR="00D70289" w:rsidRPr="001B4A86">
        <w:rPr>
          <w:rFonts w:ascii="Times New Roman" w:hAnsi="Times New Roman" w:cs="Times New Roman"/>
          <w:sz w:val="24"/>
          <w:szCs w:val="24"/>
        </w:rPr>
        <w:t>haran fere per centum miliaria et amplius ipse Iordanis in utroque litore campos latos et amenos habet</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postea idem campi circumdantur montibus alti</w:t>
      </w:r>
      <w:r w:rsidR="00AB0233" w:rsidRPr="001B4A86">
        <w:rPr>
          <w:rFonts w:ascii="Times New Roman" w:hAnsi="Times New Roman" w:cs="Times New Roman"/>
          <w:sz w:val="24"/>
          <w:szCs w:val="24"/>
        </w:rPr>
        <w:t>ssimis hinc inde usque ad M</w:t>
      </w:r>
      <w:r w:rsidR="007242EF" w:rsidRPr="001B4A86">
        <w:rPr>
          <w:rFonts w:ascii="Times New Roman" w:hAnsi="Times New Roman" w:cs="Times New Roman"/>
          <w:sz w:val="24"/>
          <w:szCs w:val="24"/>
        </w:rPr>
        <w:t>are R</w:t>
      </w:r>
      <w:r w:rsidR="00D70289" w:rsidRPr="001B4A86">
        <w:rPr>
          <w:rFonts w:ascii="Times New Roman" w:hAnsi="Times New Roman" w:cs="Times New Roman"/>
          <w:sz w:val="24"/>
          <w:szCs w:val="24"/>
        </w:rPr>
        <w:t>ubrum</w:t>
      </w:r>
      <w:r w:rsidRPr="001B4A86">
        <w:rPr>
          <w:rFonts w:ascii="Times New Roman" w:hAnsi="Times New Roman" w:cs="Times New Roman"/>
          <w:sz w:val="24"/>
          <w:szCs w:val="24"/>
        </w:rPr>
        <w:t>.</w:t>
      </w:r>
    </w:p>
    <w:p w14:paraId="5C37591A" w14:textId="6047D256" w:rsidR="007A4542" w:rsidRPr="001B4A86" w:rsidRDefault="007A4542"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P</w:t>
      </w:r>
      <w:r w:rsidR="00D70289" w:rsidRPr="001B4A86">
        <w:rPr>
          <w:rFonts w:ascii="Times New Roman" w:hAnsi="Times New Roman" w:cs="Times New Roman"/>
          <w:sz w:val="24"/>
          <w:szCs w:val="24"/>
        </w:rPr>
        <w:t>hesech fere contra austrum sed tamen declinando parum ad orientem ad</w:t>
      </w:r>
      <w:r w:rsidRPr="001B4A86">
        <w:rPr>
          <w:rFonts w:ascii="Times New Roman" w:hAnsi="Times New Roman" w:cs="Times New Roman"/>
          <w:sz w:val="24"/>
          <w:szCs w:val="24"/>
        </w:rPr>
        <w:t xml:space="preserve"> </w:t>
      </w:r>
      <w:r w:rsidR="003023A3" w:rsidRPr="001B4A86">
        <w:rPr>
          <w:rFonts w:ascii="Times New Roman" w:hAnsi="Times New Roman" w:cs="Times New Roman"/>
          <w:sz w:val="24"/>
          <w:szCs w:val="24"/>
        </w:rPr>
        <w:t>5</w:t>
      </w:r>
      <w:r w:rsidRPr="001B4A86">
        <w:rPr>
          <w:rFonts w:ascii="Times New Roman" w:hAnsi="Times New Roman" w:cs="Times New Roman"/>
          <w:sz w:val="24"/>
          <w:szCs w:val="24"/>
        </w:rPr>
        <w:t xml:space="preserve"> leucas est locus G</w:t>
      </w:r>
      <w:r w:rsidR="00D70289" w:rsidRPr="001B4A86">
        <w:rPr>
          <w:rFonts w:ascii="Times New Roman" w:hAnsi="Times New Roman" w:cs="Times New Roman"/>
          <w:sz w:val="24"/>
          <w:szCs w:val="24"/>
        </w:rPr>
        <w:t xml:space="preserve">algale ubi longo tempore castra metati sunt </w:t>
      </w:r>
      <w:r w:rsidRPr="001B4A86">
        <w:rPr>
          <w:rFonts w:ascii="Times New Roman" w:hAnsi="Times New Roman" w:cs="Times New Roman"/>
          <w:sz w:val="24"/>
          <w:szCs w:val="24"/>
        </w:rPr>
        <w:t>filii I</w:t>
      </w:r>
      <w:r w:rsidR="00D70289" w:rsidRPr="001B4A86">
        <w:rPr>
          <w:rFonts w:ascii="Times New Roman" w:hAnsi="Times New Roman" w:cs="Times New Roman"/>
          <w:sz w:val="24"/>
          <w:szCs w:val="24"/>
        </w:rPr>
        <w:t>srael transito Iordane et fuerunt ibidem quidam ex eis circumcisi</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42DAB081" w14:textId="3C434D45" w:rsidR="00261A7F"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w:t>
      </w:r>
      <w:r w:rsidR="007A4542" w:rsidRPr="001B4A86">
        <w:rPr>
          <w:rFonts w:ascii="Times New Roman" w:hAnsi="Times New Roman" w:cs="Times New Roman"/>
          <w:sz w:val="24"/>
          <w:szCs w:val="24"/>
        </w:rPr>
        <w:t xml:space="preserve"> </w:t>
      </w:r>
      <w:r w:rsidR="00344BE4" w:rsidRPr="001B4A86">
        <w:rPr>
          <w:rFonts w:ascii="Times New Roman" w:hAnsi="Times New Roman" w:cs="Times New Roman"/>
          <w:b/>
          <w:bCs/>
          <w:sz w:val="24"/>
          <w:szCs w:val="24"/>
        </w:rPr>
        <w:t>(20r)</w:t>
      </w:r>
      <w:r w:rsidR="00344BE4" w:rsidRPr="001B4A86">
        <w:rPr>
          <w:rFonts w:ascii="Times New Roman" w:hAnsi="Times New Roman" w:cs="Times New Roman"/>
          <w:sz w:val="24"/>
          <w:szCs w:val="24"/>
        </w:rPr>
        <w:t xml:space="preserve"> </w:t>
      </w:r>
      <w:r w:rsidR="00D31970" w:rsidRPr="001B4A86">
        <w:rPr>
          <w:rFonts w:ascii="Times New Roman" w:hAnsi="Times New Roman" w:cs="Times New Roman"/>
          <w:sz w:val="24"/>
          <w:szCs w:val="24"/>
        </w:rPr>
        <w:t>G</w:t>
      </w:r>
      <w:r w:rsidRPr="001B4A86">
        <w:rPr>
          <w:rFonts w:ascii="Times New Roman" w:hAnsi="Times New Roman" w:cs="Times New Roman"/>
          <w:sz w:val="24"/>
          <w:szCs w:val="24"/>
        </w:rPr>
        <w:t xml:space="preserve">algalis ad dimidiam leucam eundo </w:t>
      </w:r>
      <w:r w:rsidR="00D31970" w:rsidRPr="001B4A86">
        <w:rPr>
          <w:rFonts w:ascii="Times New Roman" w:hAnsi="Times New Roman" w:cs="Times New Roman"/>
          <w:sz w:val="24"/>
          <w:szCs w:val="24"/>
        </w:rPr>
        <w:t>in I</w:t>
      </w:r>
      <w:r w:rsidRPr="001B4A86">
        <w:rPr>
          <w:rFonts w:ascii="Times New Roman" w:hAnsi="Times New Roman" w:cs="Times New Roman"/>
          <w:sz w:val="24"/>
          <w:szCs w:val="24"/>
        </w:rPr>
        <w:t>ericho a</w:t>
      </w:r>
      <w:r w:rsidR="00D31970" w:rsidRPr="001B4A86">
        <w:rPr>
          <w:rFonts w:ascii="Times New Roman" w:hAnsi="Times New Roman" w:cs="Times New Roman"/>
          <w:sz w:val="24"/>
          <w:szCs w:val="24"/>
        </w:rPr>
        <w:t>d dextram iuxta viam est mons</w:t>
      </w:r>
      <w:r w:rsidR="00DA0685" w:rsidRPr="001B4A86">
        <w:rPr>
          <w:rFonts w:ascii="Times New Roman" w:hAnsi="Times New Roman" w:cs="Times New Roman"/>
          <w:sz w:val="24"/>
          <w:szCs w:val="24"/>
        </w:rPr>
        <w:t xml:space="preserve"> </w:t>
      </w:r>
      <w:r w:rsidR="00D31970" w:rsidRPr="001B4A86">
        <w:rPr>
          <w:rFonts w:ascii="Times New Roman" w:hAnsi="Times New Roman" w:cs="Times New Roman"/>
          <w:sz w:val="24"/>
          <w:szCs w:val="24"/>
        </w:rPr>
        <w:t>Q</w:t>
      </w:r>
      <w:r w:rsidRPr="001B4A86">
        <w:rPr>
          <w:rFonts w:ascii="Times New Roman" w:hAnsi="Times New Roman" w:cs="Times New Roman"/>
          <w:sz w:val="24"/>
          <w:szCs w:val="24"/>
        </w:rPr>
        <w:t>uarentena dictus</w:t>
      </w:r>
      <w:r w:rsidR="00D31970" w:rsidRPr="001B4A86">
        <w:rPr>
          <w:rFonts w:ascii="Times New Roman" w:hAnsi="Times New Roman" w:cs="Times New Roman"/>
          <w:sz w:val="24"/>
          <w:szCs w:val="24"/>
        </w:rPr>
        <w:t>,</w:t>
      </w:r>
      <w:r w:rsidRPr="001B4A86">
        <w:rPr>
          <w:rFonts w:ascii="Times New Roman" w:hAnsi="Times New Roman" w:cs="Times New Roman"/>
          <w:sz w:val="24"/>
          <w:szCs w:val="24"/>
        </w:rPr>
        <w:t xml:space="preserve"> ubi dominus </w:t>
      </w:r>
      <w:r w:rsidR="00FA0D40" w:rsidRPr="001B4A86">
        <w:rPr>
          <w:rFonts w:ascii="Times New Roman" w:hAnsi="Times New Roman" w:cs="Times New Roman"/>
          <w:sz w:val="24"/>
          <w:szCs w:val="24"/>
        </w:rPr>
        <w:t>40</w:t>
      </w:r>
      <w:r w:rsidRPr="001B4A86">
        <w:rPr>
          <w:rFonts w:ascii="Times New Roman" w:hAnsi="Times New Roman" w:cs="Times New Roman"/>
          <w:sz w:val="24"/>
          <w:szCs w:val="24"/>
        </w:rPr>
        <w:t xml:space="preserve"> diebus et noctibus ieiunavit</w:t>
      </w:r>
      <w:r w:rsidR="00D31970" w:rsidRPr="001B4A86">
        <w:rPr>
          <w:rFonts w:ascii="Times New Roman" w:hAnsi="Times New Roman" w:cs="Times New Roman"/>
          <w:sz w:val="24"/>
          <w:szCs w:val="24"/>
        </w:rPr>
        <w:t>,</w:t>
      </w:r>
      <w:r w:rsidRPr="001B4A86">
        <w:rPr>
          <w:rFonts w:ascii="Times New Roman" w:hAnsi="Times New Roman" w:cs="Times New Roman"/>
          <w:sz w:val="24"/>
          <w:szCs w:val="24"/>
        </w:rPr>
        <w:t xml:space="preserve"> altus nimis et difficilis ad ascendendum</w:t>
      </w:r>
      <w:r w:rsidR="00D31970" w:rsidRPr="001B4A86">
        <w:rPr>
          <w:rFonts w:ascii="Times New Roman" w:hAnsi="Times New Roman" w:cs="Times New Roman"/>
          <w:sz w:val="24"/>
          <w:szCs w:val="24"/>
        </w:rPr>
        <w:t>. S</w:t>
      </w:r>
      <w:r w:rsidRPr="001B4A86">
        <w:rPr>
          <w:rFonts w:ascii="Times New Roman" w:hAnsi="Times New Roman" w:cs="Times New Roman"/>
          <w:sz w:val="24"/>
          <w:szCs w:val="24"/>
        </w:rPr>
        <w:t>ed temptatus in alio monte qui per 2 leucas distat ab isto supra in de</w:t>
      </w:r>
      <w:r w:rsidR="00D31970" w:rsidRPr="001B4A86">
        <w:rPr>
          <w:rFonts w:ascii="Times New Roman" w:hAnsi="Times New Roman" w:cs="Times New Roman"/>
          <w:sz w:val="24"/>
          <w:szCs w:val="24"/>
        </w:rPr>
        <w:t>serto a latere B</w:t>
      </w:r>
      <w:r w:rsidRPr="001B4A86">
        <w:rPr>
          <w:rFonts w:ascii="Times New Roman" w:hAnsi="Times New Roman" w:cs="Times New Roman"/>
          <w:sz w:val="24"/>
          <w:szCs w:val="24"/>
        </w:rPr>
        <w:t xml:space="preserve">ethel et </w:t>
      </w:r>
      <w:r w:rsidR="00D31970" w:rsidRPr="001B4A86">
        <w:rPr>
          <w:rFonts w:ascii="Times New Roman" w:hAnsi="Times New Roman" w:cs="Times New Roman"/>
          <w:sz w:val="24"/>
          <w:szCs w:val="24"/>
        </w:rPr>
        <w:t>H</w:t>
      </w:r>
      <w:r w:rsidRPr="001B4A86">
        <w:rPr>
          <w:rFonts w:ascii="Times New Roman" w:hAnsi="Times New Roman" w:cs="Times New Roman"/>
          <w:sz w:val="24"/>
          <w:szCs w:val="24"/>
        </w:rPr>
        <w:t>ay australi</w:t>
      </w:r>
      <w:r w:rsidR="00D31970" w:rsidRPr="001B4A86">
        <w:rPr>
          <w:rFonts w:ascii="Times New Roman" w:hAnsi="Times New Roman" w:cs="Times New Roman"/>
          <w:sz w:val="24"/>
          <w:szCs w:val="24"/>
        </w:rPr>
        <w:t xml:space="preserve">. </w:t>
      </w:r>
    </w:p>
    <w:p w14:paraId="1EC0B313" w14:textId="60CC4ABD" w:rsidR="00D31970" w:rsidRPr="001B4A86" w:rsidRDefault="18CC9C4B" w:rsidP="00CB20ED">
      <w:pPr>
        <w:spacing w:line="360" w:lineRule="auto"/>
        <w:ind w:firstLine="720"/>
        <w:rPr>
          <w:rFonts w:ascii="Times New Roman" w:hAnsi="Times New Roman" w:cs="Times New Roman"/>
          <w:sz w:val="24"/>
          <w:szCs w:val="24"/>
        </w:rPr>
      </w:pPr>
      <w:r w:rsidRPr="18CC9C4B">
        <w:rPr>
          <w:rFonts w:ascii="Times New Roman" w:hAnsi="Times New Roman" w:cs="Times New Roman"/>
          <w:sz w:val="24"/>
          <w:szCs w:val="24"/>
        </w:rPr>
        <w:t xml:space="preserve">Subter Quarentenam fere quantum bis iacere potest arcus oritur fons helysey et effluit, cuius aquas sanavit Heliseus quia amare erant et steriles. Hic fluit iuxta locum Galgale a parte australi, et impellit ibidem magna molendina et postea divisus in rivos plures rigat calamellas et ortos et iardinos iuxta Jericho et infra et fluit in Iordanem. </w:t>
      </w:r>
    </w:p>
    <w:p w14:paraId="7FF45E2D" w14:textId="77777777" w:rsidR="00261A7F"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Iuxta </w:t>
      </w:r>
      <w:r w:rsidR="00D31970" w:rsidRPr="001B4A86">
        <w:rPr>
          <w:rFonts w:ascii="Times New Roman" w:hAnsi="Times New Roman" w:cs="Times New Roman"/>
          <w:sz w:val="24"/>
          <w:szCs w:val="24"/>
        </w:rPr>
        <w:t>G</w:t>
      </w:r>
      <w:r w:rsidRPr="001B4A86">
        <w:rPr>
          <w:rFonts w:ascii="Times New Roman" w:hAnsi="Times New Roman" w:cs="Times New Roman"/>
          <w:sz w:val="24"/>
          <w:szCs w:val="24"/>
        </w:rPr>
        <w:t>algala ad dimidiam le</w:t>
      </w:r>
      <w:r w:rsidR="00D31970" w:rsidRPr="001B4A86">
        <w:rPr>
          <w:rFonts w:ascii="Times New Roman" w:hAnsi="Times New Roman" w:cs="Times New Roman"/>
          <w:sz w:val="24"/>
          <w:szCs w:val="24"/>
        </w:rPr>
        <w:t>ucam contra austrum est vallis A</w:t>
      </w:r>
      <w:r w:rsidRPr="001B4A86">
        <w:rPr>
          <w:rFonts w:ascii="Times New Roman" w:hAnsi="Times New Roman" w:cs="Times New Roman"/>
          <w:sz w:val="24"/>
          <w:szCs w:val="24"/>
        </w:rPr>
        <w:t>chor sub monte ubi lapidatus fuit pro furto anathematis</w:t>
      </w:r>
      <w:r w:rsidR="00D31970" w:rsidRPr="001B4A86">
        <w:rPr>
          <w:rFonts w:ascii="Times New Roman" w:hAnsi="Times New Roman" w:cs="Times New Roman"/>
          <w:sz w:val="24"/>
          <w:szCs w:val="24"/>
        </w:rPr>
        <w:t>.</w:t>
      </w:r>
      <w:r w:rsidR="00904804" w:rsidRPr="001B4A86">
        <w:rPr>
          <w:rFonts w:ascii="Times New Roman" w:hAnsi="Times New Roman" w:cs="Times New Roman"/>
          <w:sz w:val="24"/>
          <w:szCs w:val="24"/>
        </w:rPr>
        <w:t xml:space="preserve"> </w:t>
      </w:r>
    </w:p>
    <w:p w14:paraId="48D07035" w14:textId="565DF6DA" w:rsidR="007242EF" w:rsidRPr="001B4A86" w:rsidRDefault="00904804"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G</w:t>
      </w:r>
      <w:r w:rsidR="00D70289" w:rsidRPr="001B4A86">
        <w:rPr>
          <w:rFonts w:ascii="Times New Roman" w:hAnsi="Times New Roman" w:cs="Times New Roman"/>
          <w:sz w:val="24"/>
          <w:szCs w:val="24"/>
        </w:rPr>
        <w:t>alg</w:t>
      </w:r>
      <w:r w:rsidRPr="001B4A86">
        <w:rPr>
          <w:rFonts w:ascii="Times New Roman" w:hAnsi="Times New Roman" w:cs="Times New Roman"/>
          <w:sz w:val="24"/>
          <w:szCs w:val="24"/>
        </w:rPr>
        <w:t>alis contra orientem</w:t>
      </w:r>
      <w:r w:rsidR="003023A3" w:rsidRPr="001B4A86">
        <w:rPr>
          <w:rFonts w:ascii="Times New Roman" w:hAnsi="Times New Roman" w:cs="Times New Roman"/>
          <w:sz w:val="24"/>
          <w:szCs w:val="24"/>
        </w:rPr>
        <w:t xml:space="preserve"> 1</w:t>
      </w:r>
      <w:r w:rsidRPr="001B4A86">
        <w:rPr>
          <w:rFonts w:ascii="Times New Roman" w:hAnsi="Times New Roman" w:cs="Times New Roman"/>
          <w:sz w:val="24"/>
          <w:szCs w:val="24"/>
        </w:rPr>
        <w:t xml:space="preserve"> leuca J</w:t>
      </w:r>
      <w:r w:rsidR="00D70289" w:rsidRPr="001B4A86">
        <w:rPr>
          <w:rFonts w:ascii="Times New Roman" w:hAnsi="Times New Roman" w:cs="Times New Roman"/>
          <w:sz w:val="24"/>
          <w:szCs w:val="24"/>
        </w:rPr>
        <w:t>ericho civitas sita est</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quondam gloriosa</w:t>
      </w:r>
      <w:r w:rsidRPr="001B4A86">
        <w:rPr>
          <w:rFonts w:ascii="Times New Roman" w:hAnsi="Times New Roman" w:cs="Times New Roman"/>
          <w:sz w:val="24"/>
          <w:szCs w:val="24"/>
        </w:rPr>
        <w:t>. N</w:t>
      </w:r>
      <w:r w:rsidR="00D70289" w:rsidRPr="001B4A86">
        <w:rPr>
          <w:rFonts w:ascii="Times New Roman" w:hAnsi="Times New Roman" w:cs="Times New Roman"/>
          <w:sz w:val="24"/>
          <w:szCs w:val="24"/>
        </w:rPr>
        <w:t>unc vix habet 8 domos et sunt ibi vix vestigia vilis ville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omnia monumenta sacrorum locorum in ea penitus sunt deleta</w:t>
      </w:r>
      <w:r w:rsidRPr="001B4A86">
        <w:rPr>
          <w:rFonts w:ascii="Times New Roman" w:hAnsi="Times New Roman" w:cs="Times New Roman"/>
          <w:sz w:val="24"/>
          <w:szCs w:val="24"/>
        </w:rPr>
        <w:t xml:space="preserve">. </w:t>
      </w:r>
    </w:p>
    <w:p w14:paraId="4FC48069" w14:textId="435B02D7" w:rsidR="00904804" w:rsidRPr="001B4A86" w:rsidRDefault="00904804"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I</w:t>
      </w:r>
      <w:r w:rsidR="00D70289" w:rsidRPr="001B4A86">
        <w:rPr>
          <w:rFonts w:ascii="Times New Roman" w:hAnsi="Times New Roman" w:cs="Times New Roman"/>
          <w:sz w:val="24"/>
          <w:szCs w:val="24"/>
        </w:rPr>
        <w:t xml:space="preserve">ericho 2 </w:t>
      </w:r>
      <w:r w:rsidRPr="001B4A86">
        <w:rPr>
          <w:rFonts w:ascii="Times New Roman" w:hAnsi="Times New Roman" w:cs="Times New Roman"/>
          <w:sz w:val="24"/>
          <w:szCs w:val="24"/>
        </w:rPr>
        <w:t>leuce sunt ad I</w:t>
      </w:r>
      <w:r w:rsidR="00D70289" w:rsidRPr="001B4A86">
        <w:rPr>
          <w:rFonts w:ascii="Times New Roman" w:hAnsi="Times New Roman" w:cs="Times New Roman"/>
          <w:sz w:val="24"/>
          <w:szCs w:val="24"/>
        </w:rPr>
        <w:t xml:space="preserve">ordanem ubi est capella in honore sancti Iohannis </w:t>
      </w:r>
      <w:r w:rsidR="002F7EC4" w:rsidRPr="001B4A86">
        <w:rPr>
          <w:rFonts w:ascii="Times New Roman" w:hAnsi="Times New Roman" w:cs="Times New Roman"/>
          <w:sz w:val="24"/>
          <w:szCs w:val="24"/>
        </w:rPr>
        <w:t>B</w:t>
      </w:r>
      <w:r w:rsidR="00D70289" w:rsidRPr="001B4A86">
        <w:rPr>
          <w:rFonts w:ascii="Times New Roman" w:hAnsi="Times New Roman" w:cs="Times New Roman"/>
          <w:sz w:val="24"/>
          <w:szCs w:val="24"/>
        </w:rPr>
        <w:t>aptiste facta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ubi creditur dominus baptizatus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Credunt tamen quidam </w:t>
      </w:r>
      <w:r w:rsidRPr="001B4A86">
        <w:rPr>
          <w:rFonts w:ascii="Times New Roman" w:hAnsi="Times New Roman" w:cs="Times New Roman"/>
          <w:sz w:val="24"/>
          <w:szCs w:val="24"/>
        </w:rPr>
        <w:t>iuxta S</w:t>
      </w:r>
      <w:r w:rsidR="00D70289" w:rsidRPr="001B4A86">
        <w:rPr>
          <w:rFonts w:ascii="Times New Roman" w:hAnsi="Times New Roman" w:cs="Times New Roman"/>
          <w:sz w:val="24"/>
          <w:szCs w:val="24"/>
        </w:rPr>
        <w:t>alim hoc factum esse sed ecclesie solempnitas contradicit</w:t>
      </w:r>
      <w:r w:rsidRPr="001B4A86">
        <w:rPr>
          <w:rFonts w:ascii="Times New Roman" w:hAnsi="Times New Roman" w:cs="Times New Roman"/>
          <w:sz w:val="24"/>
          <w:szCs w:val="24"/>
        </w:rPr>
        <w:t>.</w:t>
      </w:r>
    </w:p>
    <w:p w14:paraId="568798B4" w14:textId="6280503F" w:rsidR="00904804" w:rsidRPr="00E4158D" w:rsidRDefault="000701F5" w:rsidP="00CB20ED">
      <w:pPr>
        <w:spacing w:line="360" w:lineRule="auto"/>
        <w:ind w:firstLine="720"/>
        <w:rPr>
          <w:rFonts w:ascii="Times New Roman" w:hAnsi="Times New Roman" w:cs="Times New Roman"/>
          <w:sz w:val="24"/>
          <w:szCs w:val="24"/>
          <w:lang w:val="de-DE"/>
        </w:rPr>
      </w:pPr>
      <w:r w:rsidRPr="001B4A86">
        <w:rPr>
          <w:rFonts w:ascii="Times New Roman" w:hAnsi="Times New Roman" w:cs="Times New Roman"/>
          <w:sz w:val="24"/>
          <w:szCs w:val="24"/>
        </w:rPr>
        <w:t>Quod</w:t>
      </w:r>
      <w:r w:rsidR="00D70289" w:rsidRPr="001B4A86">
        <w:rPr>
          <w:rFonts w:ascii="Times New Roman" w:hAnsi="Times New Roman" w:cs="Times New Roman"/>
          <w:sz w:val="24"/>
          <w:szCs w:val="24"/>
        </w:rPr>
        <w:t xml:space="preserve"> facta sunt in lericho satis sunt nota et ideo non scribo ea</w:t>
      </w:r>
      <w:r w:rsidR="00904804" w:rsidRPr="001B4A86">
        <w:rPr>
          <w:rFonts w:ascii="Times New Roman" w:hAnsi="Times New Roman" w:cs="Times New Roman"/>
          <w:sz w:val="24"/>
          <w:szCs w:val="24"/>
        </w:rPr>
        <w:t>.</w:t>
      </w:r>
      <w:r w:rsidR="00A937E2">
        <w:rPr>
          <w:rFonts w:ascii="Times New Roman" w:hAnsi="Times New Roman" w:cs="Times New Roman"/>
          <w:sz w:val="24"/>
          <w:szCs w:val="24"/>
        </w:rPr>
        <w:t xml:space="preserve"> Campus sive planicies I</w:t>
      </w:r>
      <w:r w:rsidR="00D70289" w:rsidRPr="001B4A86">
        <w:rPr>
          <w:rFonts w:ascii="Times New Roman" w:hAnsi="Times New Roman" w:cs="Times New Roman"/>
          <w:sz w:val="24"/>
          <w:szCs w:val="24"/>
        </w:rPr>
        <w:t>ericho extenditur in longum per 70 stadia</w:t>
      </w:r>
      <w:r w:rsidR="00904804" w:rsidRPr="001B4A86">
        <w:rPr>
          <w:rFonts w:ascii="Times New Roman" w:hAnsi="Times New Roman" w:cs="Times New Roman"/>
          <w:sz w:val="24"/>
          <w:szCs w:val="24"/>
        </w:rPr>
        <w:t>, i</w:t>
      </w:r>
      <w:r w:rsidR="00D70289" w:rsidRPr="001B4A86">
        <w:rPr>
          <w:rFonts w:ascii="Times New Roman" w:hAnsi="Times New Roman" w:cs="Times New Roman"/>
          <w:sz w:val="24"/>
          <w:szCs w:val="24"/>
        </w:rPr>
        <w:t>n latum per 20</w:t>
      </w:r>
      <w:r w:rsidR="00904804" w:rsidRPr="001B4A86">
        <w:rPr>
          <w:rFonts w:ascii="Times New Roman" w:hAnsi="Times New Roman" w:cs="Times New Roman"/>
          <w:sz w:val="24"/>
          <w:szCs w:val="24"/>
        </w:rPr>
        <w:t>. In hoc campo m</w:t>
      </w:r>
      <w:r w:rsidR="00D70289" w:rsidRPr="001B4A86">
        <w:rPr>
          <w:rFonts w:ascii="Times New Roman" w:hAnsi="Times New Roman" w:cs="Times New Roman"/>
          <w:sz w:val="24"/>
          <w:szCs w:val="24"/>
        </w:rPr>
        <w:t>erabolani crescunt et cyprum nascitur et zucara multa nimis</w:t>
      </w:r>
      <w:r w:rsidR="00904804" w:rsidRPr="001B4A86">
        <w:rPr>
          <w:rFonts w:ascii="Times New Roman" w:hAnsi="Times New Roman" w:cs="Times New Roman"/>
          <w:sz w:val="24"/>
          <w:szCs w:val="24"/>
        </w:rPr>
        <w:t>.</w:t>
      </w:r>
      <w:r w:rsidR="007242EF" w:rsidRPr="001B4A86">
        <w:rPr>
          <w:rFonts w:ascii="Times New Roman" w:hAnsi="Times New Roman" w:cs="Times New Roman"/>
          <w:sz w:val="24"/>
          <w:szCs w:val="24"/>
        </w:rPr>
        <w:t xml:space="preserve"> De I</w:t>
      </w:r>
      <w:r w:rsidR="00D70289" w:rsidRPr="001B4A86">
        <w:rPr>
          <w:rFonts w:ascii="Times New Roman" w:hAnsi="Times New Roman" w:cs="Times New Roman"/>
          <w:sz w:val="24"/>
          <w:szCs w:val="24"/>
        </w:rPr>
        <w:t>ericho 2</w:t>
      </w:r>
      <w:r w:rsidR="00904804" w:rsidRPr="001B4A86">
        <w:rPr>
          <w:rFonts w:ascii="Times New Roman" w:hAnsi="Times New Roman" w:cs="Times New Roman"/>
          <w:sz w:val="24"/>
          <w:szCs w:val="24"/>
        </w:rPr>
        <w:t xml:space="preserve"> leucis iuxta Mare Mortuum est B</w:t>
      </w:r>
      <w:r w:rsidR="00D70289" w:rsidRPr="001B4A86">
        <w:rPr>
          <w:rFonts w:ascii="Times New Roman" w:hAnsi="Times New Roman" w:cs="Times New Roman"/>
          <w:sz w:val="24"/>
          <w:szCs w:val="24"/>
        </w:rPr>
        <w:t>ethagla</w:t>
      </w:r>
      <w:r w:rsidR="00904804" w:rsidRPr="001B4A86">
        <w:rPr>
          <w:rFonts w:ascii="Times New Roman" w:hAnsi="Times New Roman" w:cs="Times New Roman"/>
          <w:sz w:val="24"/>
          <w:szCs w:val="24"/>
        </w:rPr>
        <w:t>, ubi filii I</w:t>
      </w:r>
      <w:r w:rsidR="00D70289" w:rsidRPr="001B4A86">
        <w:rPr>
          <w:rFonts w:ascii="Times New Roman" w:hAnsi="Times New Roman" w:cs="Times New Roman"/>
          <w:sz w:val="24"/>
          <w:szCs w:val="24"/>
        </w:rPr>
        <w:t xml:space="preserve">srael planxerunt patrem suum Jacob mortuum quando eum </w:t>
      </w:r>
      <w:r w:rsidR="00CC3C02">
        <w:rPr>
          <w:rFonts w:ascii="Times New Roman" w:hAnsi="Times New Roman" w:cs="Times New Roman"/>
          <w:sz w:val="24"/>
          <w:szCs w:val="24"/>
        </w:rPr>
        <w:t>tu</w:t>
      </w:r>
      <w:r w:rsidR="00904804" w:rsidRPr="001B4A86">
        <w:rPr>
          <w:rFonts w:ascii="Times New Roman" w:hAnsi="Times New Roman" w:cs="Times New Roman"/>
          <w:sz w:val="24"/>
          <w:szCs w:val="24"/>
        </w:rPr>
        <w:t>lerant.</w:t>
      </w:r>
      <w:r w:rsidR="00D70289" w:rsidRPr="001B4A86">
        <w:rPr>
          <w:rFonts w:ascii="Times New Roman" w:hAnsi="Times New Roman" w:cs="Times New Roman"/>
          <w:sz w:val="24"/>
          <w:szCs w:val="24"/>
        </w:rPr>
        <w:t xml:space="preserve"> </w:t>
      </w:r>
      <w:r w:rsidR="00904804" w:rsidRPr="00E4158D">
        <w:rPr>
          <w:rFonts w:ascii="Times New Roman" w:hAnsi="Times New Roman" w:cs="Times New Roman"/>
          <w:sz w:val="24"/>
          <w:szCs w:val="24"/>
          <w:lang w:val="de-DE"/>
        </w:rPr>
        <w:t>D</w:t>
      </w:r>
      <w:r w:rsidR="00D70289" w:rsidRPr="00E4158D">
        <w:rPr>
          <w:rFonts w:ascii="Times New Roman" w:hAnsi="Times New Roman" w:cs="Times New Roman"/>
          <w:sz w:val="24"/>
          <w:szCs w:val="24"/>
          <w:lang w:val="de-DE"/>
        </w:rPr>
        <w:t xml:space="preserve">istat </w:t>
      </w:r>
      <w:r w:rsidR="00904804" w:rsidRPr="00E4158D">
        <w:rPr>
          <w:rFonts w:ascii="Times New Roman" w:hAnsi="Times New Roman" w:cs="Times New Roman"/>
          <w:sz w:val="24"/>
          <w:szCs w:val="24"/>
          <w:lang w:val="de-DE"/>
        </w:rPr>
        <w:t xml:space="preserve">autem </w:t>
      </w:r>
      <w:r w:rsidR="00D86D50" w:rsidRPr="00E4158D">
        <w:rPr>
          <w:rFonts w:ascii="Times New Roman" w:hAnsi="Times New Roman" w:cs="Times New Roman"/>
          <w:sz w:val="24"/>
          <w:szCs w:val="24"/>
          <w:lang w:val="de-DE"/>
        </w:rPr>
        <w:t>1</w:t>
      </w:r>
      <w:r w:rsidR="00904804" w:rsidRPr="00E4158D">
        <w:rPr>
          <w:rFonts w:ascii="Times New Roman" w:hAnsi="Times New Roman" w:cs="Times New Roman"/>
          <w:sz w:val="24"/>
          <w:szCs w:val="24"/>
          <w:lang w:val="de-DE"/>
        </w:rPr>
        <w:t xml:space="preserve"> leuca de I</w:t>
      </w:r>
      <w:r w:rsidR="00D70289" w:rsidRPr="00E4158D">
        <w:rPr>
          <w:rFonts w:ascii="Times New Roman" w:hAnsi="Times New Roman" w:cs="Times New Roman"/>
          <w:sz w:val="24"/>
          <w:szCs w:val="24"/>
          <w:lang w:val="de-DE"/>
        </w:rPr>
        <w:t>o</w:t>
      </w:r>
      <w:r w:rsidR="00904804" w:rsidRPr="00E4158D">
        <w:rPr>
          <w:rFonts w:ascii="Times New Roman" w:hAnsi="Times New Roman" w:cs="Times New Roman"/>
          <w:sz w:val="24"/>
          <w:szCs w:val="24"/>
          <w:lang w:val="de-DE"/>
        </w:rPr>
        <w:t>rdane et habitant ibi monanchi G</w:t>
      </w:r>
      <w:r w:rsidR="00D70289" w:rsidRPr="00E4158D">
        <w:rPr>
          <w:rFonts w:ascii="Times New Roman" w:hAnsi="Times New Roman" w:cs="Times New Roman"/>
          <w:sz w:val="24"/>
          <w:szCs w:val="24"/>
          <w:lang w:val="de-DE"/>
        </w:rPr>
        <w:t>reci</w:t>
      </w:r>
      <w:r w:rsidR="00904804" w:rsidRPr="00E4158D">
        <w:rPr>
          <w:rFonts w:ascii="Times New Roman" w:hAnsi="Times New Roman" w:cs="Times New Roman"/>
          <w:sz w:val="24"/>
          <w:szCs w:val="24"/>
          <w:lang w:val="de-DE"/>
        </w:rPr>
        <w:t>.</w:t>
      </w:r>
    </w:p>
    <w:p w14:paraId="6E825898" w14:textId="73476D38" w:rsidR="00904804" w:rsidRPr="001B4A86" w:rsidRDefault="007242EF"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I</w:t>
      </w:r>
      <w:r w:rsidR="00904804" w:rsidRPr="001B4A86">
        <w:rPr>
          <w:rFonts w:ascii="Times New Roman" w:hAnsi="Times New Roman" w:cs="Times New Roman"/>
          <w:sz w:val="24"/>
          <w:szCs w:val="24"/>
        </w:rPr>
        <w:t>e</w:t>
      </w:r>
      <w:r w:rsidR="00805253">
        <w:rPr>
          <w:rFonts w:ascii="Times New Roman" w:hAnsi="Times New Roman" w:cs="Times New Roman"/>
          <w:sz w:val="24"/>
          <w:szCs w:val="24"/>
        </w:rPr>
        <w:t>richo 3 leucis 1 de Iordane et c</w:t>
      </w:r>
      <w:r w:rsidR="00904804" w:rsidRPr="001B4A86">
        <w:rPr>
          <w:rFonts w:ascii="Times New Roman" w:hAnsi="Times New Roman" w:cs="Times New Roman"/>
          <w:sz w:val="24"/>
          <w:szCs w:val="24"/>
        </w:rPr>
        <w:t>apella Iohannis est Mare Mortuum quod etiam Lacus A</w:t>
      </w:r>
      <w:r w:rsidR="00D70289" w:rsidRPr="001B4A86">
        <w:rPr>
          <w:rFonts w:ascii="Times New Roman" w:hAnsi="Times New Roman" w:cs="Times New Roman"/>
          <w:sz w:val="24"/>
          <w:szCs w:val="24"/>
        </w:rPr>
        <w:t>spelti dicitur</w:t>
      </w:r>
      <w:r w:rsidR="00904804"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w:t>
      </w:r>
      <w:r w:rsidR="00AB0233" w:rsidRPr="001B4A86">
        <w:rPr>
          <w:rFonts w:ascii="Times New Roman" w:hAnsi="Times New Roman" w:cs="Times New Roman"/>
          <w:sz w:val="24"/>
          <w:szCs w:val="24"/>
        </w:rPr>
        <w:t>d est</w:t>
      </w:r>
      <w:r w:rsidR="00D70289" w:rsidRPr="001B4A86">
        <w:rPr>
          <w:rFonts w:ascii="Times New Roman" w:hAnsi="Times New Roman" w:cs="Times New Roman"/>
          <w:sz w:val="24"/>
          <w:szCs w:val="24"/>
        </w:rPr>
        <w:t xml:space="preserve"> bituminis</w:t>
      </w:r>
      <w:r w:rsidR="00904804"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vel </w:t>
      </w:r>
      <w:r w:rsidR="00904804" w:rsidRPr="001B4A86">
        <w:rPr>
          <w:rFonts w:ascii="Times New Roman" w:hAnsi="Times New Roman" w:cs="Times New Roman"/>
          <w:sz w:val="24"/>
          <w:szCs w:val="24"/>
        </w:rPr>
        <w:t>Mare S</w:t>
      </w:r>
      <w:r w:rsidR="00D70289" w:rsidRPr="001B4A86">
        <w:rPr>
          <w:rFonts w:ascii="Times New Roman" w:hAnsi="Times New Roman" w:cs="Times New Roman"/>
          <w:sz w:val="24"/>
          <w:szCs w:val="24"/>
        </w:rPr>
        <w:t>alis dicitur</w:t>
      </w:r>
      <w:r w:rsidR="00904804" w:rsidRPr="001B4A86">
        <w:rPr>
          <w:rFonts w:ascii="Times New Roman" w:hAnsi="Times New Roman" w:cs="Times New Roman"/>
          <w:sz w:val="24"/>
          <w:szCs w:val="24"/>
        </w:rPr>
        <w:t>. Istud dividit A</w:t>
      </w:r>
      <w:r w:rsidR="00D70289" w:rsidRPr="001B4A86">
        <w:rPr>
          <w:rFonts w:ascii="Times New Roman" w:hAnsi="Times New Roman" w:cs="Times New Roman"/>
          <w:sz w:val="24"/>
          <w:szCs w:val="24"/>
        </w:rPr>
        <w:t xml:space="preserve">rabiam et Iudeam et est in litore eius </w:t>
      </w:r>
      <w:r w:rsidR="00904804" w:rsidRPr="001B4A86">
        <w:rPr>
          <w:rFonts w:ascii="Times New Roman" w:hAnsi="Times New Roman" w:cs="Times New Roman"/>
          <w:sz w:val="24"/>
          <w:szCs w:val="24"/>
        </w:rPr>
        <w:t>orientali terra Moab et A</w:t>
      </w:r>
      <w:r w:rsidR="00D70289" w:rsidRPr="001B4A86">
        <w:rPr>
          <w:rFonts w:ascii="Times New Roman" w:hAnsi="Times New Roman" w:cs="Times New Roman"/>
          <w:sz w:val="24"/>
          <w:szCs w:val="24"/>
        </w:rPr>
        <w:t xml:space="preserve">mon et </w:t>
      </w:r>
      <w:r w:rsidR="00904804" w:rsidRPr="001B4A86">
        <w:rPr>
          <w:rFonts w:ascii="Times New Roman" w:hAnsi="Times New Roman" w:cs="Times New Roman"/>
          <w:sz w:val="24"/>
          <w:szCs w:val="24"/>
        </w:rPr>
        <w:t>mons S</w:t>
      </w:r>
      <w:r w:rsidR="00D70289" w:rsidRPr="001B4A86">
        <w:rPr>
          <w:rFonts w:ascii="Times New Roman" w:hAnsi="Times New Roman" w:cs="Times New Roman"/>
          <w:sz w:val="24"/>
          <w:szCs w:val="24"/>
        </w:rPr>
        <w:t>eyr de quibus dictum est supra</w:t>
      </w:r>
      <w:r w:rsidR="00904804"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904804" w:rsidRPr="001B4A86">
        <w:rPr>
          <w:rFonts w:ascii="Times New Roman" w:hAnsi="Times New Roman" w:cs="Times New Roman"/>
          <w:sz w:val="24"/>
          <w:szCs w:val="24"/>
        </w:rPr>
        <w:t>et extenditur usque ad Cades B</w:t>
      </w:r>
      <w:r w:rsidR="00D70289" w:rsidRPr="001B4A86">
        <w:rPr>
          <w:rFonts w:ascii="Times New Roman" w:hAnsi="Times New Roman" w:cs="Times New Roman"/>
          <w:sz w:val="24"/>
          <w:szCs w:val="24"/>
        </w:rPr>
        <w:t xml:space="preserve">arne </w:t>
      </w:r>
      <w:r w:rsidR="00904804" w:rsidRPr="001B4A86">
        <w:rPr>
          <w:rFonts w:ascii="Times New Roman" w:hAnsi="Times New Roman" w:cs="Times New Roman"/>
          <w:sz w:val="24"/>
          <w:szCs w:val="24"/>
        </w:rPr>
        <w:t>et desertum P</w:t>
      </w:r>
      <w:r w:rsidR="00D70289" w:rsidRPr="001B4A86">
        <w:rPr>
          <w:rFonts w:ascii="Times New Roman" w:hAnsi="Times New Roman" w:cs="Times New Roman"/>
          <w:sz w:val="24"/>
          <w:szCs w:val="24"/>
        </w:rPr>
        <w:t>haran</w:t>
      </w:r>
      <w:r w:rsidR="00904804"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43D385B2" w14:textId="4B980C9B" w:rsidR="00896EE3"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Ostenditur circa medium eius in litore orientali c</w:t>
      </w:r>
      <w:r w:rsidR="00904804" w:rsidRPr="001B4A86">
        <w:rPr>
          <w:rFonts w:ascii="Times New Roman" w:hAnsi="Times New Roman" w:cs="Times New Roman"/>
          <w:sz w:val="24"/>
          <w:szCs w:val="24"/>
        </w:rPr>
        <w:t>astrum Menreal quod antiquitus P</w:t>
      </w:r>
      <w:r w:rsidRPr="001B4A86">
        <w:rPr>
          <w:rFonts w:ascii="Times New Roman" w:hAnsi="Times New Roman" w:cs="Times New Roman"/>
          <w:sz w:val="24"/>
          <w:szCs w:val="24"/>
        </w:rPr>
        <w:t xml:space="preserve">etra </w:t>
      </w:r>
      <w:r w:rsidR="00904804" w:rsidRPr="001B4A86">
        <w:rPr>
          <w:rFonts w:ascii="Times New Roman" w:hAnsi="Times New Roman" w:cs="Times New Roman"/>
          <w:sz w:val="24"/>
          <w:szCs w:val="24"/>
        </w:rPr>
        <w:t>D</w:t>
      </w:r>
      <w:r w:rsidRPr="001B4A86">
        <w:rPr>
          <w:rFonts w:ascii="Times New Roman" w:hAnsi="Times New Roman" w:cs="Times New Roman"/>
          <w:sz w:val="24"/>
          <w:szCs w:val="24"/>
        </w:rPr>
        <w:t>eserti dicebatur</w:t>
      </w:r>
      <w:r w:rsidR="00904804" w:rsidRPr="001B4A86">
        <w:rPr>
          <w:rFonts w:ascii="Times New Roman" w:hAnsi="Times New Roman" w:cs="Times New Roman"/>
          <w:sz w:val="24"/>
          <w:szCs w:val="24"/>
        </w:rPr>
        <w:t>, nunc vero K</w:t>
      </w:r>
      <w:r w:rsidRPr="001B4A86">
        <w:rPr>
          <w:rFonts w:ascii="Times New Roman" w:hAnsi="Times New Roman" w:cs="Times New Roman"/>
          <w:sz w:val="24"/>
          <w:szCs w:val="24"/>
        </w:rPr>
        <w:t>rach dicitur</w:t>
      </w:r>
      <w:r w:rsidR="00904804" w:rsidRPr="001B4A86">
        <w:rPr>
          <w:rFonts w:ascii="Times New Roman" w:hAnsi="Times New Roman" w:cs="Times New Roman"/>
          <w:sz w:val="24"/>
          <w:szCs w:val="24"/>
        </w:rPr>
        <w:t>,</w:t>
      </w:r>
      <w:r w:rsidRPr="001B4A86">
        <w:rPr>
          <w:rFonts w:ascii="Times New Roman" w:hAnsi="Times New Roman" w:cs="Times New Roman"/>
          <w:sz w:val="24"/>
          <w:szCs w:val="24"/>
        </w:rPr>
        <w:t xml:space="preserve"> munitum valde</w:t>
      </w:r>
      <w:r w:rsidR="00904804" w:rsidRPr="001B4A86">
        <w:rPr>
          <w:rFonts w:ascii="Times New Roman" w:hAnsi="Times New Roman" w:cs="Times New Roman"/>
          <w:sz w:val="24"/>
          <w:szCs w:val="24"/>
        </w:rPr>
        <w:t>, quod B</w:t>
      </w:r>
      <w:r w:rsidRPr="001B4A86">
        <w:rPr>
          <w:rFonts w:ascii="Times New Roman" w:hAnsi="Times New Roman" w:cs="Times New Roman"/>
          <w:sz w:val="24"/>
          <w:szCs w:val="24"/>
        </w:rPr>
        <w:t xml:space="preserve">aldwinus </w:t>
      </w:r>
      <w:r w:rsidR="00904804" w:rsidRPr="001B4A86">
        <w:rPr>
          <w:rFonts w:ascii="Times New Roman" w:hAnsi="Times New Roman" w:cs="Times New Roman"/>
          <w:sz w:val="24"/>
          <w:szCs w:val="24"/>
        </w:rPr>
        <w:t>rex I</w:t>
      </w:r>
      <w:r w:rsidRPr="001B4A86">
        <w:rPr>
          <w:rFonts w:ascii="Times New Roman" w:hAnsi="Times New Roman" w:cs="Times New Roman"/>
          <w:sz w:val="24"/>
          <w:szCs w:val="24"/>
        </w:rPr>
        <w:t>erusalem edificavit pro regno</w:t>
      </w:r>
      <w:r w:rsidR="00904804" w:rsidRPr="001B4A86">
        <w:rPr>
          <w:rFonts w:ascii="Times New Roman" w:hAnsi="Times New Roman" w:cs="Times New Roman"/>
          <w:sz w:val="24"/>
          <w:szCs w:val="24"/>
        </w:rPr>
        <w:t xml:space="preserve"> </w:t>
      </w:r>
      <w:r w:rsidR="000701F5" w:rsidRPr="001B4A86">
        <w:rPr>
          <w:rFonts w:ascii="Times New Roman" w:hAnsi="Times New Roman" w:cs="Times New Roman"/>
          <w:b/>
          <w:bCs/>
          <w:sz w:val="24"/>
          <w:szCs w:val="24"/>
        </w:rPr>
        <w:t>(20v)</w:t>
      </w:r>
      <w:r w:rsidR="000701F5" w:rsidRPr="001B4A86">
        <w:rPr>
          <w:rFonts w:ascii="Times New Roman" w:hAnsi="Times New Roman" w:cs="Times New Roman"/>
          <w:sz w:val="24"/>
          <w:szCs w:val="24"/>
        </w:rPr>
        <w:t xml:space="preserve"> </w:t>
      </w:r>
      <w:r w:rsidR="00904804" w:rsidRPr="001B4A86">
        <w:rPr>
          <w:rFonts w:ascii="Times New Roman" w:hAnsi="Times New Roman" w:cs="Times New Roman"/>
          <w:sz w:val="24"/>
          <w:szCs w:val="24"/>
        </w:rPr>
        <w:t>I</w:t>
      </w:r>
      <w:r w:rsidRPr="001B4A86">
        <w:rPr>
          <w:rFonts w:ascii="Times New Roman" w:hAnsi="Times New Roman" w:cs="Times New Roman"/>
          <w:sz w:val="24"/>
          <w:szCs w:val="24"/>
        </w:rPr>
        <w:t>erusalem dilatando</w:t>
      </w:r>
      <w:r w:rsidR="00904804" w:rsidRPr="001B4A86">
        <w:rPr>
          <w:rFonts w:ascii="Times New Roman" w:hAnsi="Times New Roman" w:cs="Times New Roman"/>
          <w:sz w:val="24"/>
          <w:szCs w:val="24"/>
        </w:rPr>
        <w:t>. S</w:t>
      </w:r>
      <w:r w:rsidRPr="001B4A86">
        <w:rPr>
          <w:rFonts w:ascii="Times New Roman" w:hAnsi="Times New Roman" w:cs="Times New Roman"/>
          <w:sz w:val="24"/>
          <w:szCs w:val="24"/>
        </w:rPr>
        <w:t xml:space="preserve">ed nunc soldanus tenet illud et reponit ibi thesaurum </w:t>
      </w:r>
      <w:r w:rsidR="00904804" w:rsidRPr="001B4A86">
        <w:rPr>
          <w:rFonts w:ascii="Times New Roman" w:hAnsi="Times New Roman" w:cs="Times New Roman"/>
          <w:sz w:val="24"/>
          <w:szCs w:val="24"/>
        </w:rPr>
        <w:t>totius Egipti et A</w:t>
      </w:r>
      <w:r w:rsidRPr="001B4A86">
        <w:rPr>
          <w:rFonts w:ascii="Times New Roman" w:hAnsi="Times New Roman" w:cs="Times New Roman"/>
          <w:sz w:val="24"/>
          <w:szCs w:val="24"/>
        </w:rPr>
        <w:t>rabie</w:t>
      </w:r>
      <w:r w:rsidR="00904804" w:rsidRPr="001B4A86">
        <w:rPr>
          <w:rFonts w:ascii="Times New Roman" w:hAnsi="Times New Roman" w:cs="Times New Roman"/>
          <w:sz w:val="24"/>
          <w:szCs w:val="24"/>
        </w:rPr>
        <w:t>.</w:t>
      </w:r>
      <w:r w:rsidR="000701F5" w:rsidRPr="001B4A86">
        <w:rPr>
          <w:rFonts w:ascii="Times New Roman" w:hAnsi="Times New Roman" w:cs="Times New Roman"/>
          <w:sz w:val="24"/>
          <w:szCs w:val="24"/>
        </w:rPr>
        <w:t xml:space="preserve"> De K</w:t>
      </w:r>
      <w:r w:rsidRPr="001B4A86">
        <w:rPr>
          <w:rFonts w:ascii="Times New Roman" w:hAnsi="Times New Roman" w:cs="Times New Roman"/>
          <w:sz w:val="24"/>
          <w:szCs w:val="24"/>
        </w:rPr>
        <w:t>rac ad</w:t>
      </w:r>
      <w:r w:rsidR="00904804" w:rsidRPr="001B4A86">
        <w:rPr>
          <w:rFonts w:ascii="Times New Roman" w:hAnsi="Times New Roman" w:cs="Times New Roman"/>
          <w:sz w:val="24"/>
          <w:szCs w:val="24"/>
        </w:rPr>
        <w:t xml:space="preserve"> 2 dietas contra vulturn</w:t>
      </w:r>
      <w:r w:rsidR="0050509A">
        <w:rPr>
          <w:rFonts w:ascii="Times New Roman" w:hAnsi="Times New Roman" w:cs="Times New Roman"/>
          <w:sz w:val="24"/>
          <w:szCs w:val="24"/>
        </w:rPr>
        <w:t xml:space="preserve">um est </w:t>
      </w:r>
      <w:r w:rsidR="00904804" w:rsidRPr="001B4A86">
        <w:rPr>
          <w:rFonts w:ascii="Times New Roman" w:hAnsi="Times New Roman" w:cs="Times New Roman"/>
          <w:sz w:val="24"/>
          <w:szCs w:val="24"/>
        </w:rPr>
        <w:t>Areopolis nunc P</w:t>
      </w:r>
      <w:r w:rsidRPr="001B4A86">
        <w:rPr>
          <w:rFonts w:ascii="Times New Roman" w:hAnsi="Times New Roman" w:cs="Times New Roman"/>
          <w:sz w:val="24"/>
          <w:szCs w:val="24"/>
        </w:rPr>
        <w:t>etra dicta</w:t>
      </w:r>
      <w:r w:rsidR="00904804" w:rsidRPr="001B4A86">
        <w:rPr>
          <w:rFonts w:ascii="Times New Roman" w:hAnsi="Times New Roman" w:cs="Times New Roman"/>
          <w:sz w:val="24"/>
          <w:szCs w:val="24"/>
        </w:rPr>
        <w:t>,</w:t>
      </w:r>
      <w:r w:rsidRPr="001B4A86">
        <w:rPr>
          <w:rFonts w:ascii="Times New Roman" w:hAnsi="Times New Roman" w:cs="Times New Roman"/>
          <w:sz w:val="24"/>
          <w:szCs w:val="24"/>
        </w:rPr>
        <w:t xml:space="preserve"> metropolis</w:t>
      </w:r>
      <w:r w:rsidR="00904804" w:rsidRPr="001B4A86">
        <w:rPr>
          <w:rFonts w:ascii="Times New Roman" w:hAnsi="Times New Roman" w:cs="Times New Roman"/>
          <w:sz w:val="24"/>
          <w:szCs w:val="24"/>
        </w:rPr>
        <w:t xml:space="preserve"> totius Arabie S</w:t>
      </w:r>
      <w:r w:rsidRPr="001B4A86">
        <w:rPr>
          <w:rFonts w:ascii="Times New Roman" w:hAnsi="Times New Roman" w:cs="Times New Roman"/>
          <w:sz w:val="24"/>
          <w:szCs w:val="24"/>
        </w:rPr>
        <w:t>ecunde</w:t>
      </w:r>
      <w:r w:rsidR="00904804" w:rsidRPr="001B4A86">
        <w:rPr>
          <w:rFonts w:ascii="Times New Roman" w:hAnsi="Times New Roman" w:cs="Times New Roman"/>
          <w:sz w:val="24"/>
          <w:szCs w:val="24"/>
        </w:rPr>
        <w:t>,</w:t>
      </w:r>
      <w:r w:rsidRPr="001B4A86">
        <w:rPr>
          <w:rFonts w:ascii="Times New Roman" w:hAnsi="Times New Roman" w:cs="Times New Roman"/>
          <w:sz w:val="24"/>
          <w:szCs w:val="24"/>
        </w:rPr>
        <w:t xml:space="preserve"> de qua dictum est supra</w:t>
      </w:r>
      <w:r w:rsidR="00904804" w:rsidRPr="001B4A86">
        <w:rPr>
          <w:rFonts w:ascii="Times New Roman" w:hAnsi="Times New Roman" w:cs="Times New Roman"/>
          <w:sz w:val="24"/>
          <w:szCs w:val="24"/>
        </w:rPr>
        <w:t>.</w:t>
      </w:r>
      <w:r w:rsidRPr="001B4A86">
        <w:rPr>
          <w:rFonts w:ascii="Times New Roman" w:hAnsi="Times New Roman" w:cs="Times New Roman"/>
          <w:sz w:val="24"/>
          <w:szCs w:val="24"/>
        </w:rPr>
        <w:t xml:space="preserve"> Olim </w:t>
      </w:r>
      <w:r w:rsidR="00904804" w:rsidRPr="001B4A86">
        <w:rPr>
          <w:rFonts w:ascii="Times New Roman" w:hAnsi="Times New Roman" w:cs="Times New Roman"/>
          <w:sz w:val="24"/>
          <w:szCs w:val="24"/>
        </w:rPr>
        <w:t>tamen A</w:t>
      </w:r>
      <w:r w:rsidRPr="001B4A86">
        <w:rPr>
          <w:rFonts w:ascii="Times New Roman" w:hAnsi="Times New Roman" w:cs="Times New Roman"/>
          <w:sz w:val="24"/>
          <w:szCs w:val="24"/>
        </w:rPr>
        <w:t xml:space="preserve">r dicebatur et erat in torrente </w:t>
      </w:r>
      <w:r w:rsidR="00904804" w:rsidRPr="001B4A86">
        <w:rPr>
          <w:rFonts w:ascii="Times New Roman" w:hAnsi="Times New Roman" w:cs="Times New Roman"/>
          <w:sz w:val="24"/>
          <w:szCs w:val="24"/>
        </w:rPr>
        <w:t>A</w:t>
      </w:r>
      <w:r w:rsidRPr="001B4A86">
        <w:rPr>
          <w:rFonts w:ascii="Times New Roman" w:hAnsi="Times New Roman" w:cs="Times New Roman"/>
          <w:sz w:val="24"/>
          <w:szCs w:val="24"/>
        </w:rPr>
        <w:t>rnon sita</w:t>
      </w:r>
      <w:r w:rsidR="00904804" w:rsidRPr="001B4A86">
        <w:rPr>
          <w:rFonts w:ascii="Times New Roman" w:hAnsi="Times New Roman" w:cs="Times New Roman"/>
          <w:sz w:val="24"/>
          <w:szCs w:val="24"/>
        </w:rPr>
        <w:t>, in confinio M</w:t>
      </w:r>
      <w:r w:rsidRPr="001B4A86">
        <w:rPr>
          <w:rFonts w:ascii="Times New Roman" w:hAnsi="Times New Roman" w:cs="Times New Roman"/>
          <w:sz w:val="24"/>
          <w:szCs w:val="24"/>
        </w:rPr>
        <w:t>oabitarum</w:t>
      </w:r>
      <w:r w:rsidR="00904804"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904804" w:rsidRPr="001B4A86">
        <w:rPr>
          <w:rFonts w:ascii="Times New Roman" w:hAnsi="Times New Roman" w:cs="Times New Roman"/>
          <w:sz w:val="24"/>
          <w:szCs w:val="24"/>
        </w:rPr>
        <w:t>Amonitarum et A</w:t>
      </w:r>
      <w:r w:rsidRPr="001B4A86">
        <w:rPr>
          <w:rFonts w:ascii="Times New Roman" w:hAnsi="Times New Roman" w:cs="Times New Roman"/>
          <w:sz w:val="24"/>
          <w:szCs w:val="24"/>
        </w:rPr>
        <w:t>morreorum</w:t>
      </w:r>
      <w:r w:rsidR="00904804" w:rsidRPr="001B4A86">
        <w:rPr>
          <w:rFonts w:ascii="Times New Roman" w:hAnsi="Times New Roman" w:cs="Times New Roman"/>
          <w:sz w:val="24"/>
          <w:szCs w:val="24"/>
        </w:rPr>
        <w:t>. In eo</w:t>
      </w:r>
      <w:r w:rsidRPr="001B4A86">
        <w:rPr>
          <w:rFonts w:ascii="Times New Roman" w:hAnsi="Times New Roman" w:cs="Times New Roman"/>
          <w:sz w:val="24"/>
          <w:szCs w:val="24"/>
        </w:rPr>
        <w:t>d</w:t>
      </w:r>
      <w:r w:rsidR="00904804" w:rsidRPr="001B4A86">
        <w:rPr>
          <w:rFonts w:ascii="Times New Roman" w:hAnsi="Times New Roman" w:cs="Times New Roman"/>
          <w:sz w:val="24"/>
          <w:szCs w:val="24"/>
        </w:rPr>
        <w:t>em litore est locus ubi B</w:t>
      </w:r>
      <w:r w:rsidRPr="001B4A86">
        <w:rPr>
          <w:rFonts w:ascii="Times New Roman" w:hAnsi="Times New Roman" w:cs="Times New Roman"/>
          <w:sz w:val="24"/>
          <w:szCs w:val="24"/>
        </w:rPr>
        <w:t xml:space="preserve">aalam fuit </w:t>
      </w:r>
      <w:r w:rsidR="00904804" w:rsidRPr="001B4A86">
        <w:rPr>
          <w:rFonts w:ascii="Times New Roman" w:hAnsi="Times New Roman" w:cs="Times New Roman"/>
          <w:sz w:val="24"/>
          <w:szCs w:val="24"/>
        </w:rPr>
        <w:t>ductus in montana Moab ut malediceret filiis I</w:t>
      </w:r>
      <w:r w:rsidRPr="001B4A86">
        <w:rPr>
          <w:rFonts w:ascii="Times New Roman" w:hAnsi="Times New Roman" w:cs="Times New Roman"/>
          <w:sz w:val="24"/>
          <w:szCs w:val="24"/>
        </w:rPr>
        <w:t>srael</w:t>
      </w:r>
      <w:r w:rsidR="00904804"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09D08B1B" w14:textId="7353550D" w:rsidR="00896EE3" w:rsidRPr="001B4A86" w:rsidRDefault="00896EE3"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I</w:t>
      </w:r>
      <w:r w:rsidR="00D70289" w:rsidRPr="001B4A86">
        <w:rPr>
          <w:rFonts w:ascii="Times New Roman" w:hAnsi="Times New Roman" w:cs="Times New Roman"/>
          <w:sz w:val="24"/>
          <w:szCs w:val="24"/>
        </w:rPr>
        <w:t xml:space="preserve">ericho </w:t>
      </w:r>
      <w:r w:rsidR="003023A3" w:rsidRPr="001B4A86">
        <w:rPr>
          <w:rFonts w:ascii="Times New Roman" w:hAnsi="Times New Roman" w:cs="Times New Roman"/>
          <w:sz w:val="24"/>
          <w:szCs w:val="24"/>
        </w:rPr>
        <w:t>5</w:t>
      </w:r>
      <w:r w:rsidRPr="001B4A86">
        <w:rPr>
          <w:rFonts w:ascii="Times New Roman" w:hAnsi="Times New Roman" w:cs="Times New Roman"/>
          <w:sz w:val="24"/>
          <w:szCs w:val="24"/>
        </w:rPr>
        <w:t xml:space="preserve"> leucis contra Affricum est Segor oppidum sub monte E</w:t>
      </w:r>
      <w:r w:rsidR="00D70289" w:rsidRPr="001B4A86">
        <w:rPr>
          <w:rFonts w:ascii="Times New Roman" w:hAnsi="Times New Roman" w:cs="Times New Roman"/>
          <w:sz w:val="24"/>
          <w:szCs w:val="24"/>
        </w:rPr>
        <w:t>ngaddi</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inter quod et </w:t>
      </w:r>
      <w:r w:rsidRPr="001B4A86">
        <w:rPr>
          <w:rFonts w:ascii="Times New Roman" w:hAnsi="Times New Roman" w:cs="Times New Roman"/>
          <w:sz w:val="24"/>
          <w:szCs w:val="24"/>
        </w:rPr>
        <w:t>Mare M</w:t>
      </w:r>
      <w:r w:rsidR="00D70289" w:rsidRPr="001B4A86">
        <w:rPr>
          <w:rFonts w:ascii="Times New Roman" w:hAnsi="Times New Roman" w:cs="Times New Roman"/>
          <w:sz w:val="24"/>
          <w:szCs w:val="24"/>
        </w:rPr>
        <w:t>ortuum est statua salis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Pr="001B4A86">
        <w:rPr>
          <w:rFonts w:ascii="Times New Roman" w:hAnsi="Times New Roman" w:cs="Times New Roman"/>
          <w:sz w:val="24"/>
          <w:szCs w:val="24"/>
        </w:rPr>
        <w:t>in quam secundum Genesim uxor L</w:t>
      </w:r>
      <w:r w:rsidR="00D70289" w:rsidRPr="001B4A86">
        <w:rPr>
          <w:rFonts w:ascii="Times New Roman" w:hAnsi="Times New Roman" w:cs="Times New Roman"/>
          <w:sz w:val="24"/>
          <w:szCs w:val="24"/>
        </w:rPr>
        <w:t>oth fuit versa</w:t>
      </w:r>
      <w:r w:rsidRPr="001B4A86">
        <w:rPr>
          <w:rFonts w:ascii="Times New Roman" w:hAnsi="Times New Roman" w:cs="Times New Roman"/>
          <w:sz w:val="24"/>
          <w:szCs w:val="24"/>
        </w:rPr>
        <w:t>. P</w:t>
      </w:r>
      <w:r w:rsidR="00D70289" w:rsidRPr="001B4A86">
        <w:rPr>
          <w:rFonts w:ascii="Times New Roman" w:hAnsi="Times New Roman" w:cs="Times New Roman"/>
          <w:sz w:val="24"/>
          <w:szCs w:val="24"/>
        </w:rPr>
        <w:t xml:space="preserve">ro qua videnda multum </w:t>
      </w:r>
      <w:r w:rsidRPr="001B4A86">
        <w:rPr>
          <w:rFonts w:ascii="Times New Roman" w:hAnsi="Times New Roman" w:cs="Times New Roman"/>
          <w:sz w:val="24"/>
          <w:szCs w:val="24"/>
        </w:rPr>
        <w:t>laboravi</w:t>
      </w:r>
      <w:r w:rsidR="000701F5" w:rsidRPr="001B4A86">
        <w:rPr>
          <w:rFonts w:ascii="Times New Roman" w:hAnsi="Times New Roman" w:cs="Times New Roman"/>
          <w:sz w:val="24"/>
          <w:szCs w:val="24"/>
        </w:rPr>
        <w:t>,</w:t>
      </w:r>
      <w:r w:rsidRPr="001B4A86">
        <w:rPr>
          <w:rFonts w:ascii="Times New Roman" w:hAnsi="Times New Roman" w:cs="Times New Roman"/>
          <w:sz w:val="24"/>
          <w:szCs w:val="24"/>
        </w:rPr>
        <w:t xml:space="preserve"> sed dixerunt mihi S</w:t>
      </w:r>
      <w:r w:rsidR="00D70289" w:rsidRPr="001B4A86">
        <w:rPr>
          <w:rFonts w:ascii="Times New Roman" w:hAnsi="Times New Roman" w:cs="Times New Roman"/>
          <w:sz w:val="24"/>
          <w:szCs w:val="24"/>
        </w:rPr>
        <w:t xml:space="preserve">arraceni quod locus non esset tutus et propter bestias et serpentes et vermes et </w:t>
      </w:r>
      <w:r w:rsidR="000701F5" w:rsidRPr="001B4A86">
        <w:rPr>
          <w:rFonts w:ascii="Times New Roman" w:hAnsi="Times New Roman" w:cs="Times New Roman"/>
          <w:sz w:val="24"/>
          <w:szCs w:val="24"/>
        </w:rPr>
        <w:t>maxime propter</w:t>
      </w:r>
      <w:r w:rsidRPr="001B4A86">
        <w:rPr>
          <w:rFonts w:ascii="Times New Roman" w:hAnsi="Times New Roman" w:cs="Times New Roman"/>
          <w:sz w:val="24"/>
          <w:szCs w:val="24"/>
        </w:rPr>
        <w:t xml:space="preserve"> B</w:t>
      </w:r>
      <w:r w:rsidR="00D70289" w:rsidRPr="001B4A86">
        <w:rPr>
          <w:rFonts w:ascii="Times New Roman" w:hAnsi="Times New Roman" w:cs="Times New Roman"/>
          <w:sz w:val="24"/>
          <w:szCs w:val="24"/>
        </w:rPr>
        <w:t>odwinos qui loca illa inhabitant feroces et mali nimis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Ista retraxerunt me quod non processi</w:t>
      </w:r>
      <w:r w:rsidRPr="001B4A86">
        <w:rPr>
          <w:rFonts w:ascii="Times New Roman" w:hAnsi="Times New Roman" w:cs="Times New Roman"/>
          <w:sz w:val="24"/>
          <w:szCs w:val="24"/>
        </w:rPr>
        <w:t>. C</w:t>
      </w:r>
      <w:r w:rsidR="00D70289" w:rsidRPr="001B4A86">
        <w:rPr>
          <w:rFonts w:ascii="Times New Roman" w:hAnsi="Times New Roman" w:cs="Times New Roman"/>
          <w:sz w:val="24"/>
          <w:szCs w:val="24"/>
        </w:rPr>
        <w:t>omperi tamen postea quod non erat ita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228700B4" w14:textId="7E01CE62" w:rsidR="00C550F6" w:rsidRPr="001B4A86" w:rsidRDefault="00896EE3" w:rsidP="00CB20ED">
      <w:pPr>
        <w:spacing w:line="360" w:lineRule="auto"/>
        <w:ind w:firstLine="709"/>
        <w:rPr>
          <w:rFonts w:ascii="Times New Roman" w:hAnsi="Times New Roman" w:cs="Times New Roman"/>
          <w:sz w:val="24"/>
          <w:szCs w:val="24"/>
        </w:rPr>
      </w:pPr>
      <w:r w:rsidRPr="001B4A86">
        <w:rPr>
          <w:rFonts w:ascii="Times New Roman" w:hAnsi="Times New Roman" w:cs="Times New Roman"/>
          <w:sz w:val="24"/>
          <w:szCs w:val="24"/>
        </w:rPr>
        <w:t>Habet autem Mare M</w:t>
      </w:r>
      <w:r w:rsidR="00D70289" w:rsidRPr="001B4A86">
        <w:rPr>
          <w:rFonts w:ascii="Times New Roman" w:hAnsi="Times New Roman" w:cs="Times New Roman"/>
          <w:sz w:val="24"/>
          <w:szCs w:val="24"/>
        </w:rPr>
        <w:t xml:space="preserve">ortuum in latitudine que protenditur ab oriente in occidentem </w:t>
      </w:r>
      <w:r w:rsidR="003023A3" w:rsidRPr="001B4A86">
        <w:rPr>
          <w:rFonts w:ascii="Times New Roman" w:hAnsi="Times New Roman" w:cs="Times New Roman"/>
          <w:sz w:val="24"/>
          <w:szCs w:val="24"/>
        </w:rPr>
        <w:t>5</w:t>
      </w:r>
      <w:r w:rsidR="00D70289" w:rsidRPr="001B4A86">
        <w:rPr>
          <w:rFonts w:ascii="Times New Roman" w:hAnsi="Times New Roman" w:cs="Times New Roman"/>
          <w:sz w:val="24"/>
          <w:szCs w:val="24"/>
        </w:rPr>
        <w:t xml:space="preserve"> leucas</w:t>
      </w:r>
      <w:r w:rsidRPr="001B4A86">
        <w:rPr>
          <w:rFonts w:ascii="Times New Roman" w:hAnsi="Times New Roman" w:cs="Times New Roman"/>
          <w:sz w:val="24"/>
          <w:szCs w:val="24"/>
        </w:rPr>
        <w:t>, i</w:t>
      </w:r>
      <w:r w:rsidR="00D70289" w:rsidRPr="001B4A86">
        <w:rPr>
          <w:rFonts w:ascii="Times New Roman" w:hAnsi="Times New Roman" w:cs="Times New Roman"/>
          <w:sz w:val="24"/>
          <w:szCs w:val="24"/>
        </w:rPr>
        <w:t>n longitudine vero que protenditur ab aquilone in aus</w:t>
      </w:r>
      <w:r w:rsidRPr="001B4A86">
        <w:rPr>
          <w:rFonts w:ascii="Times New Roman" w:hAnsi="Times New Roman" w:cs="Times New Roman"/>
          <w:sz w:val="24"/>
          <w:szCs w:val="24"/>
        </w:rPr>
        <w:t>trum</w:t>
      </w:r>
      <w:r w:rsidR="000701F5" w:rsidRPr="001B4A86">
        <w:rPr>
          <w:rFonts w:ascii="Times New Roman" w:hAnsi="Times New Roman" w:cs="Times New Roman"/>
          <w:sz w:val="24"/>
          <w:szCs w:val="24"/>
        </w:rPr>
        <w:t>,</w:t>
      </w:r>
      <w:r w:rsidRPr="001B4A86">
        <w:rPr>
          <w:rFonts w:ascii="Times New Roman" w:hAnsi="Times New Roman" w:cs="Times New Roman"/>
          <w:sz w:val="24"/>
          <w:szCs w:val="24"/>
        </w:rPr>
        <w:t xml:space="preserve"> dixerunt mihi S</w:t>
      </w:r>
      <w:r w:rsidR="00D70289" w:rsidRPr="001B4A86">
        <w:rPr>
          <w:rFonts w:ascii="Times New Roman" w:hAnsi="Times New Roman" w:cs="Times New Roman"/>
          <w:sz w:val="24"/>
          <w:szCs w:val="24"/>
        </w:rPr>
        <w:t>arraceni</w:t>
      </w:r>
      <w:r w:rsidR="000701F5" w:rsidRPr="001B4A86">
        <w:rPr>
          <w:rFonts w:ascii="Times New Roman" w:hAnsi="Times New Roman" w:cs="Times New Roman"/>
          <w:sz w:val="24"/>
          <w:szCs w:val="24"/>
        </w:rPr>
        <w:t>,</w:t>
      </w:r>
      <w:r w:rsidR="003023A3" w:rsidRPr="001B4A86">
        <w:rPr>
          <w:rFonts w:ascii="Times New Roman" w:hAnsi="Times New Roman" w:cs="Times New Roman"/>
          <w:sz w:val="24"/>
          <w:szCs w:val="24"/>
        </w:rPr>
        <w:t xml:space="preserve"> quod habet 5</w:t>
      </w:r>
      <w:r w:rsidR="00D70289" w:rsidRPr="001B4A86">
        <w:rPr>
          <w:rFonts w:ascii="Times New Roman" w:hAnsi="Times New Roman" w:cs="Times New Roman"/>
          <w:sz w:val="24"/>
          <w:szCs w:val="24"/>
        </w:rPr>
        <w:t xml:space="preserve"> dietas</w:t>
      </w:r>
      <w:r w:rsidRPr="001B4A86">
        <w:rPr>
          <w:rFonts w:ascii="Times New Roman" w:hAnsi="Times New Roman" w:cs="Times New Roman"/>
          <w:sz w:val="24"/>
          <w:szCs w:val="24"/>
        </w:rPr>
        <w:t>,</w:t>
      </w:r>
      <w:r w:rsidR="000E50DE" w:rsidRPr="001B4A86">
        <w:rPr>
          <w:rStyle w:val="FootnoteReference"/>
          <w:rFonts w:ascii="Times New Roman" w:hAnsi="Times New Roman" w:cs="Times New Roman"/>
          <w:sz w:val="24"/>
          <w:szCs w:val="24"/>
        </w:rPr>
        <w:footnoteReference w:id="35"/>
      </w:r>
      <w:r w:rsidR="000F4831" w:rsidRPr="001B4A86">
        <w:rPr>
          <w:rFonts w:ascii="Times New Roman" w:hAnsi="Times New Roman" w:cs="Times New Roman"/>
          <w:sz w:val="24"/>
          <w:szCs w:val="24"/>
        </w:rPr>
        <w:t xml:space="preserve"> semper fumans</w:t>
      </w:r>
      <w:r w:rsidR="00D70289" w:rsidRPr="001B4A86">
        <w:rPr>
          <w:rFonts w:ascii="Times New Roman" w:hAnsi="Times New Roman" w:cs="Times New Roman"/>
          <w:sz w:val="24"/>
          <w:szCs w:val="24"/>
        </w:rPr>
        <w:t xml:space="preserve"> et tenebrosum sicut caminus inferni</w:t>
      </w:r>
      <w:r w:rsidRPr="001B4A86">
        <w:rPr>
          <w:rFonts w:ascii="Times New Roman" w:hAnsi="Times New Roman" w:cs="Times New Roman"/>
          <w:sz w:val="24"/>
          <w:szCs w:val="24"/>
        </w:rPr>
        <w:t>. Multa dicuntur</w:t>
      </w:r>
      <w:r w:rsidR="00D70289" w:rsidRPr="001B4A86">
        <w:rPr>
          <w:rFonts w:ascii="Times New Roman" w:hAnsi="Times New Roman" w:cs="Times New Roman"/>
          <w:sz w:val="24"/>
          <w:szCs w:val="24"/>
        </w:rPr>
        <w:t xml:space="preserve"> et scr</w:t>
      </w:r>
      <w:r w:rsidRPr="001B4A86">
        <w:rPr>
          <w:rFonts w:ascii="Times New Roman" w:hAnsi="Times New Roman" w:cs="Times New Roman"/>
          <w:sz w:val="24"/>
          <w:szCs w:val="24"/>
        </w:rPr>
        <w:t>ibuntur a diversis de mari isto</w:t>
      </w:r>
      <w:r w:rsidR="00D70289" w:rsidRPr="001B4A86">
        <w:rPr>
          <w:rFonts w:ascii="Times New Roman" w:hAnsi="Times New Roman" w:cs="Times New Roman"/>
          <w:sz w:val="24"/>
          <w:szCs w:val="24"/>
        </w:rPr>
        <w:t xml:space="preserve"> que pertranseo tamquam multis nota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Hoc</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tamen sciendum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quia</w:t>
      </w:r>
      <w:r w:rsidR="00C550F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quod oculis meis vidi et plures alii mecum</w:t>
      </w:r>
      <w:r w:rsidR="00C550F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secure dicere audeo</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quod de vapore huius maris tota convallis illa que dicebatur illustris</w:t>
      </w:r>
      <w:r w:rsidR="00C550F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vere</w:t>
      </w:r>
      <w:r w:rsidR="000F4831"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sic erat</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a fine huius maris</w:t>
      </w:r>
      <w:r w:rsidR="00C550F6" w:rsidRPr="001B4A86">
        <w:rPr>
          <w:rFonts w:ascii="Times New Roman" w:hAnsi="Times New Roman" w:cs="Times New Roman"/>
          <w:sz w:val="24"/>
          <w:szCs w:val="24"/>
        </w:rPr>
        <w:t>, qui est in deserto P</w:t>
      </w:r>
      <w:r w:rsidR="00D70289" w:rsidRPr="001B4A86">
        <w:rPr>
          <w:rFonts w:ascii="Times New Roman" w:hAnsi="Times New Roman" w:cs="Times New Roman"/>
          <w:sz w:val="24"/>
          <w:szCs w:val="24"/>
        </w:rPr>
        <w:t>haran</w:t>
      </w:r>
      <w:r w:rsidR="00C550F6" w:rsidRPr="001B4A86">
        <w:rPr>
          <w:rFonts w:ascii="Times New Roman" w:hAnsi="Times New Roman" w:cs="Times New Roman"/>
          <w:sz w:val="24"/>
          <w:szCs w:val="24"/>
        </w:rPr>
        <w:t>, usque supra I</w:t>
      </w:r>
      <w:r w:rsidR="00D70289" w:rsidRPr="001B4A86">
        <w:rPr>
          <w:rFonts w:ascii="Times New Roman" w:hAnsi="Times New Roman" w:cs="Times New Roman"/>
          <w:sz w:val="24"/>
          <w:szCs w:val="24"/>
        </w:rPr>
        <w:t>ericho ad dimidiam dietam fere</w:t>
      </w:r>
      <w:r w:rsidR="000F4831"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reddita est</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inutilis</w:t>
      </w:r>
      <w:r w:rsidR="00C550F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ita ut nec gramen proferat</w:t>
      </w:r>
      <w:r w:rsidR="00C550F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nec germen aliquod omnino per totam latitudinem suam que </w:t>
      </w:r>
      <w:r w:rsidR="003023A3" w:rsidRPr="001B4A86">
        <w:rPr>
          <w:rFonts w:ascii="Times New Roman" w:hAnsi="Times New Roman" w:cs="Times New Roman"/>
          <w:sz w:val="24"/>
          <w:szCs w:val="24"/>
        </w:rPr>
        <w:t>5</w:t>
      </w:r>
      <w:r w:rsidR="00D70289" w:rsidRPr="001B4A86">
        <w:rPr>
          <w:rFonts w:ascii="Times New Roman" w:hAnsi="Times New Roman" w:cs="Times New Roman"/>
          <w:sz w:val="24"/>
          <w:szCs w:val="24"/>
        </w:rPr>
        <w:t xml:space="preserve"> vel </w:t>
      </w:r>
      <w:r w:rsidR="003023A3" w:rsidRPr="001B4A86">
        <w:rPr>
          <w:rFonts w:ascii="Times New Roman" w:hAnsi="Times New Roman" w:cs="Times New Roman"/>
          <w:sz w:val="24"/>
          <w:szCs w:val="24"/>
        </w:rPr>
        <w:t>6</w:t>
      </w:r>
      <w:r w:rsidR="00D70289" w:rsidRPr="001B4A86">
        <w:rPr>
          <w:rFonts w:ascii="Times New Roman" w:hAnsi="Times New Roman" w:cs="Times New Roman"/>
          <w:sz w:val="24"/>
          <w:szCs w:val="24"/>
        </w:rPr>
        <w:t xml:space="preserve"> aliquando est leucarum</w:t>
      </w:r>
      <w:r w:rsidR="00C550F6" w:rsidRPr="001B4A86">
        <w:rPr>
          <w:rFonts w:ascii="Times New Roman" w:hAnsi="Times New Roman" w:cs="Times New Roman"/>
          <w:sz w:val="24"/>
          <w:szCs w:val="24"/>
        </w:rPr>
        <w:t>, nisi iuxta civitatem I</w:t>
      </w:r>
      <w:r w:rsidR="00D70289" w:rsidRPr="001B4A86">
        <w:rPr>
          <w:rFonts w:ascii="Times New Roman" w:hAnsi="Times New Roman" w:cs="Times New Roman"/>
          <w:sz w:val="24"/>
          <w:szCs w:val="24"/>
        </w:rPr>
        <w:t>ericho ubi canne mellis et iar</w:t>
      </w:r>
      <w:r w:rsidR="00C550F6" w:rsidRPr="001B4A86">
        <w:rPr>
          <w:rFonts w:ascii="Times New Roman" w:hAnsi="Times New Roman" w:cs="Times New Roman"/>
          <w:sz w:val="24"/>
          <w:szCs w:val="24"/>
        </w:rPr>
        <w:t>dini et orti rigantur de fonte H</w:t>
      </w:r>
      <w:r w:rsidR="00D70289" w:rsidRPr="001B4A86">
        <w:rPr>
          <w:rFonts w:ascii="Times New Roman" w:hAnsi="Times New Roman" w:cs="Times New Roman"/>
          <w:sz w:val="24"/>
          <w:szCs w:val="24"/>
        </w:rPr>
        <w:t>elisei</w:t>
      </w:r>
      <w:r w:rsidR="00C550F6" w:rsidRPr="001B4A86">
        <w:rPr>
          <w:rFonts w:ascii="Times New Roman" w:hAnsi="Times New Roman" w:cs="Times New Roman"/>
          <w:sz w:val="24"/>
          <w:szCs w:val="24"/>
        </w:rPr>
        <w:t>. E</w:t>
      </w:r>
      <w:r w:rsidR="00D70289" w:rsidRPr="001B4A86">
        <w:rPr>
          <w:rFonts w:ascii="Times New Roman" w:hAnsi="Times New Roman" w:cs="Times New Roman"/>
          <w:sz w:val="24"/>
          <w:szCs w:val="24"/>
        </w:rPr>
        <w:t xml:space="preserve">t </w:t>
      </w:r>
      <w:r w:rsidR="007E527B" w:rsidRPr="001B4A86">
        <w:rPr>
          <w:rFonts w:ascii="Times New Roman" w:hAnsi="Times New Roman" w:cs="Times New Roman"/>
          <w:sz w:val="24"/>
          <w:szCs w:val="24"/>
        </w:rPr>
        <w:t xml:space="preserve">O </w:t>
      </w:r>
      <w:r w:rsidR="00D70289" w:rsidRPr="001B4A86">
        <w:rPr>
          <w:rFonts w:ascii="Times New Roman" w:hAnsi="Times New Roman" w:cs="Times New Roman"/>
          <w:sz w:val="24"/>
          <w:szCs w:val="24"/>
        </w:rPr>
        <w:t xml:space="preserve">tremendum pro certo </w:t>
      </w:r>
      <w:r w:rsidR="00C550F6" w:rsidRPr="001B4A86">
        <w:rPr>
          <w:rFonts w:ascii="Times New Roman" w:hAnsi="Times New Roman" w:cs="Times New Roman"/>
          <w:sz w:val="24"/>
          <w:szCs w:val="24"/>
        </w:rPr>
        <w:t>D</w:t>
      </w:r>
      <w:r w:rsidR="00D70289" w:rsidRPr="001B4A86">
        <w:rPr>
          <w:rFonts w:ascii="Times New Roman" w:hAnsi="Times New Roman" w:cs="Times New Roman"/>
          <w:sz w:val="24"/>
          <w:szCs w:val="24"/>
        </w:rPr>
        <w:t>ei iudicium qui per tot secula annorum peccatum adeo perse</w:t>
      </w:r>
      <w:r w:rsidR="00C550F6" w:rsidRPr="001B4A86">
        <w:rPr>
          <w:rFonts w:ascii="Times New Roman" w:hAnsi="Times New Roman" w:cs="Times New Roman"/>
          <w:sz w:val="24"/>
          <w:szCs w:val="24"/>
        </w:rPr>
        <w:t>quitur S</w:t>
      </w:r>
      <w:r w:rsidR="00D70289" w:rsidRPr="001B4A86">
        <w:rPr>
          <w:rFonts w:ascii="Times New Roman" w:hAnsi="Times New Roman" w:cs="Times New Roman"/>
          <w:sz w:val="24"/>
          <w:szCs w:val="24"/>
        </w:rPr>
        <w:t>odomorum quod etiam terra ipsa penas solvit per milia tot annorum</w:t>
      </w:r>
      <w:r w:rsidR="00C550F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A dextris insuper et a sinistris montes steriles sunt et aridi vel barbare habitationis per stadia longa terrarum</w:t>
      </w:r>
      <w:r w:rsidR="00C550F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ubi vapor idem pertingere potest vento impellente</w:t>
      </w:r>
      <w:r w:rsidR="00C550F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731300F6" w14:textId="08D30736" w:rsidR="00A951B1" w:rsidRPr="001B4A86" w:rsidRDefault="00D70289" w:rsidP="00CB20ED">
      <w:pPr>
        <w:spacing w:line="360" w:lineRule="auto"/>
        <w:ind w:firstLine="709"/>
        <w:rPr>
          <w:rFonts w:ascii="Times New Roman" w:hAnsi="Times New Roman" w:cs="Times New Roman"/>
          <w:sz w:val="24"/>
          <w:szCs w:val="24"/>
        </w:rPr>
      </w:pPr>
      <w:r w:rsidRPr="001B4A86">
        <w:rPr>
          <w:rFonts w:ascii="Times New Roman" w:hAnsi="Times New Roman" w:cs="Times New Roman"/>
          <w:sz w:val="24"/>
          <w:szCs w:val="24"/>
        </w:rPr>
        <w:t xml:space="preserve">Dicunt quidam Iordanem aquas suas isto mari non miscere sed priusquam illuc veniat a terra </w:t>
      </w:r>
      <w:r w:rsidR="007E527B" w:rsidRPr="001B4A86">
        <w:rPr>
          <w:rFonts w:ascii="Times New Roman" w:hAnsi="Times New Roman" w:cs="Times New Roman"/>
          <w:b/>
          <w:bCs/>
          <w:sz w:val="24"/>
          <w:szCs w:val="24"/>
        </w:rPr>
        <w:t>(21r)</w:t>
      </w:r>
      <w:r w:rsidR="007E527B" w:rsidRPr="001B4A86">
        <w:rPr>
          <w:rFonts w:ascii="Times New Roman" w:hAnsi="Times New Roman" w:cs="Times New Roman"/>
          <w:sz w:val="24"/>
          <w:szCs w:val="24"/>
        </w:rPr>
        <w:t xml:space="preserve"> </w:t>
      </w:r>
      <w:r w:rsidRPr="001B4A86">
        <w:rPr>
          <w:rFonts w:ascii="Times New Roman" w:hAnsi="Times New Roman" w:cs="Times New Roman"/>
          <w:sz w:val="24"/>
          <w:szCs w:val="24"/>
        </w:rPr>
        <w:t>absorberi</w:t>
      </w:r>
      <w:r w:rsidR="00C550F6" w:rsidRPr="001B4A86">
        <w:rPr>
          <w:rFonts w:ascii="Times New Roman" w:hAnsi="Times New Roman" w:cs="Times New Roman"/>
          <w:sz w:val="24"/>
          <w:szCs w:val="24"/>
        </w:rPr>
        <w:t>. Sed S</w:t>
      </w:r>
      <w:r w:rsidR="007E527B" w:rsidRPr="001B4A86">
        <w:rPr>
          <w:rFonts w:ascii="Times New Roman" w:hAnsi="Times New Roman" w:cs="Times New Roman"/>
          <w:sz w:val="24"/>
          <w:szCs w:val="24"/>
        </w:rPr>
        <w:t>arraceni pro certo dixe</w:t>
      </w:r>
      <w:r w:rsidRPr="001B4A86">
        <w:rPr>
          <w:rFonts w:ascii="Times New Roman" w:hAnsi="Times New Roman" w:cs="Times New Roman"/>
          <w:sz w:val="24"/>
          <w:szCs w:val="24"/>
        </w:rPr>
        <w:t>runt mihi quia intrat et exit</w:t>
      </w:r>
      <w:r w:rsidR="00C550F6" w:rsidRPr="001B4A86">
        <w:rPr>
          <w:rFonts w:ascii="Times New Roman" w:hAnsi="Times New Roman" w:cs="Times New Roman"/>
          <w:sz w:val="24"/>
          <w:szCs w:val="24"/>
        </w:rPr>
        <w:t>,</w:t>
      </w:r>
      <w:r w:rsidRPr="001B4A86">
        <w:rPr>
          <w:rFonts w:ascii="Times New Roman" w:hAnsi="Times New Roman" w:cs="Times New Roman"/>
          <w:sz w:val="24"/>
          <w:szCs w:val="24"/>
        </w:rPr>
        <w:t xml:space="preserve"> sed post modicum spacium ab exitu a terra absorbetur</w:t>
      </w:r>
      <w:r w:rsidR="00C550F6"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C550F6" w:rsidRPr="001B4A86">
        <w:rPr>
          <w:rFonts w:ascii="Times New Roman" w:hAnsi="Times New Roman" w:cs="Times New Roman"/>
          <w:sz w:val="24"/>
          <w:szCs w:val="24"/>
        </w:rPr>
        <w:t>E</w:t>
      </w:r>
      <w:r w:rsidRPr="001B4A86">
        <w:rPr>
          <w:rFonts w:ascii="Times New Roman" w:hAnsi="Times New Roman" w:cs="Times New Roman"/>
          <w:sz w:val="24"/>
          <w:szCs w:val="24"/>
        </w:rPr>
        <w:t>xcrescit autem mare illud interdum de resolutione n</w:t>
      </w:r>
      <w:r w:rsidR="00C550F6" w:rsidRPr="001B4A86">
        <w:rPr>
          <w:rFonts w:ascii="Times New Roman" w:hAnsi="Times New Roman" w:cs="Times New Roman"/>
          <w:sz w:val="24"/>
          <w:szCs w:val="24"/>
        </w:rPr>
        <w:t>ivium de L</w:t>
      </w:r>
      <w:r w:rsidRPr="001B4A86">
        <w:rPr>
          <w:rFonts w:ascii="Times New Roman" w:hAnsi="Times New Roman" w:cs="Times New Roman"/>
          <w:sz w:val="24"/>
          <w:szCs w:val="24"/>
        </w:rPr>
        <w:t>ybano et aliis montanis</w:t>
      </w:r>
      <w:r w:rsidR="00C550F6" w:rsidRPr="001B4A86">
        <w:rPr>
          <w:rFonts w:ascii="Times New Roman" w:hAnsi="Times New Roman" w:cs="Times New Roman"/>
          <w:sz w:val="24"/>
          <w:szCs w:val="24"/>
        </w:rPr>
        <w:t>,</w:t>
      </w:r>
      <w:r w:rsidRPr="001B4A86">
        <w:rPr>
          <w:rFonts w:ascii="Times New Roman" w:hAnsi="Times New Roman" w:cs="Times New Roman"/>
          <w:sz w:val="24"/>
          <w:szCs w:val="24"/>
        </w:rPr>
        <w:t xml:space="preserve"> de inundatione I</w:t>
      </w:r>
      <w:r w:rsidR="00C550F6" w:rsidRPr="001B4A86">
        <w:rPr>
          <w:rFonts w:ascii="Times New Roman" w:hAnsi="Times New Roman" w:cs="Times New Roman"/>
          <w:sz w:val="24"/>
          <w:szCs w:val="24"/>
        </w:rPr>
        <w:t>ordanis et torrentis Iaboth et Armon</w:t>
      </w:r>
      <w:r w:rsidR="007E527B" w:rsidRPr="001B4A86">
        <w:rPr>
          <w:rStyle w:val="FootnoteReference"/>
          <w:rFonts w:ascii="Times New Roman" w:hAnsi="Times New Roman" w:cs="Times New Roman"/>
          <w:sz w:val="24"/>
          <w:szCs w:val="24"/>
        </w:rPr>
        <w:footnoteReference w:id="36"/>
      </w:r>
      <w:r w:rsidR="00C550F6" w:rsidRPr="001B4A86">
        <w:rPr>
          <w:rFonts w:ascii="Times New Roman" w:hAnsi="Times New Roman" w:cs="Times New Roman"/>
          <w:sz w:val="24"/>
          <w:szCs w:val="24"/>
        </w:rPr>
        <w:t xml:space="preserve"> et Z</w:t>
      </w:r>
      <w:r w:rsidRPr="001B4A86">
        <w:rPr>
          <w:rFonts w:ascii="Times New Roman" w:hAnsi="Times New Roman" w:cs="Times New Roman"/>
          <w:sz w:val="24"/>
          <w:szCs w:val="24"/>
        </w:rPr>
        <w:t xml:space="preserve">areth </w:t>
      </w:r>
      <w:r w:rsidR="00C550F6" w:rsidRPr="001B4A86">
        <w:rPr>
          <w:rFonts w:ascii="Times New Roman" w:hAnsi="Times New Roman" w:cs="Times New Roman"/>
          <w:sz w:val="24"/>
          <w:szCs w:val="24"/>
        </w:rPr>
        <w:t>et de pluviis cadentibus in G</w:t>
      </w:r>
      <w:r w:rsidRPr="001B4A86">
        <w:rPr>
          <w:rFonts w:ascii="Times New Roman" w:hAnsi="Times New Roman" w:cs="Times New Roman"/>
          <w:sz w:val="24"/>
          <w:szCs w:val="24"/>
        </w:rPr>
        <w:t>alilea</w:t>
      </w:r>
      <w:r w:rsidR="00C550F6" w:rsidRPr="001B4A86">
        <w:rPr>
          <w:rFonts w:ascii="Times New Roman" w:hAnsi="Times New Roman" w:cs="Times New Roman"/>
          <w:sz w:val="24"/>
          <w:szCs w:val="24"/>
        </w:rPr>
        <w:t>, monte G</w:t>
      </w:r>
      <w:r w:rsidRPr="001B4A86">
        <w:rPr>
          <w:rFonts w:ascii="Times New Roman" w:hAnsi="Times New Roman" w:cs="Times New Roman"/>
          <w:sz w:val="24"/>
          <w:szCs w:val="24"/>
        </w:rPr>
        <w:t>alaad</w:t>
      </w:r>
      <w:r w:rsidR="00C550F6" w:rsidRPr="001B4A86">
        <w:rPr>
          <w:rFonts w:ascii="Times New Roman" w:hAnsi="Times New Roman" w:cs="Times New Roman"/>
          <w:sz w:val="24"/>
          <w:szCs w:val="24"/>
        </w:rPr>
        <w:t>, terra M</w:t>
      </w:r>
      <w:r w:rsidRPr="001B4A86">
        <w:rPr>
          <w:rFonts w:ascii="Times New Roman" w:hAnsi="Times New Roman" w:cs="Times New Roman"/>
          <w:sz w:val="24"/>
          <w:szCs w:val="24"/>
        </w:rPr>
        <w:t>o</w:t>
      </w:r>
      <w:r w:rsidR="00C550F6" w:rsidRPr="001B4A86">
        <w:rPr>
          <w:rFonts w:ascii="Times New Roman" w:hAnsi="Times New Roman" w:cs="Times New Roman"/>
          <w:sz w:val="24"/>
          <w:szCs w:val="24"/>
        </w:rPr>
        <w:t>ab et Amon et S</w:t>
      </w:r>
      <w:r w:rsidRPr="001B4A86">
        <w:rPr>
          <w:rFonts w:ascii="Times New Roman" w:hAnsi="Times New Roman" w:cs="Times New Roman"/>
          <w:sz w:val="24"/>
          <w:szCs w:val="24"/>
        </w:rPr>
        <w:t>eyr de quibus omnibus aque descendunt per Jordanem ad mare istud</w:t>
      </w:r>
      <w:r w:rsidR="00C550F6" w:rsidRPr="001B4A86">
        <w:rPr>
          <w:rFonts w:ascii="Times New Roman" w:hAnsi="Times New Roman" w:cs="Times New Roman"/>
          <w:sz w:val="24"/>
          <w:szCs w:val="24"/>
        </w:rPr>
        <w:t>.</w:t>
      </w:r>
      <w:r w:rsidRPr="001B4A86">
        <w:rPr>
          <w:rFonts w:ascii="Times New Roman" w:hAnsi="Times New Roman" w:cs="Times New Roman"/>
          <w:sz w:val="24"/>
          <w:szCs w:val="24"/>
        </w:rPr>
        <w:t xml:space="preserve"> Invenitur et in eo bitumen collectum de fundo ipsius</w:t>
      </w:r>
      <w:r w:rsidR="00C550F6" w:rsidRPr="001B4A86">
        <w:rPr>
          <w:rFonts w:ascii="Times New Roman" w:hAnsi="Times New Roman" w:cs="Times New Roman"/>
          <w:sz w:val="24"/>
          <w:szCs w:val="24"/>
        </w:rPr>
        <w:t>,</w:t>
      </w:r>
      <w:r w:rsidRPr="001B4A86">
        <w:rPr>
          <w:rFonts w:ascii="Times New Roman" w:hAnsi="Times New Roman" w:cs="Times New Roman"/>
          <w:sz w:val="24"/>
          <w:szCs w:val="24"/>
        </w:rPr>
        <w:t xml:space="preserve"> quod vento agitante adheret sibi mutuo et appulsum litoribus colligitur in magna quantitate</w:t>
      </w:r>
      <w:r w:rsidR="00C550F6" w:rsidRPr="001B4A86">
        <w:rPr>
          <w:rFonts w:ascii="Times New Roman" w:hAnsi="Times New Roman" w:cs="Times New Roman"/>
          <w:sz w:val="24"/>
          <w:szCs w:val="24"/>
        </w:rPr>
        <w:t>,</w:t>
      </w:r>
      <w:r w:rsidRPr="001B4A86">
        <w:rPr>
          <w:rFonts w:ascii="Times New Roman" w:hAnsi="Times New Roman" w:cs="Times New Roman"/>
          <w:sz w:val="24"/>
          <w:szCs w:val="24"/>
        </w:rPr>
        <w:t xml:space="preserve"> et est medicinale et forte et non solvitur nisi menstruo sanguine</w:t>
      </w:r>
      <w:r w:rsidR="00C550F6" w:rsidRPr="001B4A86">
        <w:rPr>
          <w:rFonts w:ascii="Times New Roman" w:hAnsi="Times New Roman" w:cs="Times New Roman"/>
          <w:sz w:val="24"/>
          <w:szCs w:val="24"/>
        </w:rPr>
        <w:t>. E</w:t>
      </w:r>
      <w:r w:rsidRPr="001B4A86">
        <w:rPr>
          <w:rFonts w:ascii="Times New Roman" w:hAnsi="Times New Roman" w:cs="Times New Roman"/>
          <w:sz w:val="24"/>
          <w:szCs w:val="24"/>
        </w:rPr>
        <w:t>t appellatur gluten iudaicum</w:t>
      </w:r>
      <w:r w:rsidR="00C550F6" w:rsidRPr="001B4A86">
        <w:rPr>
          <w:rFonts w:ascii="Times New Roman" w:hAnsi="Times New Roman" w:cs="Times New Roman"/>
          <w:sz w:val="24"/>
          <w:szCs w:val="24"/>
        </w:rPr>
        <w:t>, u</w:t>
      </w:r>
      <w:r w:rsidRPr="001B4A86">
        <w:rPr>
          <w:rFonts w:ascii="Times New Roman" w:hAnsi="Times New Roman" w:cs="Times New Roman"/>
          <w:sz w:val="24"/>
          <w:szCs w:val="24"/>
        </w:rPr>
        <w:t>nde et la</w:t>
      </w:r>
      <w:r w:rsidR="007E527B" w:rsidRPr="001B4A86">
        <w:rPr>
          <w:rFonts w:ascii="Times New Roman" w:hAnsi="Times New Roman" w:cs="Times New Roman"/>
          <w:sz w:val="24"/>
          <w:szCs w:val="24"/>
        </w:rPr>
        <w:t>cus idem lac</w:t>
      </w:r>
      <w:r w:rsidRPr="001B4A86">
        <w:rPr>
          <w:rFonts w:ascii="Times New Roman" w:hAnsi="Times New Roman" w:cs="Times New Roman"/>
          <w:sz w:val="24"/>
          <w:szCs w:val="24"/>
        </w:rPr>
        <w:t>us aspalti</w:t>
      </w:r>
      <w:r w:rsidR="00C550F6" w:rsidRPr="001B4A86">
        <w:rPr>
          <w:rFonts w:ascii="Times New Roman" w:hAnsi="Times New Roman" w:cs="Times New Roman"/>
          <w:sz w:val="24"/>
          <w:szCs w:val="24"/>
        </w:rPr>
        <w:t>,</w:t>
      </w:r>
      <w:r w:rsidRPr="001B4A86">
        <w:rPr>
          <w:rFonts w:ascii="Times New Roman" w:hAnsi="Times New Roman" w:cs="Times New Roman"/>
          <w:sz w:val="24"/>
          <w:szCs w:val="24"/>
        </w:rPr>
        <w:t xml:space="preserve"> i</w:t>
      </w:r>
      <w:r w:rsidR="00D572F6" w:rsidRPr="001B4A86">
        <w:rPr>
          <w:rFonts w:ascii="Times New Roman" w:hAnsi="Times New Roman" w:cs="Times New Roman"/>
          <w:sz w:val="24"/>
          <w:szCs w:val="24"/>
        </w:rPr>
        <w:t>d est</w:t>
      </w:r>
      <w:r w:rsidRPr="001B4A86">
        <w:rPr>
          <w:rFonts w:ascii="Times New Roman" w:hAnsi="Times New Roman" w:cs="Times New Roman"/>
          <w:sz w:val="24"/>
          <w:szCs w:val="24"/>
        </w:rPr>
        <w:t xml:space="preserve"> bituminis</w:t>
      </w:r>
      <w:r w:rsidR="00C550F6" w:rsidRPr="001B4A86">
        <w:rPr>
          <w:rFonts w:ascii="Times New Roman" w:hAnsi="Times New Roman" w:cs="Times New Roman"/>
          <w:sz w:val="24"/>
          <w:szCs w:val="24"/>
        </w:rPr>
        <w:t>,</w:t>
      </w:r>
      <w:r w:rsidRPr="001B4A86">
        <w:rPr>
          <w:rFonts w:ascii="Times New Roman" w:hAnsi="Times New Roman" w:cs="Times New Roman"/>
          <w:sz w:val="24"/>
          <w:szCs w:val="24"/>
        </w:rPr>
        <w:t xml:space="preserve"> appellatur</w:t>
      </w:r>
      <w:r w:rsidR="00C550F6" w:rsidRPr="001B4A86">
        <w:rPr>
          <w:rFonts w:ascii="Times New Roman" w:hAnsi="Times New Roman" w:cs="Times New Roman"/>
          <w:sz w:val="24"/>
          <w:szCs w:val="24"/>
        </w:rPr>
        <w:t>.</w:t>
      </w:r>
      <w:r w:rsidR="007E527B" w:rsidRPr="001B4A86">
        <w:rPr>
          <w:rFonts w:ascii="Times New Roman" w:hAnsi="Times New Roman" w:cs="Times New Roman"/>
          <w:sz w:val="24"/>
          <w:szCs w:val="24"/>
        </w:rPr>
        <w:t xml:space="preserve"> Dicitur enim G</w:t>
      </w:r>
      <w:r w:rsidRPr="001B4A86">
        <w:rPr>
          <w:rFonts w:ascii="Times New Roman" w:hAnsi="Times New Roman" w:cs="Times New Roman"/>
          <w:sz w:val="24"/>
          <w:szCs w:val="24"/>
        </w:rPr>
        <w:t>en</w:t>
      </w:r>
      <w:r w:rsidR="007E527B" w:rsidRPr="001B4A86">
        <w:rPr>
          <w:rFonts w:ascii="Times New Roman" w:hAnsi="Times New Roman" w:cs="Times New Roman"/>
          <w:sz w:val="24"/>
          <w:szCs w:val="24"/>
        </w:rPr>
        <w:t>.</w:t>
      </w:r>
      <w:r w:rsidRPr="001B4A86">
        <w:rPr>
          <w:rFonts w:ascii="Times New Roman" w:hAnsi="Times New Roman" w:cs="Times New Roman"/>
          <w:sz w:val="24"/>
          <w:szCs w:val="24"/>
        </w:rPr>
        <w:t xml:space="preserve"> 17 quod vallis silvestris que nunc est mare salis habebat puteos multos bituminis</w:t>
      </w:r>
      <w:r w:rsidR="00C550F6" w:rsidRPr="001B4A86">
        <w:rPr>
          <w:rFonts w:ascii="Times New Roman" w:hAnsi="Times New Roman" w:cs="Times New Roman"/>
          <w:sz w:val="24"/>
          <w:szCs w:val="24"/>
        </w:rPr>
        <w:t>,</w:t>
      </w:r>
      <w:r w:rsidRPr="001B4A86">
        <w:rPr>
          <w:rFonts w:ascii="Times New Roman" w:hAnsi="Times New Roman" w:cs="Times New Roman"/>
          <w:sz w:val="24"/>
          <w:szCs w:val="24"/>
        </w:rPr>
        <w:t xml:space="preserve"> et hodie sunt plures in litore eius et est semper pyramis</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erecta iuxta quelibet</w:t>
      </w:r>
      <w:r w:rsidR="006B773E" w:rsidRPr="001B4A86">
        <w:rPr>
          <w:rStyle w:val="FootnoteReference"/>
          <w:rFonts w:ascii="Times New Roman" w:hAnsi="Times New Roman" w:cs="Times New Roman"/>
          <w:sz w:val="24"/>
          <w:szCs w:val="24"/>
        </w:rPr>
        <w:footnoteReference w:id="37"/>
      </w:r>
      <w:r w:rsidRPr="001B4A86">
        <w:rPr>
          <w:rFonts w:ascii="Times New Roman" w:hAnsi="Times New Roman" w:cs="Times New Roman"/>
          <w:sz w:val="24"/>
          <w:szCs w:val="24"/>
        </w:rPr>
        <w:t xml:space="preserve"> puteum quas oculis meis vidi</w:t>
      </w:r>
      <w:r w:rsidR="00A951B1" w:rsidRPr="001B4A86">
        <w:rPr>
          <w:rFonts w:ascii="Times New Roman" w:hAnsi="Times New Roman" w:cs="Times New Roman"/>
          <w:sz w:val="24"/>
          <w:szCs w:val="24"/>
        </w:rPr>
        <w:t>. E</w:t>
      </w:r>
      <w:r w:rsidRPr="001B4A86">
        <w:rPr>
          <w:rFonts w:ascii="Times New Roman" w:hAnsi="Times New Roman" w:cs="Times New Roman"/>
          <w:sz w:val="24"/>
          <w:szCs w:val="24"/>
        </w:rPr>
        <w:t>t hec de isto mari dicta sufficiant</w:t>
      </w:r>
      <w:r w:rsidR="00A951B1" w:rsidRPr="001B4A86">
        <w:rPr>
          <w:rFonts w:ascii="Times New Roman" w:hAnsi="Times New Roman" w:cs="Times New Roman"/>
          <w:sz w:val="24"/>
          <w:szCs w:val="24"/>
        </w:rPr>
        <w:t>.</w:t>
      </w:r>
    </w:p>
    <w:p w14:paraId="157DC4A1" w14:textId="28FD2B7A" w:rsidR="00634C34" w:rsidRPr="001B4A86" w:rsidRDefault="00AB0233"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Iosephus dicit quod M</w:t>
      </w:r>
      <w:r w:rsidR="00A951B1" w:rsidRPr="001B4A86">
        <w:rPr>
          <w:rFonts w:ascii="Times New Roman" w:hAnsi="Times New Roman" w:cs="Times New Roman"/>
          <w:sz w:val="24"/>
          <w:szCs w:val="24"/>
        </w:rPr>
        <w:t>are M</w:t>
      </w:r>
      <w:r w:rsidR="00D70289" w:rsidRPr="001B4A86">
        <w:rPr>
          <w:rFonts w:ascii="Times New Roman" w:hAnsi="Times New Roman" w:cs="Times New Roman"/>
          <w:sz w:val="24"/>
          <w:szCs w:val="24"/>
        </w:rPr>
        <w:t xml:space="preserve">ortuum habet in longitudine 586 stadia quod potius credo esse verum quia fere sunt 15 diete ab illo usque ad </w:t>
      </w:r>
      <w:r w:rsidRPr="001B4A86">
        <w:rPr>
          <w:rFonts w:ascii="Times New Roman" w:hAnsi="Times New Roman" w:cs="Times New Roman"/>
          <w:sz w:val="24"/>
          <w:szCs w:val="24"/>
        </w:rPr>
        <w:t>M</w:t>
      </w:r>
      <w:r w:rsidR="00D70289" w:rsidRPr="001B4A86">
        <w:rPr>
          <w:rFonts w:ascii="Times New Roman" w:hAnsi="Times New Roman" w:cs="Times New Roman"/>
          <w:sz w:val="24"/>
          <w:szCs w:val="24"/>
        </w:rPr>
        <w:t xml:space="preserve">are </w:t>
      </w:r>
      <w:r w:rsidRPr="001B4A86">
        <w:rPr>
          <w:rFonts w:ascii="Times New Roman" w:hAnsi="Times New Roman" w:cs="Times New Roman"/>
          <w:sz w:val="24"/>
          <w:szCs w:val="24"/>
        </w:rPr>
        <w:t>R</w:t>
      </w:r>
      <w:r w:rsidR="00D70289" w:rsidRPr="001B4A86">
        <w:rPr>
          <w:rFonts w:ascii="Times New Roman" w:hAnsi="Times New Roman" w:cs="Times New Roman"/>
          <w:sz w:val="24"/>
          <w:szCs w:val="24"/>
        </w:rPr>
        <w:t>ubrum</w:t>
      </w:r>
      <w:r w:rsidR="00A951B1"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Creditur ta</w:t>
      </w:r>
      <w:r w:rsidRPr="001B4A86">
        <w:rPr>
          <w:rFonts w:ascii="Times New Roman" w:hAnsi="Times New Roman" w:cs="Times New Roman"/>
          <w:sz w:val="24"/>
          <w:szCs w:val="24"/>
        </w:rPr>
        <w:t>men a quibusdam continuari cum M</w:t>
      </w:r>
      <w:r w:rsidR="00D70289" w:rsidRPr="001B4A86">
        <w:rPr>
          <w:rFonts w:ascii="Times New Roman" w:hAnsi="Times New Roman" w:cs="Times New Roman"/>
          <w:sz w:val="24"/>
          <w:szCs w:val="24"/>
        </w:rPr>
        <w:t xml:space="preserve">ari </w:t>
      </w:r>
      <w:r w:rsidRPr="001B4A86">
        <w:rPr>
          <w:rFonts w:ascii="Times New Roman" w:hAnsi="Times New Roman" w:cs="Times New Roman"/>
          <w:sz w:val="24"/>
          <w:szCs w:val="24"/>
        </w:rPr>
        <w:t>R</w:t>
      </w:r>
      <w:r w:rsidR="00D70289" w:rsidRPr="001B4A86">
        <w:rPr>
          <w:rFonts w:ascii="Times New Roman" w:hAnsi="Times New Roman" w:cs="Times New Roman"/>
          <w:sz w:val="24"/>
          <w:szCs w:val="24"/>
        </w:rPr>
        <w:t>ubro per aquas illas que i</w:t>
      </w:r>
      <w:r w:rsidR="00A951B1" w:rsidRPr="001B4A86">
        <w:rPr>
          <w:rFonts w:ascii="Times New Roman" w:hAnsi="Times New Roman" w:cs="Times New Roman"/>
          <w:sz w:val="24"/>
          <w:szCs w:val="24"/>
        </w:rPr>
        <w:t>n Exodo Aque M</w:t>
      </w:r>
      <w:r w:rsidR="00D70289" w:rsidRPr="001B4A86">
        <w:rPr>
          <w:rFonts w:ascii="Times New Roman" w:hAnsi="Times New Roman" w:cs="Times New Roman"/>
          <w:sz w:val="24"/>
          <w:szCs w:val="24"/>
        </w:rPr>
        <w:t>arach dicuntur</w:t>
      </w:r>
      <w:r w:rsidR="00A951B1"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idem dixit mihi patriarcha lerusalemitanus </w:t>
      </w:r>
      <w:r w:rsidR="00A951B1" w:rsidRPr="001B4A86">
        <w:rPr>
          <w:rFonts w:ascii="Times New Roman" w:hAnsi="Times New Roman" w:cs="Times New Roman"/>
          <w:sz w:val="24"/>
          <w:szCs w:val="24"/>
        </w:rPr>
        <w:t>G</w:t>
      </w:r>
      <w:r w:rsidR="00D70289" w:rsidRPr="001B4A86">
        <w:rPr>
          <w:rFonts w:ascii="Times New Roman" w:hAnsi="Times New Roman" w:cs="Times New Roman"/>
          <w:sz w:val="24"/>
          <w:szCs w:val="24"/>
        </w:rPr>
        <w:t>recus qui sepe in partibus illis fuit</w:t>
      </w:r>
      <w:r w:rsidR="00A951B1"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 latitudine vero habet 150 stadia</w:t>
      </w:r>
      <w:r w:rsidR="00A951B1"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1987F234" w14:textId="1A3A2163" w:rsidR="00634C34" w:rsidRPr="001B4A86" w:rsidRDefault="00D70289" w:rsidP="00CB20ED">
      <w:pPr>
        <w:spacing w:line="360" w:lineRule="auto"/>
        <w:ind w:firstLine="709"/>
        <w:rPr>
          <w:rFonts w:ascii="Times New Roman" w:hAnsi="Times New Roman" w:cs="Times New Roman"/>
          <w:sz w:val="24"/>
          <w:szCs w:val="24"/>
        </w:rPr>
      </w:pPr>
      <w:r w:rsidRPr="001B4A86">
        <w:rPr>
          <w:rFonts w:ascii="Times New Roman" w:hAnsi="Times New Roman" w:cs="Times New Roman"/>
          <w:sz w:val="24"/>
          <w:szCs w:val="24"/>
        </w:rPr>
        <w:t xml:space="preserve">De </w:t>
      </w:r>
      <w:r w:rsidR="00A951B1" w:rsidRPr="001B4A86">
        <w:rPr>
          <w:rFonts w:ascii="Times New Roman" w:hAnsi="Times New Roman" w:cs="Times New Roman"/>
          <w:sz w:val="24"/>
          <w:szCs w:val="24"/>
        </w:rPr>
        <w:t>G</w:t>
      </w:r>
      <w:r w:rsidRPr="001B4A86">
        <w:rPr>
          <w:rFonts w:ascii="Times New Roman" w:hAnsi="Times New Roman" w:cs="Times New Roman"/>
          <w:sz w:val="24"/>
          <w:szCs w:val="24"/>
        </w:rPr>
        <w:t>algale loco de quo dict</w:t>
      </w:r>
      <w:r w:rsidR="00634C34" w:rsidRPr="001B4A86">
        <w:rPr>
          <w:rFonts w:ascii="Times New Roman" w:hAnsi="Times New Roman" w:cs="Times New Roman"/>
          <w:sz w:val="24"/>
          <w:szCs w:val="24"/>
        </w:rPr>
        <w:t>um est supra, 3 leucis de fonte H</w:t>
      </w:r>
      <w:r w:rsidRPr="001B4A86">
        <w:rPr>
          <w:rFonts w:ascii="Times New Roman" w:hAnsi="Times New Roman" w:cs="Times New Roman"/>
          <w:sz w:val="24"/>
          <w:szCs w:val="24"/>
        </w:rPr>
        <w:t>elisei</w:t>
      </w:r>
      <w:r w:rsidR="00634C34" w:rsidRPr="001B4A86">
        <w:rPr>
          <w:rFonts w:ascii="Times New Roman" w:hAnsi="Times New Roman" w:cs="Times New Roman"/>
          <w:sz w:val="24"/>
          <w:szCs w:val="24"/>
        </w:rPr>
        <w:t>,</w:t>
      </w:r>
      <w:r w:rsidRPr="001B4A86">
        <w:rPr>
          <w:rFonts w:ascii="Times New Roman" w:hAnsi="Times New Roman" w:cs="Times New Roman"/>
          <w:sz w:val="24"/>
          <w:szCs w:val="24"/>
        </w:rPr>
        <w:t xml:space="preserve"> tantundem contra aquilonem in montanis</w:t>
      </w:r>
      <w:r w:rsidR="00634C34" w:rsidRPr="001B4A86">
        <w:rPr>
          <w:rFonts w:ascii="Times New Roman" w:hAnsi="Times New Roman" w:cs="Times New Roman"/>
          <w:sz w:val="24"/>
          <w:szCs w:val="24"/>
        </w:rPr>
        <w:t>,</w:t>
      </w:r>
      <w:r w:rsidRPr="001B4A86">
        <w:rPr>
          <w:rFonts w:ascii="Times New Roman" w:hAnsi="Times New Roman" w:cs="Times New Roman"/>
          <w:sz w:val="24"/>
          <w:szCs w:val="24"/>
        </w:rPr>
        <w:t xml:space="preserve"> a latere septentrionali qua</w:t>
      </w:r>
      <w:r w:rsidR="00597BD0" w:rsidRPr="001B4A86">
        <w:rPr>
          <w:rFonts w:ascii="Times New Roman" w:hAnsi="Times New Roman" w:cs="Times New Roman"/>
          <w:sz w:val="24"/>
          <w:szCs w:val="24"/>
        </w:rPr>
        <w:t>rentonem</w:t>
      </w:r>
      <w:r w:rsidR="00597BD0" w:rsidRPr="001B4A86">
        <w:rPr>
          <w:rStyle w:val="FootnoteReference"/>
          <w:rFonts w:ascii="Times New Roman" w:hAnsi="Times New Roman" w:cs="Times New Roman"/>
          <w:sz w:val="24"/>
          <w:szCs w:val="24"/>
        </w:rPr>
        <w:footnoteReference w:id="38"/>
      </w:r>
      <w:r w:rsidR="00634C34" w:rsidRPr="001B4A86">
        <w:rPr>
          <w:rFonts w:ascii="Times New Roman" w:hAnsi="Times New Roman" w:cs="Times New Roman"/>
          <w:sz w:val="24"/>
          <w:szCs w:val="24"/>
        </w:rPr>
        <w:t>, est H</w:t>
      </w:r>
      <w:r w:rsidRPr="001B4A86">
        <w:rPr>
          <w:rFonts w:ascii="Times New Roman" w:hAnsi="Times New Roman" w:cs="Times New Roman"/>
          <w:sz w:val="24"/>
          <w:szCs w:val="24"/>
        </w:rPr>
        <w:t>ay civitas quam expug</w:t>
      </w:r>
      <w:r w:rsidR="004337E2">
        <w:rPr>
          <w:rFonts w:ascii="Times New Roman" w:hAnsi="Times New Roman" w:cs="Times New Roman"/>
          <w:sz w:val="24"/>
          <w:szCs w:val="24"/>
        </w:rPr>
        <w:t>n</w:t>
      </w:r>
      <w:r w:rsidRPr="001B4A86">
        <w:rPr>
          <w:rFonts w:ascii="Times New Roman" w:hAnsi="Times New Roman" w:cs="Times New Roman"/>
          <w:sz w:val="24"/>
          <w:szCs w:val="24"/>
        </w:rPr>
        <w:t>avit Iosue rege eius interfecto ut dicitur Iosue 6</w:t>
      </w:r>
      <w:r w:rsidR="00634C34" w:rsidRPr="001B4A86">
        <w:rPr>
          <w:rFonts w:ascii="Times New Roman" w:hAnsi="Times New Roman" w:cs="Times New Roman"/>
          <w:sz w:val="24"/>
          <w:szCs w:val="24"/>
        </w:rPr>
        <w:t xml:space="preserve">. </w:t>
      </w:r>
    </w:p>
    <w:p w14:paraId="36134099" w14:textId="55CC74DF" w:rsidR="00C27709" w:rsidRPr="001B4A86" w:rsidRDefault="00634C34" w:rsidP="00CB20ED">
      <w:pPr>
        <w:spacing w:line="360" w:lineRule="auto"/>
        <w:ind w:firstLine="709"/>
        <w:rPr>
          <w:rFonts w:ascii="Times New Roman" w:hAnsi="Times New Roman" w:cs="Times New Roman"/>
          <w:sz w:val="24"/>
          <w:szCs w:val="24"/>
        </w:rPr>
      </w:pPr>
      <w:r w:rsidRPr="001B4A86">
        <w:rPr>
          <w:rFonts w:ascii="Times New Roman" w:hAnsi="Times New Roman" w:cs="Times New Roman"/>
          <w:sz w:val="24"/>
          <w:szCs w:val="24"/>
        </w:rPr>
        <w:t>De H</w:t>
      </w:r>
      <w:r w:rsidR="00D70289" w:rsidRPr="001B4A86">
        <w:rPr>
          <w:rFonts w:ascii="Times New Roman" w:hAnsi="Times New Roman" w:cs="Times New Roman"/>
          <w:sz w:val="24"/>
          <w:szCs w:val="24"/>
        </w:rPr>
        <w:t xml:space="preserve">ay ad 1 leucam fere contra aquilonem sed aliquantulum declinando </w:t>
      </w:r>
      <w:r w:rsidRPr="001B4A86">
        <w:rPr>
          <w:rFonts w:ascii="Times New Roman" w:hAnsi="Times New Roman" w:cs="Times New Roman"/>
          <w:sz w:val="24"/>
          <w:szCs w:val="24"/>
        </w:rPr>
        <w:t>ad occidentem est Bethel civitas que quondam L</w:t>
      </w:r>
      <w:r w:rsidR="00D70289" w:rsidRPr="001B4A86">
        <w:rPr>
          <w:rFonts w:ascii="Times New Roman" w:hAnsi="Times New Roman" w:cs="Times New Roman"/>
          <w:sz w:val="24"/>
          <w:szCs w:val="24"/>
        </w:rPr>
        <w:t>uza dicebatur in t</w:t>
      </w:r>
      <w:r w:rsidRPr="001B4A86">
        <w:rPr>
          <w:rFonts w:ascii="Times New Roman" w:hAnsi="Times New Roman" w:cs="Times New Roman"/>
          <w:sz w:val="24"/>
          <w:szCs w:val="24"/>
        </w:rPr>
        <w:t>ribu B</w:t>
      </w:r>
      <w:r w:rsidR="00D70289" w:rsidRPr="001B4A86">
        <w:rPr>
          <w:rFonts w:ascii="Times New Roman" w:hAnsi="Times New Roman" w:cs="Times New Roman"/>
          <w:sz w:val="24"/>
          <w:szCs w:val="24"/>
        </w:rPr>
        <w:t>eniamin</w:t>
      </w:r>
      <w:r w:rsidRPr="001B4A86">
        <w:rPr>
          <w:rFonts w:ascii="Times New Roman" w:hAnsi="Times New Roman" w:cs="Times New Roman"/>
          <w:sz w:val="24"/>
          <w:szCs w:val="24"/>
        </w:rPr>
        <w:t>, ubi I</w:t>
      </w:r>
      <w:r w:rsidR="00D70289" w:rsidRPr="001B4A86">
        <w:rPr>
          <w:rFonts w:ascii="Times New Roman" w:hAnsi="Times New Roman" w:cs="Times New Roman"/>
          <w:sz w:val="24"/>
          <w:szCs w:val="24"/>
        </w:rPr>
        <w:t>acob vadens contra orientem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Pr="001B4A86">
        <w:rPr>
          <w:rFonts w:ascii="Times New Roman" w:hAnsi="Times New Roman" w:cs="Times New Roman"/>
          <w:sz w:val="24"/>
          <w:szCs w:val="24"/>
        </w:rPr>
        <w:t>quando fugit a facie E</w:t>
      </w:r>
      <w:r w:rsidR="00D70289" w:rsidRPr="001B4A86">
        <w:rPr>
          <w:rFonts w:ascii="Times New Roman" w:hAnsi="Times New Roman" w:cs="Times New Roman"/>
          <w:sz w:val="24"/>
          <w:szCs w:val="24"/>
        </w:rPr>
        <w:t>sau fratris sui la</w:t>
      </w:r>
      <w:r w:rsidRPr="001B4A86">
        <w:rPr>
          <w:rFonts w:ascii="Times New Roman" w:hAnsi="Times New Roman" w:cs="Times New Roman"/>
          <w:sz w:val="24"/>
          <w:szCs w:val="24"/>
        </w:rPr>
        <w:t>pidem capiti subponens dorm</w:t>
      </w:r>
      <w:r w:rsidR="006B773E" w:rsidRPr="001B4A86">
        <w:rPr>
          <w:rFonts w:ascii="Times New Roman" w:hAnsi="Times New Roman" w:cs="Times New Roman"/>
          <w:sz w:val="24"/>
          <w:szCs w:val="24"/>
        </w:rPr>
        <w:t>ivi</w:t>
      </w:r>
      <w:r w:rsidRPr="001B4A86">
        <w:rPr>
          <w:rFonts w:ascii="Times New Roman" w:hAnsi="Times New Roman" w:cs="Times New Roman"/>
          <w:sz w:val="24"/>
          <w:szCs w:val="24"/>
        </w:rPr>
        <w:t>t</w:t>
      </w:r>
      <w:r w:rsidR="00D70289" w:rsidRPr="001B4A86">
        <w:rPr>
          <w:rFonts w:ascii="Times New Roman" w:hAnsi="Times New Roman" w:cs="Times New Roman"/>
          <w:sz w:val="24"/>
          <w:szCs w:val="24"/>
        </w:rPr>
        <w:t xml:space="preserve"> et vidit scalam stantem super terram et cacumen eius tangens celos et cetera que dicuntur ibi</w:t>
      </w:r>
      <w:r w:rsidRPr="001B4A86">
        <w:rPr>
          <w:rFonts w:ascii="Times New Roman" w:hAnsi="Times New Roman" w:cs="Times New Roman"/>
          <w:sz w:val="24"/>
          <w:szCs w:val="24"/>
        </w:rPr>
        <w:t>, e</w:t>
      </w:r>
      <w:r w:rsidR="00D70289" w:rsidRPr="001B4A86">
        <w:rPr>
          <w:rFonts w:ascii="Times New Roman" w:hAnsi="Times New Roman" w:cs="Times New Roman"/>
          <w:sz w:val="24"/>
          <w:szCs w:val="24"/>
        </w:rPr>
        <w:t>t erexit lapidem in titulum et appell</w:t>
      </w:r>
      <w:r w:rsidRPr="001B4A86">
        <w:rPr>
          <w:rFonts w:ascii="Times New Roman" w:hAnsi="Times New Roman" w:cs="Times New Roman"/>
          <w:sz w:val="24"/>
          <w:szCs w:val="24"/>
        </w:rPr>
        <w:t>avit nomen loci B</w:t>
      </w:r>
      <w:r w:rsidR="00D70289" w:rsidRPr="001B4A86">
        <w:rPr>
          <w:rFonts w:ascii="Times New Roman" w:hAnsi="Times New Roman" w:cs="Times New Roman"/>
          <w:sz w:val="24"/>
          <w:szCs w:val="24"/>
        </w:rPr>
        <w:t>ethel</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Errant </w:t>
      </w:r>
      <w:r w:rsidRPr="001B4A86">
        <w:rPr>
          <w:rFonts w:ascii="Times New Roman" w:hAnsi="Times New Roman" w:cs="Times New Roman"/>
          <w:sz w:val="24"/>
          <w:szCs w:val="24"/>
        </w:rPr>
        <w:t>autem qui hoc I</w:t>
      </w:r>
      <w:r w:rsidR="00D70289" w:rsidRPr="001B4A86">
        <w:rPr>
          <w:rFonts w:ascii="Times New Roman" w:hAnsi="Times New Roman" w:cs="Times New Roman"/>
          <w:sz w:val="24"/>
          <w:szCs w:val="24"/>
        </w:rPr>
        <w:t>erosolimis dicunt esse factum</w:t>
      </w:r>
      <w:r w:rsidRPr="001B4A86">
        <w:rPr>
          <w:rFonts w:ascii="Times New Roman" w:hAnsi="Times New Roman" w:cs="Times New Roman"/>
          <w:sz w:val="24"/>
          <w:szCs w:val="24"/>
        </w:rPr>
        <w:t>, quia illo tempore I</w:t>
      </w:r>
      <w:r w:rsidR="00D70289" w:rsidRPr="001B4A86">
        <w:rPr>
          <w:rFonts w:ascii="Times New Roman" w:hAnsi="Times New Roman" w:cs="Times New Roman"/>
          <w:sz w:val="24"/>
          <w:szCs w:val="24"/>
        </w:rPr>
        <w:t xml:space="preserve">erusalem regnavit </w:t>
      </w:r>
      <w:r w:rsidRPr="001B4A86">
        <w:rPr>
          <w:rFonts w:ascii="Times New Roman" w:hAnsi="Times New Roman" w:cs="Times New Roman"/>
          <w:sz w:val="24"/>
          <w:szCs w:val="24"/>
        </w:rPr>
        <w:t>M</w:t>
      </w:r>
      <w:r w:rsidR="00D70289" w:rsidRPr="001B4A86">
        <w:rPr>
          <w:rFonts w:ascii="Times New Roman" w:hAnsi="Times New Roman" w:cs="Times New Roman"/>
          <w:sz w:val="24"/>
          <w:szCs w:val="24"/>
        </w:rPr>
        <w:t>elchisedech et erat civitas gloriosa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nec fuit necesse quod </w:t>
      </w:r>
      <w:r w:rsidR="00EA2DFF" w:rsidRPr="001B4A86">
        <w:rPr>
          <w:rFonts w:ascii="Times New Roman" w:hAnsi="Times New Roman" w:cs="Times New Roman"/>
          <w:sz w:val="24"/>
          <w:szCs w:val="24"/>
        </w:rPr>
        <w:t>I</w:t>
      </w:r>
      <w:r w:rsidR="00D70289" w:rsidRPr="001B4A86">
        <w:rPr>
          <w:rFonts w:ascii="Times New Roman" w:hAnsi="Times New Roman" w:cs="Times New Roman"/>
          <w:sz w:val="24"/>
          <w:szCs w:val="24"/>
        </w:rPr>
        <w:t xml:space="preserve">acob ibi in campo </w:t>
      </w:r>
      <w:r w:rsidRPr="001B4A86">
        <w:rPr>
          <w:rFonts w:ascii="Times New Roman" w:hAnsi="Times New Roman" w:cs="Times New Roman"/>
          <w:sz w:val="24"/>
          <w:szCs w:val="24"/>
        </w:rPr>
        <w:t>dormiret maxime in monte M</w:t>
      </w:r>
      <w:r w:rsidR="00D70289" w:rsidRPr="001B4A86">
        <w:rPr>
          <w:rFonts w:ascii="Times New Roman" w:hAnsi="Times New Roman" w:cs="Times New Roman"/>
          <w:sz w:val="24"/>
          <w:szCs w:val="24"/>
        </w:rPr>
        <w:t xml:space="preserve">oria </w:t>
      </w:r>
      <w:r w:rsidR="00330E19" w:rsidRPr="001B4A86">
        <w:rPr>
          <w:rFonts w:ascii="Times New Roman" w:hAnsi="Times New Roman" w:cs="Times New Roman"/>
          <w:b/>
          <w:bCs/>
          <w:sz w:val="24"/>
          <w:szCs w:val="24"/>
        </w:rPr>
        <w:t>(21v)</w:t>
      </w:r>
      <w:r w:rsidR="00330E19"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qui tunc fuit et est hodie intra civitatem</w:t>
      </w:r>
      <w:r w:rsidRPr="001B4A86">
        <w:rPr>
          <w:rFonts w:ascii="Times New Roman" w:hAnsi="Times New Roman" w:cs="Times New Roman"/>
          <w:sz w:val="24"/>
          <w:szCs w:val="24"/>
        </w:rPr>
        <w:t>. P</w:t>
      </w:r>
      <w:r w:rsidR="00D70289" w:rsidRPr="001B4A86">
        <w:rPr>
          <w:rFonts w:ascii="Times New Roman" w:hAnsi="Times New Roman" w:cs="Times New Roman"/>
          <w:sz w:val="24"/>
          <w:szCs w:val="24"/>
        </w:rPr>
        <w:t xml:space="preserve">reterea huius facti indicia hodie in </w:t>
      </w:r>
      <w:r w:rsidRPr="001B4A86">
        <w:rPr>
          <w:rFonts w:ascii="Times New Roman" w:hAnsi="Times New Roman" w:cs="Times New Roman"/>
          <w:sz w:val="24"/>
          <w:szCs w:val="24"/>
        </w:rPr>
        <w:t>isto B</w:t>
      </w:r>
      <w:r w:rsidR="00D70289" w:rsidRPr="001B4A86">
        <w:rPr>
          <w:rFonts w:ascii="Times New Roman" w:hAnsi="Times New Roman" w:cs="Times New Roman"/>
          <w:sz w:val="24"/>
          <w:szCs w:val="24"/>
        </w:rPr>
        <w:t xml:space="preserve">ethel demonstratur et lapis erectus </w:t>
      </w:r>
      <w:r w:rsidRPr="001B4A86">
        <w:rPr>
          <w:rFonts w:ascii="Times New Roman" w:hAnsi="Times New Roman" w:cs="Times New Roman"/>
          <w:sz w:val="24"/>
          <w:szCs w:val="24"/>
        </w:rPr>
        <w:t>in tytulum et sepulchrum D</w:t>
      </w:r>
      <w:r w:rsidR="00D70289" w:rsidRPr="001B4A86">
        <w:rPr>
          <w:rFonts w:ascii="Times New Roman" w:hAnsi="Times New Roman" w:cs="Times New Roman"/>
          <w:sz w:val="24"/>
          <w:szCs w:val="24"/>
        </w:rPr>
        <w:t>elbora</w:t>
      </w:r>
      <w:r w:rsidR="00330E19" w:rsidRPr="001B4A86">
        <w:rPr>
          <w:rStyle w:val="FootnoteReference"/>
          <w:rFonts w:ascii="Times New Roman" w:hAnsi="Times New Roman" w:cs="Times New Roman"/>
          <w:sz w:val="24"/>
          <w:szCs w:val="24"/>
        </w:rPr>
        <w:footnoteReference w:id="39"/>
      </w:r>
      <w:r w:rsidRPr="001B4A86">
        <w:rPr>
          <w:rFonts w:ascii="Times New Roman" w:hAnsi="Times New Roman" w:cs="Times New Roman"/>
          <w:sz w:val="24"/>
          <w:szCs w:val="24"/>
        </w:rPr>
        <w:t xml:space="preserve"> nutricis R</w:t>
      </w:r>
      <w:r w:rsidR="00D70289" w:rsidRPr="001B4A86">
        <w:rPr>
          <w:rFonts w:ascii="Times New Roman" w:hAnsi="Times New Roman" w:cs="Times New Roman"/>
          <w:sz w:val="24"/>
          <w:szCs w:val="24"/>
        </w:rPr>
        <w:t>ebecce subtus in valle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Dicunt </w:t>
      </w:r>
      <w:r w:rsidRPr="001B4A86">
        <w:rPr>
          <w:rFonts w:ascii="Times New Roman" w:hAnsi="Times New Roman" w:cs="Times New Roman"/>
          <w:sz w:val="24"/>
          <w:szCs w:val="24"/>
        </w:rPr>
        <w:t>tamen quidam Ierusalem B</w:t>
      </w:r>
      <w:r w:rsidR="00D70289" w:rsidRPr="001B4A86">
        <w:rPr>
          <w:rFonts w:ascii="Times New Roman" w:hAnsi="Times New Roman" w:cs="Times New Roman"/>
          <w:sz w:val="24"/>
          <w:szCs w:val="24"/>
        </w:rPr>
        <w:t>ethel dictam</w:t>
      </w:r>
      <w:r w:rsidR="00330E19"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versibus illis </w:t>
      </w:r>
      <w:r w:rsidR="00330E19" w:rsidRPr="001B4A86">
        <w:rPr>
          <w:rFonts w:ascii="Times New Roman" w:hAnsi="Times New Roman" w:cs="Times New Roman"/>
          <w:sz w:val="24"/>
          <w:szCs w:val="24"/>
        </w:rPr>
        <w:t>fat</w:t>
      </w:r>
      <w:r w:rsidR="00D70289" w:rsidRPr="001B4A86">
        <w:rPr>
          <w:rFonts w:ascii="Times New Roman" w:hAnsi="Times New Roman" w:cs="Times New Roman"/>
          <w:sz w:val="24"/>
          <w:szCs w:val="24"/>
        </w:rPr>
        <w:t>ue inherentes</w:t>
      </w:r>
      <w:r w:rsidR="00330E19"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Solima</w:t>
      </w:r>
      <w:r w:rsidRPr="001B4A86">
        <w:rPr>
          <w:rFonts w:ascii="Times New Roman" w:hAnsi="Times New Roman" w:cs="Times New Roman"/>
          <w:sz w:val="24"/>
          <w:szCs w:val="24"/>
        </w:rPr>
        <w:t>, L</w:t>
      </w:r>
      <w:r w:rsidR="00D70289" w:rsidRPr="001B4A86">
        <w:rPr>
          <w:rFonts w:ascii="Times New Roman" w:hAnsi="Times New Roman" w:cs="Times New Roman"/>
          <w:sz w:val="24"/>
          <w:szCs w:val="24"/>
        </w:rPr>
        <w:t>uza</w:t>
      </w:r>
      <w:r w:rsidRPr="001B4A86">
        <w:rPr>
          <w:rFonts w:ascii="Times New Roman" w:hAnsi="Times New Roman" w:cs="Times New Roman"/>
          <w:sz w:val="24"/>
          <w:szCs w:val="24"/>
        </w:rPr>
        <w:t>, B</w:t>
      </w:r>
      <w:r w:rsidR="00D70289" w:rsidRPr="001B4A86">
        <w:rPr>
          <w:rFonts w:ascii="Times New Roman" w:hAnsi="Times New Roman" w:cs="Times New Roman"/>
          <w:sz w:val="24"/>
          <w:szCs w:val="24"/>
        </w:rPr>
        <w:t>ethel</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Jerosolima</w:t>
      </w:r>
      <w:r w:rsidRPr="001B4A86">
        <w:rPr>
          <w:rFonts w:ascii="Times New Roman" w:hAnsi="Times New Roman" w:cs="Times New Roman"/>
          <w:sz w:val="24"/>
          <w:szCs w:val="24"/>
        </w:rPr>
        <w:t>, I</w:t>
      </w:r>
      <w:r w:rsidR="00D70289" w:rsidRPr="001B4A86">
        <w:rPr>
          <w:rFonts w:ascii="Times New Roman" w:hAnsi="Times New Roman" w:cs="Times New Roman"/>
          <w:sz w:val="24"/>
          <w:szCs w:val="24"/>
        </w:rPr>
        <w:t>ebus</w:t>
      </w:r>
      <w:r w:rsidRPr="001B4A86">
        <w:rPr>
          <w:rFonts w:ascii="Times New Roman" w:hAnsi="Times New Roman" w:cs="Times New Roman"/>
          <w:sz w:val="24"/>
          <w:szCs w:val="24"/>
        </w:rPr>
        <w:t>, Helya urbs sacra Ierusalem dicitur atque S</w:t>
      </w:r>
      <w:r w:rsidR="00D70289" w:rsidRPr="001B4A86">
        <w:rPr>
          <w:rFonts w:ascii="Times New Roman" w:hAnsi="Times New Roman" w:cs="Times New Roman"/>
          <w:sz w:val="24"/>
          <w:szCs w:val="24"/>
        </w:rPr>
        <w:t>alem</w:t>
      </w:r>
      <w:r w:rsidRPr="001B4A86">
        <w:rPr>
          <w:rFonts w:ascii="Times New Roman" w:hAnsi="Times New Roman" w:cs="Times New Roman"/>
          <w:sz w:val="24"/>
          <w:szCs w:val="24"/>
        </w:rPr>
        <w:t>.</w:t>
      </w:r>
      <w:r w:rsidR="00C27709" w:rsidRPr="001B4A86">
        <w:rPr>
          <w:rFonts w:ascii="Times New Roman" w:hAnsi="Times New Roman" w:cs="Times New Roman"/>
          <w:sz w:val="24"/>
          <w:szCs w:val="24"/>
        </w:rPr>
        <w:t xml:space="preserve"> A</w:t>
      </w:r>
      <w:r w:rsidR="00256046">
        <w:rPr>
          <w:rFonts w:ascii="Times New Roman" w:hAnsi="Times New Roman" w:cs="Times New Roman"/>
          <w:sz w:val="24"/>
          <w:szCs w:val="24"/>
        </w:rPr>
        <w:t xml:space="preserve"> quibus libenter discerem, </w:t>
      </w:r>
      <w:r w:rsidR="00D70289" w:rsidRPr="001B4A86">
        <w:rPr>
          <w:rFonts w:ascii="Times New Roman" w:hAnsi="Times New Roman" w:cs="Times New Roman"/>
          <w:sz w:val="24"/>
          <w:szCs w:val="24"/>
        </w:rPr>
        <w:t xml:space="preserve">in quo loco veteris vel novi </w:t>
      </w:r>
      <w:r w:rsidR="00C27709" w:rsidRPr="001B4A86">
        <w:rPr>
          <w:rFonts w:ascii="Times New Roman" w:hAnsi="Times New Roman" w:cs="Times New Roman"/>
          <w:sz w:val="24"/>
          <w:szCs w:val="24"/>
        </w:rPr>
        <w:t>testamenti testimonium habeant Ierusalem Luzam vel B</w:t>
      </w:r>
      <w:r w:rsidR="00D70289" w:rsidRPr="001B4A86">
        <w:rPr>
          <w:rFonts w:ascii="Times New Roman" w:hAnsi="Times New Roman" w:cs="Times New Roman"/>
          <w:sz w:val="24"/>
          <w:szCs w:val="24"/>
        </w:rPr>
        <w:t>ethel dictam</w:t>
      </w:r>
      <w:r w:rsidR="00256046">
        <w:rPr>
          <w:rFonts w:ascii="Times New Roman" w:hAnsi="Times New Roman" w:cs="Times New Roman"/>
          <w:sz w:val="24"/>
          <w:szCs w:val="24"/>
        </w:rPr>
        <w:t>,</w:t>
      </w:r>
      <w:r w:rsidR="00D70289" w:rsidRPr="001B4A86">
        <w:rPr>
          <w:rFonts w:ascii="Times New Roman" w:hAnsi="Times New Roman" w:cs="Times New Roman"/>
          <w:sz w:val="24"/>
          <w:szCs w:val="24"/>
        </w:rPr>
        <w:t xml:space="preserve"> nisi forte templum velint </w:t>
      </w:r>
      <w:r w:rsidR="00C27709" w:rsidRPr="001B4A86">
        <w:rPr>
          <w:rFonts w:ascii="Times New Roman" w:hAnsi="Times New Roman" w:cs="Times New Roman"/>
          <w:sz w:val="24"/>
          <w:szCs w:val="24"/>
        </w:rPr>
        <w:t>B</w:t>
      </w:r>
      <w:r w:rsidR="00D70289" w:rsidRPr="001B4A86">
        <w:rPr>
          <w:rFonts w:ascii="Times New Roman" w:hAnsi="Times New Roman" w:cs="Times New Roman"/>
          <w:sz w:val="24"/>
          <w:szCs w:val="24"/>
        </w:rPr>
        <w:t>ethel</w:t>
      </w:r>
      <w:r w:rsidR="00C27709"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w:t>
      </w:r>
      <w:r w:rsidR="00D572F6" w:rsidRPr="001B4A86">
        <w:rPr>
          <w:rFonts w:ascii="Times New Roman" w:hAnsi="Times New Roman" w:cs="Times New Roman"/>
          <w:sz w:val="24"/>
          <w:szCs w:val="24"/>
        </w:rPr>
        <w:t>d est</w:t>
      </w:r>
      <w:r w:rsidR="00C27709" w:rsidRPr="001B4A86">
        <w:rPr>
          <w:rFonts w:ascii="Times New Roman" w:hAnsi="Times New Roman" w:cs="Times New Roman"/>
          <w:sz w:val="24"/>
          <w:szCs w:val="24"/>
        </w:rPr>
        <w:t xml:space="preserve"> domum D</w:t>
      </w:r>
      <w:r w:rsidR="00D70289" w:rsidRPr="001B4A86">
        <w:rPr>
          <w:rFonts w:ascii="Times New Roman" w:hAnsi="Times New Roman" w:cs="Times New Roman"/>
          <w:sz w:val="24"/>
          <w:szCs w:val="24"/>
        </w:rPr>
        <w:t>ei appellare</w:t>
      </w:r>
      <w:r w:rsidR="00C27709"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Pretera</w:t>
      </w:r>
      <w:r w:rsidR="00DA0685" w:rsidRPr="001B4A86">
        <w:rPr>
          <w:rFonts w:ascii="Times New Roman" w:hAnsi="Times New Roman" w:cs="Times New Roman"/>
          <w:sz w:val="24"/>
          <w:szCs w:val="24"/>
        </w:rPr>
        <w:t xml:space="preserve"> </w:t>
      </w:r>
      <w:r w:rsidR="00256046">
        <w:rPr>
          <w:rFonts w:ascii="Times New Roman" w:hAnsi="Times New Roman" w:cs="Times New Roman"/>
          <w:sz w:val="24"/>
          <w:szCs w:val="24"/>
        </w:rPr>
        <w:t>super illud G</w:t>
      </w:r>
      <w:r w:rsidR="00D70289" w:rsidRPr="001B4A86">
        <w:rPr>
          <w:rFonts w:ascii="Times New Roman" w:hAnsi="Times New Roman" w:cs="Times New Roman"/>
          <w:sz w:val="24"/>
          <w:szCs w:val="24"/>
        </w:rPr>
        <w:t xml:space="preserve">enesis </w:t>
      </w:r>
      <w:r w:rsidR="00C27709" w:rsidRPr="001B4A86">
        <w:rPr>
          <w:rFonts w:ascii="Times New Roman" w:hAnsi="Times New Roman" w:cs="Times New Roman"/>
          <w:sz w:val="24"/>
          <w:szCs w:val="24"/>
        </w:rPr>
        <w:t>‘Reversus est A</w:t>
      </w:r>
      <w:r w:rsidR="00D70289" w:rsidRPr="001B4A86">
        <w:rPr>
          <w:rFonts w:ascii="Times New Roman" w:hAnsi="Times New Roman" w:cs="Times New Roman"/>
          <w:sz w:val="24"/>
          <w:szCs w:val="24"/>
        </w:rPr>
        <w:t xml:space="preserve">braham </w:t>
      </w:r>
      <w:r w:rsidR="00C27709" w:rsidRPr="001B4A86">
        <w:rPr>
          <w:rFonts w:ascii="Times New Roman" w:hAnsi="Times New Roman" w:cs="Times New Roman"/>
          <w:sz w:val="24"/>
          <w:szCs w:val="24"/>
        </w:rPr>
        <w:t>per iter quo venerat in B</w:t>
      </w:r>
      <w:r w:rsidR="00D70289" w:rsidRPr="001B4A86">
        <w:rPr>
          <w:rFonts w:ascii="Times New Roman" w:hAnsi="Times New Roman" w:cs="Times New Roman"/>
          <w:sz w:val="24"/>
          <w:szCs w:val="24"/>
        </w:rPr>
        <w:t>ethel</w:t>
      </w:r>
      <w:r w:rsidR="00C27709"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dicit glossa</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leronimi</w:t>
      </w:r>
      <w:r w:rsidR="00C27709"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qui locum sepe vidit</w:t>
      </w:r>
      <w:r w:rsidR="00C27709" w:rsidRPr="001B4A86">
        <w:rPr>
          <w:rFonts w:ascii="Times New Roman" w:hAnsi="Times New Roman" w:cs="Times New Roman"/>
          <w:sz w:val="24"/>
          <w:szCs w:val="24"/>
        </w:rPr>
        <w:t>: B</w:t>
      </w:r>
      <w:r w:rsidR="00D70289" w:rsidRPr="001B4A86">
        <w:rPr>
          <w:rFonts w:ascii="Times New Roman" w:hAnsi="Times New Roman" w:cs="Times New Roman"/>
          <w:sz w:val="24"/>
          <w:szCs w:val="24"/>
        </w:rPr>
        <w:t xml:space="preserve">ethel est </w:t>
      </w:r>
      <w:r w:rsidR="00C27709" w:rsidRPr="001B4A86">
        <w:rPr>
          <w:rFonts w:ascii="Times New Roman" w:hAnsi="Times New Roman" w:cs="Times New Roman"/>
          <w:sz w:val="24"/>
          <w:szCs w:val="24"/>
        </w:rPr>
        <w:t xml:space="preserve">civitacula </w:t>
      </w:r>
      <w:r w:rsidR="00562DD8" w:rsidRPr="001B4A86">
        <w:rPr>
          <w:rFonts w:ascii="Times New Roman" w:hAnsi="Times New Roman" w:cs="Times New Roman"/>
          <w:sz w:val="24"/>
          <w:szCs w:val="24"/>
        </w:rPr>
        <w:t>12</w:t>
      </w:r>
      <w:r w:rsidR="00562DD8" w:rsidRPr="001B4A86">
        <w:rPr>
          <w:rStyle w:val="FootnoteReference"/>
          <w:rFonts w:ascii="Times New Roman" w:hAnsi="Times New Roman" w:cs="Times New Roman"/>
          <w:sz w:val="24"/>
          <w:szCs w:val="24"/>
        </w:rPr>
        <w:footnoteReference w:id="40"/>
      </w:r>
      <w:r w:rsidR="00C27709" w:rsidRPr="001B4A86">
        <w:rPr>
          <w:rFonts w:ascii="Times New Roman" w:hAnsi="Times New Roman" w:cs="Times New Roman"/>
          <w:sz w:val="24"/>
          <w:szCs w:val="24"/>
        </w:rPr>
        <w:t xml:space="preserve"> ab I</w:t>
      </w:r>
      <w:r w:rsidR="00D70289" w:rsidRPr="001B4A86">
        <w:rPr>
          <w:rFonts w:ascii="Times New Roman" w:hAnsi="Times New Roman" w:cs="Times New Roman"/>
          <w:sz w:val="24"/>
          <w:szCs w:val="24"/>
        </w:rPr>
        <w:t>herusalem lapide</w:t>
      </w:r>
      <w:r w:rsidR="00C27709" w:rsidRPr="001B4A86">
        <w:rPr>
          <w:rFonts w:ascii="Times New Roman" w:hAnsi="Times New Roman" w:cs="Times New Roman"/>
          <w:sz w:val="24"/>
          <w:szCs w:val="24"/>
        </w:rPr>
        <w:t xml:space="preserve"> in tribu B</w:t>
      </w:r>
      <w:r w:rsidR="00D70289" w:rsidRPr="001B4A86">
        <w:rPr>
          <w:rFonts w:ascii="Times New Roman" w:hAnsi="Times New Roman" w:cs="Times New Roman"/>
          <w:sz w:val="24"/>
          <w:szCs w:val="24"/>
        </w:rPr>
        <w:t>eniamin ad dexteram euntibus Neapolim</w:t>
      </w:r>
      <w:r w:rsidR="00C27709" w:rsidRPr="001B4A86">
        <w:rPr>
          <w:rFonts w:ascii="Times New Roman" w:hAnsi="Times New Roman" w:cs="Times New Roman"/>
          <w:sz w:val="24"/>
          <w:szCs w:val="24"/>
        </w:rPr>
        <w:t>, que est Sychem iuxta L</w:t>
      </w:r>
      <w:r w:rsidR="00D70289" w:rsidRPr="001B4A86">
        <w:rPr>
          <w:rFonts w:ascii="Times New Roman" w:hAnsi="Times New Roman" w:cs="Times New Roman"/>
          <w:sz w:val="24"/>
          <w:szCs w:val="24"/>
        </w:rPr>
        <w:t>uzam que e</w:t>
      </w:r>
      <w:r w:rsidR="00C27709" w:rsidRPr="001B4A86">
        <w:rPr>
          <w:rFonts w:ascii="Times New Roman" w:hAnsi="Times New Roman" w:cs="Times New Roman"/>
          <w:sz w:val="24"/>
          <w:szCs w:val="24"/>
        </w:rPr>
        <w:t>st in tribu E</w:t>
      </w:r>
      <w:r w:rsidR="00D70289" w:rsidRPr="001B4A86">
        <w:rPr>
          <w:rFonts w:ascii="Times New Roman" w:hAnsi="Times New Roman" w:cs="Times New Roman"/>
          <w:sz w:val="24"/>
          <w:szCs w:val="24"/>
        </w:rPr>
        <w:t>ffraym et est huic proxima</w:t>
      </w:r>
      <w:r w:rsidR="00C27709"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C27709" w:rsidRPr="001B4A86">
        <w:rPr>
          <w:rFonts w:ascii="Times New Roman" w:hAnsi="Times New Roman" w:cs="Times New Roman"/>
          <w:sz w:val="24"/>
          <w:szCs w:val="24"/>
        </w:rPr>
        <w:t>et divisio inter tribum Beniamin et E</w:t>
      </w:r>
      <w:r w:rsidR="00D70289" w:rsidRPr="001B4A86">
        <w:rPr>
          <w:rFonts w:ascii="Times New Roman" w:hAnsi="Times New Roman" w:cs="Times New Roman"/>
          <w:sz w:val="24"/>
          <w:szCs w:val="24"/>
        </w:rPr>
        <w:t>ffraym transit in medio</w:t>
      </w:r>
      <w:r w:rsidR="00C27709" w:rsidRPr="001B4A86">
        <w:rPr>
          <w:rFonts w:ascii="Times New Roman" w:hAnsi="Times New Roman" w:cs="Times New Roman"/>
          <w:sz w:val="24"/>
          <w:szCs w:val="24"/>
        </w:rPr>
        <w:t>.</w:t>
      </w:r>
    </w:p>
    <w:p w14:paraId="651DF629" w14:textId="66508D08" w:rsidR="00420260" w:rsidRPr="001B4A86" w:rsidRDefault="00420260" w:rsidP="00CB20ED">
      <w:pPr>
        <w:spacing w:line="360" w:lineRule="auto"/>
        <w:ind w:firstLine="709"/>
        <w:rPr>
          <w:rFonts w:ascii="Times New Roman" w:hAnsi="Times New Roman" w:cs="Times New Roman"/>
          <w:sz w:val="24"/>
          <w:szCs w:val="24"/>
        </w:rPr>
      </w:pPr>
      <w:r w:rsidRPr="001B4A86">
        <w:rPr>
          <w:rFonts w:ascii="Times New Roman" w:hAnsi="Times New Roman" w:cs="Times New Roman"/>
          <w:sz w:val="24"/>
          <w:szCs w:val="24"/>
        </w:rPr>
        <w:t>De B</w:t>
      </w:r>
      <w:r w:rsidR="00D70289" w:rsidRPr="001B4A86">
        <w:rPr>
          <w:rFonts w:ascii="Times New Roman" w:hAnsi="Times New Roman" w:cs="Times New Roman"/>
          <w:sz w:val="24"/>
          <w:szCs w:val="24"/>
        </w:rPr>
        <w:t xml:space="preserve">ethel ad 1 </w:t>
      </w:r>
      <w:r w:rsidRPr="001B4A86">
        <w:rPr>
          <w:rFonts w:ascii="Times New Roman" w:hAnsi="Times New Roman" w:cs="Times New Roman"/>
          <w:sz w:val="24"/>
          <w:szCs w:val="24"/>
        </w:rPr>
        <w:t>leuc</w:t>
      </w:r>
      <w:r w:rsidR="005873A1">
        <w:rPr>
          <w:rFonts w:ascii="Times New Roman" w:hAnsi="Times New Roman" w:cs="Times New Roman"/>
          <w:sz w:val="24"/>
          <w:szCs w:val="24"/>
        </w:rPr>
        <w:t xml:space="preserve">am contra aquilonem versus Rama, </w:t>
      </w:r>
      <w:r w:rsidRPr="001B4A86">
        <w:rPr>
          <w:rFonts w:ascii="Times New Roman" w:hAnsi="Times New Roman" w:cs="Times New Roman"/>
          <w:sz w:val="24"/>
          <w:szCs w:val="24"/>
        </w:rPr>
        <w:t>que etiam Sylo dicitur</w:t>
      </w:r>
      <w:r w:rsidR="005873A1">
        <w:rPr>
          <w:rFonts w:ascii="Times New Roman" w:hAnsi="Times New Roman" w:cs="Times New Roman"/>
          <w:sz w:val="24"/>
          <w:szCs w:val="24"/>
        </w:rPr>
        <w:t>,</w:t>
      </w:r>
      <w:r w:rsidRPr="001B4A86">
        <w:rPr>
          <w:rFonts w:ascii="Times New Roman" w:hAnsi="Times New Roman" w:cs="Times New Roman"/>
          <w:sz w:val="24"/>
          <w:szCs w:val="24"/>
        </w:rPr>
        <w:t xml:space="preserve"> est Palma D</w:t>
      </w:r>
      <w:r w:rsidR="00D70289" w:rsidRPr="001B4A86">
        <w:rPr>
          <w:rFonts w:ascii="Times New Roman" w:hAnsi="Times New Roman" w:cs="Times New Roman"/>
          <w:sz w:val="24"/>
          <w:szCs w:val="24"/>
        </w:rPr>
        <w:t xml:space="preserve">elbore </w:t>
      </w:r>
      <w:r w:rsidRPr="001B4A86">
        <w:rPr>
          <w:rFonts w:ascii="Times New Roman" w:hAnsi="Times New Roman" w:cs="Times New Roman"/>
          <w:sz w:val="24"/>
          <w:szCs w:val="24"/>
        </w:rPr>
        <w:t>uxoris Lapidot</w:t>
      </w:r>
      <w:r w:rsidR="00A33DE3">
        <w:rPr>
          <w:rFonts w:ascii="Times New Roman" w:hAnsi="Times New Roman" w:cs="Times New Roman"/>
          <w:sz w:val="24"/>
          <w:szCs w:val="24"/>
        </w:rPr>
        <w:t>,</w:t>
      </w:r>
      <w:r w:rsidRPr="001B4A86">
        <w:rPr>
          <w:rFonts w:ascii="Times New Roman" w:hAnsi="Times New Roman" w:cs="Times New Roman"/>
          <w:sz w:val="24"/>
          <w:szCs w:val="24"/>
        </w:rPr>
        <w:t xml:space="preserve"> que iudicavit Israel et B</w:t>
      </w:r>
      <w:r w:rsidR="00D70289" w:rsidRPr="001B4A86">
        <w:rPr>
          <w:rFonts w:ascii="Times New Roman" w:hAnsi="Times New Roman" w:cs="Times New Roman"/>
          <w:sz w:val="24"/>
          <w:szCs w:val="24"/>
        </w:rPr>
        <w:t>arach misit ad pugnandum cont</w:t>
      </w:r>
      <w:r w:rsidRPr="001B4A86">
        <w:rPr>
          <w:rFonts w:ascii="Times New Roman" w:hAnsi="Times New Roman" w:cs="Times New Roman"/>
          <w:sz w:val="24"/>
          <w:szCs w:val="24"/>
        </w:rPr>
        <w:t>ra Sysaram in monte T</w:t>
      </w:r>
      <w:r w:rsidR="00C550F6" w:rsidRPr="001B4A86">
        <w:rPr>
          <w:rFonts w:ascii="Times New Roman" w:hAnsi="Times New Roman" w:cs="Times New Roman"/>
          <w:sz w:val="24"/>
          <w:szCs w:val="24"/>
        </w:rPr>
        <w:t>habor</w:t>
      </w:r>
      <w:r w:rsidRPr="001B4A86">
        <w:rPr>
          <w:rFonts w:ascii="Times New Roman" w:hAnsi="Times New Roman" w:cs="Times New Roman"/>
          <w:sz w:val="24"/>
          <w:szCs w:val="24"/>
        </w:rPr>
        <w:t>.</w:t>
      </w:r>
    </w:p>
    <w:p w14:paraId="47A03712" w14:textId="7B6C74D2" w:rsidR="00420260" w:rsidRPr="001B4A86" w:rsidRDefault="00C550F6" w:rsidP="00CB20ED">
      <w:pPr>
        <w:spacing w:line="360" w:lineRule="auto"/>
        <w:ind w:firstLine="709"/>
        <w:rPr>
          <w:rFonts w:ascii="Times New Roman" w:hAnsi="Times New Roman" w:cs="Times New Roman"/>
          <w:sz w:val="24"/>
          <w:szCs w:val="24"/>
        </w:rPr>
      </w:pPr>
      <w:r w:rsidRPr="001B4A86">
        <w:rPr>
          <w:rFonts w:ascii="Times New Roman" w:hAnsi="Times New Roman" w:cs="Times New Roman"/>
          <w:sz w:val="24"/>
          <w:szCs w:val="24"/>
        </w:rPr>
        <w:t xml:space="preserve"> De </w:t>
      </w:r>
      <w:r w:rsidR="00420260" w:rsidRPr="001B4A86">
        <w:rPr>
          <w:rFonts w:ascii="Times New Roman" w:hAnsi="Times New Roman" w:cs="Times New Roman"/>
          <w:sz w:val="24"/>
          <w:szCs w:val="24"/>
        </w:rPr>
        <w:t>Bethel 2 leucis 1 de Ierusalem non longe a Rama Beniamin est A</w:t>
      </w:r>
      <w:r w:rsidR="00156FD9" w:rsidRPr="001B4A86">
        <w:rPr>
          <w:rFonts w:ascii="Times New Roman" w:hAnsi="Times New Roman" w:cs="Times New Roman"/>
          <w:sz w:val="24"/>
          <w:szCs w:val="24"/>
        </w:rPr>
        <w:t>natoth viculus</w:t>
      </w:r>
      <w:r w:rsidR="00D70289" w:rsidRPr="001B4A86">
        <w:rPr>
          <w:rFonts w:ascii="Times New Roman" w:hAnsi="Times New Roman" w:cs="Times New Roman"/>
          <w:sz w:val="24"/>
          <w:szCs w:val="24"/>
        </w:rPr>
        <w:t xml:space="preserve"> sacerdotum modicus</w:t>
      </w:r>
      <w:r w:rsidR="00420260"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a quo Ieremias propheta exstitit oriundus</w:t>
      </w:r>
      <w:r w:rsidR="00420260" w:rsidRPr="001B4A86">
        <w:rPr>
          <w:rFonts w:ascii="Times New Roman" w:hAnsi="Times New Roman" w:cs="Times New Roman"/>
          <w:sz w:val="24"/>
          <w:szCs w:val="24"/>
        </w:rPr>
        <w:t>.</w:t>
      </w:r>
      <w:r w:rsidR="00330E19" w:rsidRPr="001B4A86">
        <w:rPr>
          <w:rFonts w:ascii="Times New Roman" w:hAnsi="Times New Roman" w:cs="Times New Roman"/>
          <w:sz w:val="24"/>
          <w:szCs w:val="24"/>
        </w:rPr>
        <w:t xml:space="preserve"> Iuxta A</w:t>
      </w:r>
      <w:r w:rsidR="00D70289" w:rsidRPr="001B4A86">
        <w:rPr>
          <w:rFonts w:ascii="Times New Roman" w:hAnsi="Times New Roman" w:cs="Times New Roman"/>
          <w:sz w:val="24"/>
          <w:szCs w:val="24"/>
        </w:rPr>
        <w:t xml:space="preserve">natoth contra orientem et austrum incipit desertum </w:t>
      </w:r>
      <w:r w:rsidR="00420260" w:rsidRPr="001B4A86">
        <w:rPr>
          <w:rFonts w:ascii="Times New Roman" w:hAnsi="Times New Roman" w:cs="Times New Roman"/>
          <w:sz w:val="24"/>
          <w:szCs w:val="24"/>
        </w:rPr>
        <w:t>illud quod est inter Ierusalem et J</w:t>
      </w:r>
      <w:r w:rsidR="00156FD9" w:rsidRPr="001B4A86">
        <w:rPr>
          <w:rFonts w:ascii="Times New Roman" w:hAnsi="Times New Roman" w:cs="Times New Roman"/>
          <w:sz w:val="24"/>
          <w:szCs w:val="24"/>
        </w:rPr>
        <w:t xml:space="preserve">ericho quod nunc </w:t>
      </w:r>
      <w:r w:rsidR="00420260" w:rsidRPr="001B4A86">
        <w:rPr>
          <w:rFonts w:ascii="Times New Roman" w:hAnsi="Times New Roman" w:cs="Times New Roman"/>
          <w:sz w:val="24"/>
          <w:szCs w:val="24"/>
        </w:rPr>
        <w:t>desertum Q</w:t>
      </w:r>
      <w:r w:rsidR="00D70289" w:rsidRPr="001B4A86">
        <w:rPr>
          <w:rFonts w:ascii="Times New Roman" w:hAnsi="Times New Roman" w:cs="Times New Roman"/>
          <w:sz w:val="24"/>
          <w:szCs w:val="24"/>
        </w:rPr>
        <w:t>uerentone dicitur</w:t>
      </w:r>
      <w:r w:rsidR="00420260"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extenditur </w:t>
      </w:r>
      <w:r w:rsidR="00420260" w:rsidRPr="001B4A86">
        <w:rPr>
          <w:rFonts w:ascii="Times New Roman" w:hAnsi="Times New Roman" w:cs="Times New Roman"/>
          <w:sz w:val="24"/>
          <w:szCs w:val="24"/>
        </w:rPr>
        <w:t>usque supra G</w:t>
      </w:r>
      <w:r w:rsidR="00D70289" w:rsidRPr="001B4A86">
        <w:rPr>
          <w:rFonts w:ascii="Times New Roman" w:hAnsi="Times New Roman" w:cs="Times New Roman"/>
          <w:sz w:val="24"/>
          <w:szCs w:val="24"/>
        </w:rPr>
        <w:t>alga</w:t>
      </w:r>
      <w:r w:rsidR="00420260" w:rsidRPr="001B4A86">
        <w:rPr>
          <w:rFonts w:ascii="Times New Roman" w:hAnsi="Times New Roman" w:cs="Times New Roman"/>
          <w:sz w:val="24"/>
          <w:szCs w:val="24"/>
        </w:rPr>
        <w:t>la et usque ad desertum c</w:t>
      </w:r>
      <w:r w:rsidR="00AB0233" w:rsidRPr="001B4A86">
        <w:rPr>
          <w:rFonts w:ascii="Times New Roman" w:hAnsi="Times New Roman" w:cs="Times New Roman"/>
          <w:sz w:val="24"/>
          <w:szCs w:val="24"/>
        </w:rPr>
        <w:t>ontra Techuam et Engaddi iuxta M</w:t>
      </w:r>
      <w:r w:rsidR="00420260" w:rsidRPr="001B4A86">
        <w:rPr>
          <w:rFonts w:ascii="Times New Roman" w:hAnsi="Times New Roman" w:cs="Times New Roman"/>
          <w:sz w:val="24"/>
          <w:szCs w:val="24"/>
        </w:rPr>
        <w:t xml:space="preserve">are </w:t>
      </w:r>
      <w:r w:rsidR="00AB0233" w:rsidRPr="001B4A86">
        <w:rPr>
          <w:rFonts w:ascii="Times New Roman" w:hAnsi="Times New Roman" w:cs="Times New Roman"/>
          <w:sz w:val="24"/>
          <w:szCs w:val="24"/>
        </w:rPr>
        <w:t>M</w:t>
      </w:r>
      <w:r w:rsidR="00D70289" w:rsidRPr="001B4A86">
        <w:rPr>
          <w:rFonts w:ascii="Times New Roman" w:hAnsi="Times New Roman" w:cs="Times New Roman"/>
          <w:sz w:val="24"/>
          <w:szCs w:val="24"/>
        </w:rPr>
        <w:t>ortuum</w:t>
      </w:r>
      <w:r w:rsidR="00160D97" w:rsidRPr="001B4A86">
        <w:rPr>
          <w:rFonts w:ascii="Times New Roman" w:hAnsi="Times New Roman" w:cs="Times New Roman"/>
          <w:sz w:val="24"/>
          <w:szCs w:val="24"/>
        </w:rPr>
        <w:t>. S</w:t>
      </w:r>
      <w:r w:rsidR="00D70289" w:rsidRPr="001B4A86">
        <w:rPr>
          <w:rFonts w:ascii="Times New Roman" w:hAnsi="Times New Roman" w:cs="Times New Roman"/>
          <w:sz w:val="24"/>
          <w:szCs w:val="24"/>
        </w:rPr>
        <w:t xml:space="preserve">upra </w:t>
      </w:r>
      <w:r w:rsidR="00AB0233" w:rsidRPr="001B4A86">
        <w:rPr>
          <w:rFonts w:ascii="Times New Roman" w:hAnsi="Times New Roman" w:cs="Times New Roman"/>
          <w:sz w:val="24"/>
          <w:szCs w:val="24"/>
        </w:rPr>
        <w:t>M</w:t>
      </w:r>
      <w:r w:rsidR="00D70289" w:rsidRPr="001B4A86">
        <w:rPr>
          <w:rFonts w:ascii="Times New Roman" w:hAnsi="Times New Roman" w:cs="Times New Roman"/>
          <w:sz w:val="24"/>
          <w:szCs w:val="24"/>
        </w:rPr>
        <w:t xml:space="preserve">are </w:t>
      </w:r>
      <w:r w:rsidR="00AB0233" w:rsidRPr="001B4A86">
        <w:rPr>
          <w:rFonts w:ascii="Times New Roman" w:hAnsi="Times New Roman" w:cs="Times New Roman"/>
          <w:sz w:val="24"/>
          <w:szCs w:val="24"/>
        </w:rPr>
        <w:t>M</w:t>
      </w:r>
      <w:r w:rsidR="00D70289" w:rsidRPr="001B4A86">
        <w:rPr>
          <w:rFonts w:ascii="Times New Roman" w:hAnsi="Times New Roman" w:cs="Times New Roman"/>
          <w:sz w:val="24"/>
          <w:szCs w:val="24"/>
        </w:rPr>
        <w:t>ortuum in litore eius occidentali</w:t>
      </w:r>
      <w:r w:rsidR="00420260"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420260" w:rsidRPr="001B4A86">
        <w:rPr>
          <w:rFonts w:ascii="Times New Roman" w:hAnsi="Times New Roman" w:cs="Times New Roman"/>
          <w:sz w:val="24"/>
          <w:szCs w:val="24"/>
        </w:rPr>
        <w:t>de S</w:t>
      </w:r>
      <w:r w:rsidR="00D70289" w:rsidRPr="001B4A86">
        <w:rPr>
          <w:rFonts w:ascii="Times New Roman" w:hAnsi="Times New Roman" w:cs="Times New Roman"/>
          <w:sz w:val="24"/>
          <w:szCs w:val="24"/>
        </w:rPr>
        <w:t xml:space="preserve">egor ad 1 leucam est ascensus </w:t>
      </w:r>
      <w:r w:rsidR="00420260" w:rsidRPr="001B4A86">
        <w:rPr>
          <w:rFonts w:ascii="Times New Roman" w:hAnsi="Times New Roman" w:cs="Times New Roman"/>
          <w:sz w:val="24"/>
          <w:szCs w:val="24"/>
        </w:rPr>
        <w:t>montis E</w:t>
      </w:r>
      <w:r w:rsidR="00D70289" w:rsidRPr="001B4A86">
        <w:rPr>
          <w:rFonts w:ascii="Times New Roman" w:hAnsi="Times New Roman" w:cs="Times New Roman"/>
          <w:sz w:val="24"/>
          <w:szCs w:val="24"/>
        </w:rPr>
        <w:t xml:space="preserve">ngaddi in quo aliquando </w:t>
      </w:r>
      <w:r w:rsidR="00420260" w:rsidRPr="001B4A86">
        <w:rPr>
          <w:rFonts w:ascii="Times New Roman" w:hAnsi="Times New Roman" w:cs="Times New Roman"/>
          <w:sz w:val="24"/>
          <w:szCs w:val="24"/>
        </w:rPr>
        <w:t>invenitur David latuisse, cum S</w:t>
      </w:r>
      <w:r w:rsidR="00D70289" w:rsidRPr="001B4A86">
        <w:rPr>
          <w:rFonts w:ascii="Times New Roman" w:hAnsi="Times New Roman" w:cs="Times New Roman"/>
          <w:sz w:val="24"/>
          <w:szCs w:val="24"/>
        </w:rPr>
        <w:t>aul eum persequeretur</w:t>
      </w:r>
      <w:r w:rsidR="00420260"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500F3A43" w14:textId="5E302767" w:rsidR="009E7F2C"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In circuitu montis istius et in ipso erat quo</w:t>
      </w:r>
      <w:r w:rsidR="00420260" w:rsidRPr="001B4A86">
        <w:rPr>
          <w:rFonts w:ascii="Times New Roman" w:hAnsi="Times New Roman" w:cs="Times New Roman"/>
          <w:sz w:val="24"/>
          <w:szCs w:val="24"/>
        </w:rPr>
        <w:t>ndam vinea balsami sed tempore Herodis magni Cleopatra regina E</w:t>
      </w:r>
      <w:r w:rsidRPr="001B4A86">
        <w:rPr>
          <w:rFonts w:ascii="Times New Roman" w:hAnsi="Times New Roman" w:cs="Times New Roman"/>
          <w:sz w:val="24"/>
          <w:szCs w:val="24"/>
        </w:rPr>
        <w:t xml:space="preserve">gipti in odium ipsius </w:t>
      </w:r>
      <w:r w:rsidR="00420260" w:rsidRPr="001B4A86">
        <w:rPr>
          <w:rFonts w:ascii="Times New Roman" w:hAnsi="Times New Roman" w:cs="Times New Roman"/>
          <w:sz w:val="24"/>
          <w:szCs w:val="24"/>
        </w:rPr>
        <w:t>Herodis favente sibi Antonio transtulit eam in Babiloniam E</w:t>
      </w:r>
      <w:r w:rsidRPr="001B4A86">
        <w:rPr>
          <w:rFonts w:ascii="Times New Roman" w:hAnsi="Times New Roman" w:cs="Times New Roman"/>
          <w:sz w:val="24"/>
          <w:szCs w:val="24"/>
        </w:rPr>
        <w:t>gipti</w:t>
      </w:r>
      <w:r w:rsidR="00420260" w:rsidRPr="001B4A86">
        <w:rPr>
          <w:rFonts w:ascii="Times New Roman" w:hAnsi="Times New Roman" w:cs="Times New Roman"/>
          <w:sz w:val="24"/>
          <w:szCs w:val="24"/>
        </w:rPr>
        <w:t>. E</w:t>
      </w:r>
      <w:r w:rsidRPr="001B4A86">
        <w:rPr>
          <w:rFonts w:ascii="Times New Roman" w:hAnsi="Times New Roman" w:cs="Times New Roman"/>
          <w:sz w:val="24"/>
          <w:szCs w:val="24"/>
        </w:rPr>
        <w:t xml:space="preserve">t </w:t>
      </w:r>
      <w:r w:rsidR="00420260" w:rsidRPr="001B4A86">
        <w:rPr>
          <w:rFonts w:ascii="Times New Roman" w:hAnsi="Times New Roman" w:cs="Times New Roman"/>
          <w:sz w:val="24"/>
          <w:szCs w:val="24"/>
        </w:rPr>
        <w:t>non colitur vinea balsami in Egipto nisi a C</w:t>
      </w:r>
      <w:r w:rsidRPr="001B4A86">
        <w:rPr>
          <w:rFonts w:ascii="Times New Roman" w:hAnsi="Times New Roman" w:cs="Times New Roman"/>
          <w:sz w:val="24"/>
          <w:szCs w:val="24"/>
        </w:rPr>
        <w:t xml:space="preserve">hristianis et rigatur de quodam </w:t>
      </w:r>
      <w:r w:rsidR="00420260" w:rsidRPr="001B4A86">
        <w:rPr>
          <w:rFonts w:ascii="Times New Roman" w:hAnsi="Times New Roman" w:cs="Times New Roman"/>
          <w:sz w:val="24"/>
          <w:szCs w:val="24"/>
        </w:rPr>
        <w:t>fonte in quo dicitur beata V</w:t>
      </w:r>
      <w:r w:rsidRPr="001B4A86">
        <w:rPr>
          <w:rFonts w:ascii="Times New Roman" w:hAnsi="Times New Roman" w:cs="Times New Roman"/>
          <w:sz w:val="24"/>
          <w:szCs w:val="24"/>
        </w:rPr>
        <w:t xml:space="preserve">irgo sepe </w:t>
      </w:r>
      <w:r w:rsidR="00420260" w:rsidRPr="001B4A86">
        <w:rPr>
          <w:rFonts w:ascii="Times New Roman" w:hAnsi="Times New Roman" w:cs="Times New Roman"/>
          <w:sz w:val="24"/>
          <w:szCs w:val="24"/>
        </w:rPr>
        <w:t>puerum I</w:t>
      </w:r>
      <w:r w:rsidRPr="001B4A86">
        <w:rPr>
          <w:rFonts w:ascii="Times New Roman" w:hAnsi="Times New Roman" w:cs="Times New Roman"/>
          <w:sz w:val="24"/>
          <w:szCs w:val="24"/>
        </w:rPr>
        <w:t>hesum baptizasse</w:t>
      </w:r>
      <w:r w:rsidR="00420260" w:rsidRPr="001B4A86">
        <w:rPr>
          <w:rFonts w:ascii="Times New Roman" w:hAnsi="Times New Roman" w:cs="Times New Roman"/>
          <w:sz w:val="24"/>
          <w:szCs w:val="24"/>
        </w:rPr>
        <w:t>. H</w:t>
      </w:r>
      <w:r w:rsidRPr="001B4A86">
        <w:rPr>
          <w:rFonts w:ascii="Times New Roman" w:hAnsi="Times New Roman" w:cs="Times New Roman"/>
          <w:sz w:val="24"/>
          <w:szCs w:val="24"/>
        </w:rPr>
        <w:t xml:space="preserve">anc similiter </w:t>
      </w:r>
      <w:r w:rsidR="00420260" w:rsidRPr="001B4A86">
        <w:rPr>
          <w:rFonts w:ascii="Times New Roman" w:hAnsi="Times New Roman" w:cs="Times New Roman"/>
          <w:sz w:val="24"/>
          <w:szCs w:val="24"/>
        </w:rPr>
        <w:t>vidi in E</w:t>
      </w:r>
      <w:r w:rsidRPr="001B4A86">
        <w:rPr>
          <w:rFonts w:ascii="Times New Roman" w:hAnsi="Times New Roman" w:cs="Times New Roman"/>
          <w:sz w:val="24"/>
          <w:szCs w:val="24"/>
        </w:rPr>
        <w:t>gypto cum fuissem missus ad soldanum</w:t>
      </w:r>
      <w:r w:rsidR="00420260" w:rsidRPr="001B4A86">
        <w:rPr>
          <w:rFonts w:ascii="Times New Roman" w:hAnsi="Times New Roman" w:cs="Times New Roman"/>
          <w:sz w:val="24"/>
          <w:szCs w:val="24"/>
        </w:rPr>
        <w:t>.</w:t>
      </w:r>
      <w:r w:rsidRPr="001B4A86">
        <w:rPr>
          <w:rFonts w:ascii="Times New Roman" w:hAnsi="Times New Roman" w:cs="Times New Roman"/>
          <w:sz w:val="24"/>
          <w:szCs w:val="24"/>
        </w:rPr>
        <w:t xml:space="preserve"> Fecit enim me soldanus in illum duci per milites suos</w:t>
      </w:r>
      <w:r w:rsidR="00420260" w:rsidRPr="001B4A86">
        <w:rPr>
          <w:rFonts w:ascii="Times New Roman" w:hAnsi="Times New Roman" w:cs="Times New Roman"/>
          <w:sz w:val="24"/>
          <w:szCs w:val="24"/>
        </w:rPr>
        <w:t>,</w:t>
      </w:r>
      <w:r w:rsidRPr="001B4A86">
        <w:rPr>
          <w:rFonts w:ascii="Times New Roman" w:hAnsi="Times New Roman" w:cs="Times New Roman"/>
          <w:sz w:val="24"/>
          <w:szCs w:val="24"/>
        </w:rPr>
        <w:t xml:space="preserve"> et tuli de ligno in bona quantitate et vi</w:t>
      </w:r>
      <w:r w:rsidR="00160D97" w:rsidRPr="001B4A86">
        <w:rPr>
          <w:rFonts w:ascii="Times New Roman" w:hAnsi="Times New Roman" w:cs="Times New Roman"/>
          <w:b/>
          <w:bCs/>
          <w:sz w:val="24"/>
          <w:szCs w:val="24"/>
        </w:rPr>
        <w:t>(22r)</w:t>
      </w:r>
      <w:r w:rsidRPr="001B4A86">
        <w:rPr>
          <w:rFonts w:ascii="Times New Roman" w:hAnsi="Times New Roman" w:cs="Times New Roman"/>
          <w:sz w:val="24"/>
          <w:szCs w:val="24"/>
        </w:rPr>
        <w:t>di modum balsamum colligendi</w:t>
      </w:r>
      <w:r w:rsidR="00420260" w:rsidRPr="001B4A86">
        <w:rPr>
          <w:rFonts w:ascii="Times New Roman" w:hAnsi="Times New Roman" w:cs="Times New Roman"/>
          <w:sz w:val="24"/>
          <w:szCs w:val="24"/>
        </w:rPr>
        <w:t>,</w:t>
      </w:r>
      <w:r w:rsidRPr="001B4A86">
        <w:rPr>
          <w:rFonts w:ascii="Times New Roman" w:hAnsi="Times New Roman" w:cs="Times New Roman"/>
          <w:sz w:val="24"/>
          <w:szCs w:val="24"/>
        </w:rPr>
        <w:t xml:space="preserve"> et balneatus fui in fonte de quo irrigatur </w:t>
      </w:r>
      <w:r w:rsidR="00420260" w:rsidRPr="001B4A86">
        <w:rPr>
          <w:rFonts w:ascii="Times New Roman" w:hAnsi="Times New Roman" w:cs="Times New Roman"/>
          <w:sz w:val="24"/>
          <w:szCs w:val="24"/>
        </w:rPr>
        <w:t>in quo beata Virgo sepe puerum I</w:t>
      </w:r>
      <w:r w:rsidRPr="001B4A86">
        <w:rPr>
          <w:rFonts w:ascii="Times New Roman" w:hAnsi="Times New Roman" w:cs="Times New Roman"/>
          <w:sz w:val="24"/>
          <w:szCs w:val="24"/>
        </w:rPr>
        <w:t>hesum lavit</w:t>
      </w:r>
      <w:r w:rsidR="00420260" w:rsidRPr="001B4A86">
        <w:rPr>
          <w:rFonts w:ascii="Times New Roman" w:hAnsi="Times New Roman" w:cs="Times New Roman"/>
          <w:sz w:val="24"/>
          <w:szCs w:val="24"/>
        </w:rPr>
        <w:t>.</w:t>
      </w:r>
      <w:r w:rsidRPr="001B4A86">
        <w:rPr>
          <w:rFonts w:ascii="Times New Roman" w:hAnsi="Times New Roman" w:cs="Times New Roman"/>
          <w:sz w:val="24"/>
          <w:szCs w:val="24"/>
        </w:rPr>
        <w:t xml:space="preserve"> Dixerunt mihi cultores orti quod boves qui trahunt aquam pro irrigando orto a meridie diei sabbati usque in diem</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lune</w:t>
      </w:r>
      <w:r w:rsidR="009E7F2C" w:rsidRPr="001B4A86">
        <w:rPr>
          <w:rFonts w:ascii="Times New Roman" w:hAnsi="Times New Roman" w:cs="Times New Roman"/>
          <w:sz w:val="24"/>
          <w:szCs w:val="24"/>
        </w:rPr>
        <w:t>,</w:t>
      </w:r>
      <w:r w:rsidRPr="001B4A86">
        <w:rPr>
          <w:rFonts w:ascii="Times New Roman" w:hAnsi="Times New Roman" w:cs="Times New Roman"/>
          <w:sz w:val="24"/>
          <w:szCs w:val="24"/>
        </w:rPr>
        <w:t xml:space="preserve"> numquam trahere volunt aquam propter celebritatem diei dominice etiam si conciderentur</w:t>
      </w:r>
      <w:r w:rsidR="009E7F2C"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9E7F2C" w:rsidRPr="001B4A86">
        <w:rPr>
          <w:rFonts w:ascii="Times New Roman" w:hAnsi="Times New Roman" w:cs="Times New Roman"/>
          <w:sz w:val="24"/>
          <w:szCs w:val="24"/>
        </w:rPr>
        <w:t>H</w:t>
      </w:r>
      <w:r w:rsidRPr="001B4A86">
        <w:rPr>
          <w:rFonts w:ascii="Times New Roman" w:hAnsi="Times New Roman" w:cs="Times New Roman"/>
          <w:sz w:val="24"/>
          <w:szCs w:val="24"/>
        </w:rPr>
        <w:t>abet in longitudine quantum bis iacere potest arcus</w:t>
      </w:r>
      <w:r w:rsidR="009E7F2C" w:rsidRPr="001B4A86">
        <w:rPr>
          <w:rFonts w:ascii="Times New Roman" w:hAnsi="Times New Roman" w:cs="Times New Roman"/>
          <w:sz w:val="24"/>
          <w:szCs w:val="24"/>
        </w:rPr>
        <w:t>, i</w:t>
      </w:r>
      <w:r w:rsidRPr="001B4A86">
        <w:rPr>
          <w:rFonts w:ascii="Times New Roman" w:hAnsi="Times New Roman" w:cs="Times New Roman"/>
          <w:sz w:val="24"/>
          <w:szCs w:val="24"/>
        </w:rPr>
        <w:t>n latitudine iactum lapidis manualis</w:t>
      </w:r>
      <w:r w:rsidR="009E7F2C" w:rsidRPr="001B4A86">
        <w:rPr>
          <w:rFonts w:ascii="Times New Roman" w:hAnsi="Times New Roman" w:cs="Times New Roman"/>
          <w:sz w:val="24"/>
          <w:szCs w:val="24"/>
        </w:rPr>
        <w:t xml:space="preserve">. Lignum vero altum fuit </w:t>
      </w:r>
      <w:r w:rsidRPr="001B4A86">
        <w:rPr>
          <w:rFonts w:ascii="Times New Roman" w:hAnsi="Times New Roman" w:cs="Times New Roman"/>
          <w:sz w:val="24"/>
          <w:szCs w:val="24"/>
        </w:rPr>
        <w:t>ad duas palmas</w:t>
      </w:r>
      <w:r w:rsidR="009E7F2C" w:rsidRPr="001B4A86">
        <w:rPr>
          <w:rFonts w:ascii="Times New Roman" w:hAnsi="Times New Roman" w:cs="Times New Roman"/>
          <w:sz w:val="24"/>
          <w:szCs w:val="24"/>
        </w:rPr>
        <w:t>,</w:t>
      </w:r>
      <w:r w:rsidRPr="001B4A86">
        <w:rPr>
          <w:rFonts w:ascii="Times New Roman" w:hAnsi="Times New Roman" w:cs="Times New Roman"/>
          <w:sz w:val="24"/>
          <w:szCs w:val="24"/>
        </w:rPr>
        <w:t xml:space="preserve"> habens folia sicut ruta sed multo clariora</w:t>
      </w:r>
      <w:r w:rsidR="009E7F2C"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1D40C180" w14:textId="4655649C" w:rsidR="009E7F2C"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Sunt tamen adhuc sur</w:t>
      </w:r>
      <w:r w:rsidR="009E7F2C" w:rsidRPr="001B4A86">
        <w:rPr>
          <w:rFonts w:ascii="Times New Roman" w:hAnsi="Times New Roman" w:cs="Times New Roman"/>
          <w:sz w:val="24"/>
          <w:szCs w:val="24"/>
        </w:rPr>
        <w:t>culi vinearum valde nobiles in Engaddi</w:t>
      </w:r>
      <w:r w:rsidR="00722481" w:rsidRPr="001B4A86">
        <w:rPr>
          <w:rFonts w:ascii="Times New Roman" w:hAnsi="Times New Roman" w:cs="Times New Roman"/>
          <w:sz w:val="24"/>
          <w:szCs w:val="24"/>
        </w:rPr>
        <w:t>,</w:t>
      </w:r>
      <w:r w:rsidR="009E7F2C" w:rsidRPr="001B4A86">
        <w:rPr>
          <w:rFonts w:ascii="Times New Roman" w:hAnsi="Times New Roman" w:cs="Times New Roman"/>
          <w:sz w:val="24"/>
          <w:szCs w:val="24"/>
        </w:rPr>
        <w:t xml:space="preserve"> sed non colunt eos Sarraceni et C</w:t>
      </w:r>
      <w:r w:rsidRPr="001B4A86">
        <w:rPr>
          <w:rFonts w:ascii="Times New Roman" w:hAnsi="Times New Roman" w:cs="Times New Roman"/>
          <w:sz w:val="24"/>
          <w:szCs w:val="24"/>
        </w:rPr>
        <w:t>hristiani non habit</w:t>
      </w:r>
      <w:r w:rsidR="00A80114" w:rsidRPr="001B4A86">
        <w:rPr>
          <w:rFonts w:ascii="Times New Roman" w:hAnsi="Times New Roman" w:cs="Times New Roman"/>
          <w:sz w:val="24"/>
          <w:szCs w:val="24"/>
        </w:rPr>
        <w:t xml:space="preserve">ant ibi, </w:t>
      </w:r>
      <w:r w:rsidRPr="001B4A86">
        <w:rPr>
          <w:rFonts w:ascii="Times New Roman" w:hAnsi="Times New Roman" w:cs="Times New Roman"/>
          <w:sz w:val="24"/>
          <w:szCs w:val="24"/>
        </w:rPr>
        <w:t>qui colere possint eos</w:t>
      </w:r>
      <w:r w:rsidR="009E7F2C" w:rsidRPr="001B4A86">
        <w:rPr>
          <w:rFonts w:ascii="Times New Roman" w:hAnsi="Times New Roman" w:cs="Times New Roman"/>
          <w:sz w:val="24"/>
          <w:szCs w:val="24"/>
        </w:rPr>
        <w:t>. Sub E</w:t>
      </w:r>
      <w:r w:rsidR="00AB0233" w:rsidRPr="001B4A86">
        <w:rPr>
          <w:rFonts w:ascii="Times New Roman" w:hAnsi="Times New Roman" w:cs="Times New Roman"/>
          <w:sz w:val="24"/>
          <w:szCs w:val="24"/>
        </w:rPr>
        <w:t>ngaddi iuxta M</w:t>
      </w:r>
      <w:r w:rsidRPr="001B4A86">
        <w:rPr>
          <w:rFonts w:ascii="Times New Roman" w:hAnsi="Times New Roman" w:cs="Times New Roman"/>
          <w:sz w:val="24"/>
          <w:szCs w:val="24"/>
        </w:rPr>
        <w:t xml:space="preserve">are </w:t>
      </w:r>
      <w:r w:rsidR="00AB0233" w:rsidRPr="001B4A86">
        <w:rPr>
          <w:rFonts w:ascii="Times New Roman" w:hAnsi="Times New Roman" w:cs="Times New Roman"/>
          <w:sz w:val="24"/>
          <w:szCs w:val="24"/>
        </w:rPr>
        <w:t>M</w:t>
      </w:r>
      <w:r w:rsidRPr="001B4A86">
        <w:rPr>
          <w:rFonts w:ascii="Times New Roman" w:hAnsi="Times New Roman" w:cs="Times New Roman"/>
          <w:sz w:val="24"/>
          <w:szCs w:val="24"/>
        </w:rPr>
        <w:t>ortuum sunt arbores pulcherime sed fr</w:t>
      </w:r>
      <w:r w:rsidR="00BF5B18" w:rsidRPr="001B4A86">
        <w:rPr>
          <w:rFonts w:ascii="Times New Roman" w:hAnsi="Times New Roman" w:cs="Times New Roman"/>
          <w:sz w:val="24"/>
          <w:szCs w:val="24"/>
        </w:rPr>
        <w:t>uctus earum quando discerpitur</w:t>
      </w:r>
      <w:r w:rsidRPr="001B4A86">
        <w:rPr>
          <w:rFonts w:ascii="Times New Roman" w:hAnsi="Times New Roman" w:cs="Times New Roman"/>
          <w:sz w:val="24"/>
          <w:szCs w:val="24"/>
        </w:rPr>
        <w:t xml:space="preserve"> intus favilla et cinere plenus invenitur</w:t>
      </w:r>
      <w:r w:rsidR="009E7F2C" w:rsidRPr="001B4A86">
        <w:rPr>
          <w:rFonts w:ascii="Times New Roman" w:hAnsi="Times New Roman" w:cs="Times New Roman"/>
          <w:sz w:val="24"/>
          <w:szCs w:val="24"/>
        </w:rPr>
        <w:t>.</w:t>
      </w:r>
      <w:r w:rsidRPr="001B4A86">
        <w:rPr>
          <w:rFonts w:ascii="Times New Roman" w:hAnsi="Times New Roman" w:cs="Times New Roman"/>
          <w:sz w:val="24"/>
          <w:szCs w:val="24"/>
        </w:rPr>
        <w:t xml:space="preserve"> Montes </w:t>
      </w:r>
      <w:r w:rsidR="00A80114" w:rsidRPr="001B4A86">
        <w:rPr>
          <w:rFonts w:ascii="Times New Roman" w:hAnsi="Times New Roman" w:cs="Times New Roman"/>
          <w:sz w:val="24"/>
          <w:szCs w:val="24"/>
        </w:rPr>
        <w:t>E</w:t>
      </w:r>
      <w:r w:rsidRPr="001B4A86">
        <w:rPr>
          <w:rFonts w:ascii="Times New Roman" w:hAnsi="Times New Roman" w:cs="Times New Roman"/>
          <w:sz w:val="24"/>
          <w:szCs w:val="24"/>
        </w:rPr>
        <w:t>ngaddi alti sunt valde et sunt mirabilis dispositionis prerupti rupibus et vallibus</w:t>
      </w:r>
      <w:r w:rsidR="009E7F2C" w:rsidRPr="001B4A86">
        <w:rPr>
          <w:rFonts w:ascii="Times New Roman" w:hAnsi="Times New Roman" w:cs="Times New Roman"/>
          <w:sz w:val="24"/>
          <w:szCs w:val="24"/>
        </w:rPr>
        <w:t>,</w:t>
      </w:r>
      <w:r w:rsidRPr="001B4A86">
        <w:rPr>
          <w:rFonts w:ascii="Times New Roman" w:hAnsi="Times New Roman" w:cs="Times New Roman"/>
          <w:sz w:val="24"/>
          <w:szCs w:val="24"/>
        </w:rPr>
        <w:t xml:space="preserve"> ita quod non vidi similes</w:t>
      </w:r>
      <w:r w:rsidR="009E7F2C" w:rsidRPr="001B4A86">
        <w:rPr>
          <w:rFonts w:ascii="Times New Roman" w:hAnsi="Times New Roman" w:cs="Times New Roman"/>
          <w:sz w:val="24"/>
          <w:szCs w:val="24"/>
        </w:rPr>
        <w:t>. Q</w:t>
      </w:r>
      <w:r w:rsidRPr="001B4A86">
        <w:rPr>
          <w:rFonts w:ascii="Times New Roman" w:hAnsi="Times New Roman" w:cs="Times New Roman"/>
          <w:sz w:val="24"/>
          <w:szCs w:val="24"/>
        </w:rPr>
        <w:t>ui etiam videntibus incutiunt horrorem</w:t>
      </w:r>
      <w:r w:rsidR="009E7F2C" w:rsidRPr="001B4A86">
        <w:rPr>
          <w:rFonts w:ascii="Times New Roman" w:hAnsi="Times New Roman" w:cs="Times New Roman"/>
          <w:sz w:val="24"/>
          <w:szCs w:val="24"/>
        </w:rPr>
        <w:t>.</w:t>
      </w:r>
    </w:p>
    <w:p w14:paraId="5F38FD68" w14:textId="7C71DBA5" w:rsidR="0096560B" w:rsidRPr="001B4A86" w:rsidRDefault="00722481" w:rsidP="00CB20ED">
      <w:pPr>
        <w:spacing w:line="360" w:lineRule="auto"/>
        <w:ind w:firstLine="709"/>
        <w:rPr>
          <w:rFonts w:ascii="Times New Roman" w:hAnsi="Times New Roman" w:cs="Times New Roman"/>
          <w:sz w:val="24"/>
          <w:szCs w:val="24"/>
        </w:rPr>
      </w:pPr>
      <w:r w:rsidRPr="001B4A86">
        <w:rPr>
          <w:rFonts w:ascii="Times New Roman" w:hAnsi="Times New Roman" w:cs="Times New Roman"/>
          <w:sz w:val="24"/>
          <w:szCs w:val="24"/>
        </w:rPr>
        <w:t>De I</w:t>
      </w:r>
      <w:r w:rsidR="00D70289" w:rsidRPr="001B4A86">
        <w:rPr>
          <w:rFonts w:ascii="Times New Roman" w:hAnsi="Times New Roman" w:cs="Times New Roman"/>
          <w:sz w:val="24"/>
          <w:szCs w:val="24"/>
        </w:rPr>
        <w:t>ericho 4 leucis contr</w:t>
      </w:r>
      <w:r w:rsidR="009E7F2C" w:rsidRPr="001B4A86">
        <w:rPr>
          <w:rFonts w:ascii="Times New Roman" w:hAnsi="Times New Roman" w:cs="Times New Roman"/>
          <w:sz w:val="24"/>
          <w:szCs w:val="24"/>
        </w:rPr>
        <w:t>a occidentem via</w:t>
      </w:r>
      <w:r w:rsidR="001C40A9">
        <w:rPr>
          <w:rFonts w:ascii="Times New Roman" w:hAnsi="Times New Roman" w:cs="Times New Roman"/>
          <w:sz w:val="24"/>
          <w:szCs w:val="24"/>
        </w:rPr>
        <w:t>,</w:t>
      </w:r>
      <w:r w:rsidR="009E7F2C" w:rsidRPr="001B4A86">
        <w:rPr>
          <w:rFonts w:ascii="Times New Roman" w:hAnsi="Times New Roman" w:cs="Times New Roman"/>
          <w:sz w:val="24"/>
          <w:szCs w:val="24"/>
        </w:rPr>
        <w:t xml:space="preserve"> que ducit in Iherusalem ad sinistram Q</w:t>
      </w:r>
      <w:r w:rsidR="00D70289" w:rsidRPr="001B4A86">
        <w:rPr>
          <w:rFonts w:ascii="Times New Roman" w:hAnsi="Times New Roman" w:cs="Times New Roman"/>
          <w:sz w:val="24"/>
          <w:szCs w:val="24"/>
        </w:rPr>
        <w:t xml:space="preserve">uarentone est </w:t>
      </w:r>
      <w:r w:rsidR="009E7F2C" w:rsidRPr="001B4A86">
        <w:rPr>
          <w:rFonts w:ascii="Times New Roman" w:hAnsi="Times New Roman" w:cs="Times New Roman"/>
          <w:sz w:val="24"/>
          <w:szCs w:val="24"/>
        </w:rPr>
        <w:t>castrum A</w:t>
      </w:r>
      <w:r w:rsidR="00D70289" w:rsidRPr="001B4A86">
        <w:rPr>
          <w:rFonts w:ascii="Times New Roman" w:hAnsi="Times New Roman" w:cs="Times New Roman"/>
          <w:sz w:val="24"/>
          <w:szCs w:val="24"/>
        </w:rPr>
        <w:t>d</w:t>
      </w:r>
      <w:r w:rsidR="009E7F2C" w:rsidRPr="001B4A86">
        <w:rPr>
          <w:rFonts w:ascii="Times New Roman" w:hAnsi="Times New Roman" w:cs="Times New Roman"/>
          <w:sz w:val="24"/>
          <w:szCs w:val="24"/>
        </w:rPr>
        <w:t>unim</w:t>
      </w:r>
      <w:r w:rsidR="00BF5B18" w:rsidRPr="001B4A86">
        <w:rPr>
          <w:rStyle w:val="FootnoteReference"/>
          <w:rFonts w:ascii="Times New Roman" w:hAnsi="Times New Roman" w:cs="Times New Roman"/>
          <w:sz w:val="24"/>
          <w:szCs w:val="24"/>
        </w:rPr>
        <w:footnoteReference w:id="41"/>
      </w:r>
      <w:r w:rsidR="008F5C2C" w:rsidRPr="001B4A86">
        <w:rPr>
          <w:rFonts w:ascii="Times New Roman" w:hAnsi="Times New Roman" w:cs="Times New Roman"/>
          <w:sz w:val="24"/>
          <w:szCs w:val="24"/>
        </w:rPr>
        <w:t>,</w:t>
      </w:r>
      <w:r w:rsidR="009E7F2C" w:rsidRPr="001B4A86">
        <w:rPr>
          <w:rFonts w:ascii="Times New Roman" w:hAnsi="Times New Roman" w:cs="Times New Roman"/>
          <w:sz w:val="24"/>
          <w:szCs w:val="24"/>
        </w:rPr>
        <w:t xml:space="preserve"> ubi ille</w:t>
      </w:r>
      <w:r w:rsidR="001C40A9">
        <w:rPr>
          <w:rFonts w:ascii="Times New Roman" w:hAnsi="Times New Roman" w:cs="Times New Roman"/>
          <w:sz w:val="24"/>
          <w:szCs w:val="24"/>
        </w:rPr>
        <w:t>,</w:t>
      </w:r>
      <w:r w:rsidR="009E7F2C" w:rsidRPr="001B4A86">
        <w:rPr>
          <w:rFonts w:ascii="Times New Roman" w:hAnsi="Times New Roman" w:cs="Times New Roman"/>
          <w:sz w:val="24"/>
          <w:szCs w:val="24"/>
        </w:rPr>
        <w:t xml:space="preserve"> qui descendit ab Ierusalem in J</w:t>
      </w:r>
      <w:r w:rsidR="00D70289" w:rsidRPr="001B4A86">
        <w:rPr>
          <w:rFonts w:ascii="Times New Roman" w:hAnsi="Times New Roman" w:cs="Times New Roman"/>
          <w:sz w:val="24"/>
          <w:szCs w:val="24"/>
        </w:rPr>
        <w:t>ericho</w:t>
      </w:r>
      <w:r w:rsidR="001C40A9">
        <w:rPr>
          <w:rFonts w:ascii="Times New Roman" w:hAnsi="Times New Roman" w:cs="Times New Roman"/>
          <w:sz w:val="24"/>
          <w:szCs w:val="24"/>
        </w:rPr>
        <w:t>,</w:t>
      </w:r>
      <w:r w:rsidR="00D70289" w:rsidRPr="001B4A86">
        <w:rPr>
          <w:rFonts w:ascii="Times New Roman" w:hAnsi="Times New Roman" w:cs="Times New Roman"/>
          <w:sz w:val="24"/>
          <w:szCs w:val="24"/>
        </w:rPr>
        <w:t xml:space="preserve"> incidit in</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latrones</w:t>
      </w:r>
      <w:r w:rsidR="00A80114" w:rsidRPr="001B4A86">
        <w:rPr>
          <w:rFonts w:ascii="Times New Roman" w:hAnsi="Times New Roman" w:cs="Times New Roman"/>
          <w:sz w:val="24"/>
          <w:szCs w:val="24"/>
        </w:rPr>
        <w:t>. Q</w:t>
      </w:r>
      <w:r w:rsidR="00D70289" w:rsidRPr="001B4A86">
        <w:rPr>
          <w:rFonts w:ascii="Times New Roman" w:hAnsi="Times New Roman" w:cs="Times New Roman"/>
          <w:sz w:val="24"/>
          <w:szCs w:val="24"/>
        </w:rPr>
        <w:t>uod modernis temporibus multis contingit ibidem</w:t>
      </w:r>
      <w:r w:rsidR="0096560B"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ab effusione frequenti </w:t>
      </w:r>
      <w:r w:rsidR="008A5969">
        <w:rPr>
          <w:rFonts w:ascii="Times New Roman" w:hAnsi="Times New Roman" w:cs="Times New Roman"/>
          <w:sz w:val="24"/>
          <w:szCs w:val="24"/>
        </w:rPr>
        <w:t>sanguin[</w:t>
      </w:r>
      <w:r w:rsidR="00D70289" w:rsidRPr="001B4A86">
        <w:rPr>
          <w:rFonts w:ascii="Times New Roman" w:hAnsi="Times New Roman" w:cs="Times New Roman"/>
          <w:sz w:val="24"/>
          <w:szCs w:val="24"/>
        </w:rPr>
        <w:t>i</w:t>
      </w:r>
      <w:r w:rsidR="008A5969">
        <w:rPr>
          <w:rFonts w:ascii="Times New Roman" w:hAnsi="Times New Roman" w:cs="Times New Roman"/>
          <w:sz w:val="24"/>
          <w:szCs w:val="24"/>
        </w:rPr>
        <w:t>]</w:t>
      </w:r>
      <w:r w:rsidR="00D70289" w:rsidRPr="001B4A86">
        <w:rPr>
          <w:rFonts w:ascii="Times New Roman" w:hAnsi="Times New Roman" w:cs="Times New Roman"/>
          <w:sz w:val="24"/>
          <w:szCs w:val="24"/>
        </w:rPr>
        <w:t>s locus ille nomen accepit</w:t>
      </w:r>
      <w:r w:rsidR="0096560B"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Est </w:t>
      </w:r>
      <w:r w:rsidR="00BF5B18" w:rsidRPr="001B4A86">
        <w:rPr>
          <w:rFonts w:ascii="Times New Roman" w:hAnsi="Times New Roman" w:cs="Times New Roman"/>
          <w:sz w:val="24"/>
          <w:szCs w:val="24"/>
        </w:rPr>
        <w:t xml:space="preserve">enim </w:t>
      </w:r>
      <w:r w:rsidR="00D70289" w:rsidRPr="001B4A86">
        <w:rPr>
          <w:rFonts w:ascii="Times New Roman" w:hAnsi="Times New Roman" w:cs="Times New Roman"/>
          <w:sz w:val="24"/>
          <w:szCs w:val="24"/>
        </w:rPr>
        <w:t>horribilis visu et periculosus valde nisi aliquis vadat</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sub conductu</w:t>
      </w:r>
      <w:r w:rsidR="0096560B" w:rsidRPr="001B4A86">
        <w:rPr>
          <w:rFonts w:ascii="Times New Roman" w:hAnsi="Times New Roman" w:cs="Times New Roman"/>
          <w:sz w:val="24"/>
          <w:szCs w:val="24"/>
        </w:rPr>
        <w:t>.</w:t>
      </w:r>
    </w:p>
    <w:p w14:paraId="7A29F257" w14:textId="559BABA0" w:rsidR="0096560B" w:rsidRPr="001B4A86" w:rsidRDefault="0096560B" w:rsidP="00CB20ED">
      <w:pPr>
        <w:spacing w:line="360" w:lineRule="auto"/>
        <w:ind w:firstLine="709"/>
        <w:rPr>
          <w:rFonts w:ascii="Times New Roman" w:hAnsi="Times New Roman" w:cs="Times New Roman"/>
          <w:sz w:val="24"/>
          <w:szCs w:val="24"/>
        </w:rPr>
      </w:pPr>
      <w:r w:rsidRPr="001B4A86">
        <w:rPr>
          <w:rFonts w:ascii="Times New Roman" w:hAnsi="Times New Roman" w:cs="Times New Roman"/>
          <w:sz w:val="24"/>
          <w:szCs w:val="24"/>
        </w:rPr>
        <w:t>De A</w:t>
      </w:r>
      <w:r w:rsidR="00D70289" w:rsidRPr="001B4A86">
        <w:rPr>
          <w:rFonts w:ascii="Times New Roman" w:hAnsi="Times New Roman" w:cs="Times New Roman"/>
          <w:sz w:val="24"/>
          <w:szCs w:val="24"/>
        </w:rPr>
        <w:t>dunim 2</w:t>
      </w:r>
      <w:r w:rsidRPr="001B4A86">
        <w:rPr>
          <w:rFonts w:ascii="Times New Roman" w:hAnsi="Times New Roman" w:cs="Times New Roman"/>
          <w:sz w:val="24"/>
          <w:szCs w:val="24"/>
        </w:rPr>
        <w:t xml:space="preserve"> leucis contra occidentem est B</w:t>
      </w:r>
      <w:r w:rsidR="00D70289" w:rsidRPr="001B4A86">
        <w:rPr>
          <w:rFonts w:ascii="Times New Roman" w:hAnsi="Times New Roman" w:cs="Times New Roman"/>
          <w:sz w:val="24"/>
          <w:szCs w:val="24"/>
        </w:rPr>
        <w:t xml:space="preserve">ahurim de tribu </w:t>
      </w:r>
      <w:r w:rsidRPr="001B4A86">
        <w:rPr>
          <w:rFonts w:ascii="Times New Roman" w:hAnsi="Times New Roman" w:cs="Times New Roman"/>
          <w:sz w:val="24"/>
          <w:szCs w:val="24"/>
        </w:rPr>
        <w:t>B</w:t>
      </w:r>
      <w:r w:rsidR="00D70289" w:rsidRPr="001B4A86">
        <w:rPr>
          <w:rFonts w:ascii="Times New Roman" w:hAnsi="Times New Roman" w:cs="Times New Roman"/>
          <w:sz w:val="24"/>
          <w:szCs w:val="24"/>
        </w:rPr>
        <w:t>eniamin</w:t>
      </w:r>
      <w:r w:rsidR="00A80114"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de quo fui</w:t>
      </w:r>
      <w:r w:rsidR="00A80114" w:rsidRPr="001B4A86">
        <w:rPr>
          <w:rFonts w:ascii="Times New Roman" w:hAnsi="Times New Roman" w:cs="Times New Roman"/>
          <w:sz w:val="24"/>
          <w:szCs w:val="24"/>
        </w:rPr>
        <w:t xml:space="preserve">t Semei filius Jemini, </w:t>
      </w:r>
      <w:r w:rsidR="00D70289" w:rsidRPr="001B4A86">
        <w:rPr>
          <w:rFonts w:ascii="Times New Roman" w:hAnsi="Times New Roman" w:cs="Times New Roman"/>
          <w:sz w:val="24"/>
          <w:szCs w:val="24"/>
        </w:rPr>
        <w:t>qui maledi</w:t>
      </w:r>
      <w:r w:rsidR="00A80114" w:rsidRPr="001B4A86">
        <w:rPr>
          <w:rFonts w:ascii="Times New Roman" w:hAnsi="Times New Roman" w:cs="Times New Roman"/>
          <w:sz w:val="24"/>
          <w:szCs w:val="24"/>
        </w:rPr>
        <w:t xml:space="preserve">xit David, </w:t>
      </w:r>
      <w:r w:rsidRPr="001B4A86">
        <w:rPr>
          <w:rFonts w:ascii="Times New Roman" w:hAnsi="Times New Roman" w:cs="Times New Roman"/>
          <w:sz w:val="24"/>
          <w:szCs w:val="24"/>
        </w:rPr>
        <w:t>quando fugit a facie A</w:t>
      </w:r>
      <w:r w:rsidR="00D70289" w:rsidRPr="001B4A86">
        <w:rPr>
          <w:rFonts w:ascii="Times New Roman" w:hAnsi="Times New Roman" w:cs="Times New Roman"/>
          <w:sz w:val="24"/>
          <w:szCs w:val="24"/>
        </w:rPr>
        <w:t>bsalon ut dicitur 2 Regum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est castrum valde pulchrum et in monte alto situm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Subtus vero in valle c</w:t>
      </w:r>
      <w:r w:rsidRPr="001B4A86">
        <w:rPr>
          <w:rFonts w:ascii="Times New Roman" w:hAnsi="Times New Roman" w:cs="Times New Roman"/>
          <w:sz w:val="24"/>
          <w:szCs w:val="24"/>
        </w:rPr>
        <w:t>ontra orientem in via regia de A</w:t>
      </w:r>
      <w:r w:rsidR="00D70289" w:rsidRPr="001B4A86">
        <w:rPr>
          <w:rFonts w:ascii="Times New Roman" w:hAnsi="Times New Roman" w:cs="Times New Roman"/>
          <w:sz w:val="24"/>
          <w:szCs w:val="24"/>
        </w:rPr>
        <w:t xml:space="preserve">dunim </w:t>
      </w:r>
      <w:r w:rsidRPr="001B4A86">
        <w:rPr>
          <w:rFonts w:ascii="Times New Roman" w:hAnsi="Times New Roman" w:cs="Times New Roman"/>
          <w:sz w:val="24"/>
          <w:szCs w:val="24"/>
        </w:rPr>
        <w:t>est lapis qui vocatur Boeni filii R</w:t>
      </w:r>
      <w:r w:rsidR="00D70289" w:rsidRPr="001B4A86">
        <w:rPr>
          <w:rFonts w:ascii="Times New Roman" w:hAnsi="Times New Roman" w:cs="Times New Roman"/>
          <w:sz w:val="24"/>
          <w:szCs w:val="24"/>
        </w:rPr>
        <w:t>uben magnus in modum clybani et videtur esse marmor</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78D050E5" w14:textId="398BECE8" w:rsidR="0096560B" w:rsidRPr="001B4A86" w:rsidRDefault="0096560B"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B</w:t>
      </w:r>
      <w:r w:rsidR="00D70289" w:rsidRPr="001B4A86">
        <w:rPr>
          <w:rFonts w:ascii="Times New Roman" w:hAnsi="Times New Roman" w:cs="Times New Roman"/>
          <w:sz w:val="24"/>
          <w:szCs w:val="24"/>
        </w:rPr>
        <w:t>ahurim contra occidentem quantum bis iacere potest arc</w:t>
      </w:r>
      <w:r w:rsidRPr="001B4A86">
        <w:rPr>
          <w:rFonts w:ascii="Times New Roman" w:hAnsi="Times New Roman" w:cs="Times New Roman"/>
          <w:sz w:val="24"/>
          <w:szCs w:val="24"/>
        </w:rPr>
        <w:t>us modico procliviori loco est B</w:t>
      </w:r>
      <w:r w:rsidR="00D70289" w:rsidRPr="001B4A86">
        <w:rPr>
          <w:rFonts w:ascii="Times New Roman" w:hAnsi="Times New Roman" w:cs="Times New Roman"/>
          <w:sz w:val="24"/>
          <w:szCs w:val="24"/>
        </w:rPr>
        <w:t>ethania</w:t>
      </w:r>
      <w:r w:rsidRPr="001B4A86">
        <w:rPr>
          <w:rFonts w:ascii="Times New Roman" w:hAnsi="Times New Roman" w:cs="Times New Roman"/>
          <w:sz w:val="24"/>
          <w:szCs w:val="24"/>
        </w:rPr>
        <w:t>, castellum M</w:t>
      </w:r>
      <w:r w:rsidR="00D70289" w:rsidRPr="001B4A86">
        <w:rPr>
          <w:rFonts w:ascii="Times New Roman" w:hAnsi="Times New Roman" w:cs="Times New Roman"/>
          <w:sz w:val="24"/>
          <w:szCs w:val="24"/>
        </w:rPr>
        <w:t xml:space="preserve">arthe </w:t>
      </w:r>
      <w:r w:rsidRPr="001B4A86">
        <w:rPr>
          <w:rFonts w:ascii="Times New Roman" w:hAnsi="Times New Roman" w:cs="Times New Roman"/>
          <w:sz w:val="24"/>
          <w:szCs w:val="24"/>
        </w:rPr>
        <w:t>et M</w:t>
      </w:r>
      <w:r w:rsidR="00D70289" w:rsidRPr="001B4A86">
        <w:rPr>
          <w:rFonts w:ascii="Times New Roman" w:hAnsi="Times New Roman" w:cs="Times New Roman"/>
          <w:sz w:val="24"/>
          <w:szCs w:val="24"/>
        </w:rPr>
        <w:t>arie</w:t>
      </w:r>
      <w:r w:rsidR="008955F9" w:rsidRPr="001B4A86">
        <w:rPr>
          <w:rFonts w:ascii="Times New Roman" w:hAnsi="Times New Roman" w:cs="Times New Roman"/>
          <w:sz w:val="24"/>
          <w:szCs w:val="24"/>
          <w:lang w:bidi="he-IL"/>
        </w:rPr>
        <w:t>,</w:t>
      </w:r>
      <w:r w:rsidR="00D70289" w:rsidRPr="001B4A86">
        <w:rPr>
          <w:rFonts w:ascii="Times New Roman" w:hAnsi="Times New Roman" w:cs="Times New Roman"/>
          <w:sz w:val="24"/>
          <w:szCs w:val="24"/>
        </w:rPr>
        <w:t xml:space="preserve"> ante cuius introitum minus quam iactus sit lapidis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iuxta cysternam in campo</w:t>
      </w:r>
      <w:r w:rsidRPr="001B4A86">
        <w:rPr>
          <w:rFonts w:ascii="Times New Roman" w:hAnsi="Times New Roman" w:cs="Times New Roman"/>
          <w:sz w:val="24"/>
          <w:szCs w:val="24"/>
        </w:rPr>
        <w:t>, ostenditur locus ubi domino B</w:t>
      </w:r>
      <w:r w:rsidR="00D70289" w:rsidRPr="001B4A86">
        <w:rPr>
          <w:rFonts w:ascii="Times New Roman" w:hAnsi="Times New Roman" w:cs="Times New Roman"/>
          <w:sz w:val="24"/>
          <w:szCs w:val="24"/>
        </w:rPr>
        <w:t xml:space="preserve">ethaniam venienti primo occurrit </w:t>
      </w:r>
      <w:r w:rsidRPr="001B4A86">
        <w:rPr>
          <w:rFonts w:ascii="Times New Roman" w:hAnsi="Times New Roman" w:cs="Times New Roman"/>
          <w:sz w:val="24"/>
          <w:szCs w:val="24"/>
        </w:rPr>
        <w:t>Martha et postea M</w:t>
      </w:r>
      <w:r w:rsidR="00D70289" w:rsidRPr="001B4A86">
        <w:rPr>
          <w:rFonts w:ascii="Times New Roman" w:hAnsi="Times New Roman" w:cs="Times New Roman"/>
          <w:sz w:val="24"/>
          <w:szCs w:val="24"/>
        </w:rPr>
        <w:t>aria ab ea vocata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w:t>
      </w:r>
      <w:r w:rsidRPr="001B4A86">
        <w:rPr>
          <w:rFonts w:ascii="Times New Roman" w:hAnsi="Times New Roman" w:cs="Times New Roman"/>
          <w:sz w:val="24"/>
          <w:szCs w:val="24"/>
        </w:rPr>
        <w:t xml:space="preserve"> Bethania adhuc ostenditur domus S</w:t>
      </w:r>
      <w:r w:rsidR="00D70289" w:rsidRPr="001B4A86">
        <w:rPr>
          <w:rFonts w:ascii="Times New Roman" w:hAnsi="Times New Roman" w:cs="Times New Roman"/>
          <w:sz w:val="24"/>
          <w:szCs w:val="24"/>
        </w:rPr>
        <w:t>ymonis lep</w:t>
      </w:r>
      <w:r w:rsidR="008955F9" w:rsidRPr="001B4A86">
        <w:rPr>
          <w:rFonts w:ascii="Times New Roman" w:hAnsi="Times New Roman" w:cs="Times New Roman"/>
          <w:sz w:val="24"/>
          <w:szCs w:val="24"/>
        </w:rPr>
        <w:t>ro</w:t>
      </w:r>
      <w:r w:rsidR="00D70289" w:rsidRPr="001B4A86">
        <w:rPr>
          <w:rFonts w:ascii="Times New Roman" w:hAnsi="Times New Roman" w:cs="Times New Roman"/>
          <w:sz w:val="24"/>
          <w:szCs w:val="24"/>
        </w:rPr>
        <w:t xml:space="preserve">si in qua </w:t>
      </w:r>
      <w:r w:rsidRPr="001B4A86">
        <w:rPr>
          <w:rFonts w:ascii="Times New Roman" w:hAnsi="Times New Roman" w:cs="Times New Roman"/>
          <w:sz w:val="24"/>
          <w:szCs w:val="24"/>
        </w:rPr>
        <w:t>cum eo recubuit Dominus I</w:t>
      </w:r>
      <w:r w:rsidR="00D70289" w:rsidRPr="001B4A86">
        <w:rPr>
          <w:rFonts w:ascii="Times New Roman" w:hAnsi="Times New Roman" w:cs="Times New Roman"/>
          <w:sz w:val="24"/>
          <w:szCs w:val="24"/>
        </w:rPr>
        <w:t>hesu</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Item domus</w:t>
      </w:r>
      <w:r w:rsidR="00C550F6" w:rsidRPr="001B4A86">
        <w:rPr>
          <w:rFonts w:ascii="Times New Roman" w:hAnsi="Times New Roman" w:cs="Times New Roman"/>
          <w:sz w:val="24"/>
          <w:szCs w:val="24"/>
        </w:rPr>
        <w:t xml:space="preserve"> </w:t>
      </w:r>
      <w:r w:rsidR="008955F9" w:rsidRPr="001B4A86">
        <w:rPr>
          <w:rFonts w:ascii="Times New Roman" w:hAnsi="Times New Roman" w:cs="Times New Roman"/>
          <w:b/>
          <w:bCs/>
          <w:sz w:val="24"/>
          <w:szCs w:val="24"/>
        </w:rPr>
        <w:t>(22v)</w:t>
      </w:r>
      <w:r w:rsidR="008955F9" w:rsidRPr="001B4A86">
        <w:rPr>
          <w:rFonts w:ascii="Times New Roman" w:hAnsi="Times New Roman" w:cs="Times New Roman"/>
          <w:sz w:val="24"/>
          <w:szCs w:val="24"/>
        </w:rPr>
        <w:t xml:space="preserve"> </w:t>
      </w:r>
      <w:r w:rsidRPr="001B4A86">
        <w:rPr>
          <w:rFonts w:ascii="Times New Roman" w:hAnsi="Times New Roman" w:cs="Times New Roman"/>
          <w:sz w:val="24"/>
          <w:szCs w:val="24"/>
        </w:rPr>
        <w:t>M</w:t>
      </w:r>
      <w:r w:rsidR="00D70289" w:rsidRPr="001B4A86">
        <w:rPr>
          <w:rFonts w:ascii="Times New Roman" w:hAnsi="Times New Roman" w:cs="Times New Roman"/>
          <w:sz w:val="24"/>
          <w:szCs w:val="24"/>
        </w:rPr>
        <w:t>arthe in qua fuit sepius hospitatus que est hodie ecclesia in honore ipsarum facta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Ite</w:t>
      </w:r>
      <w:r w:rsidRPr="001B4A86">
        <w:rPr>
          <w:rFonts w:ascii="Times New Roman" w:hAnsi="Times New Roman" w:cs="Times New Roman"/>
          <w:sz w:val="24"/>
          <w:szCs w:val="24"/>
        </w:rPr>
        <w:t>m sepulchrum L</w:t>
      </w:r>
      <w:r w:rsidR="00D70289" w:rsidRPr="001B4A86">
        <w:rPr>
          <w:rFonts w:ascii="Times New Roman" w:hAnsi="Times New Roman" w:cs="Times New Roman"/>
          <w:sz w:val="24"/>
          <w:szCs w:val="24"/>
        </w:rPr>
        <w:t>azari de quo resuscitatus fuit non longe ab ecclesia ubi est facta capella marmorea valde decens et pulchra et monumentum ipsum marmore tectum in quod etiam descendi</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Sarraceni multum honorant sepulchrum istud propter miraculum resuscitationis a </w:t>
      </w:r>
      <w:r w:rsidRPr="001B4A86">
        <w:rPr>
          <w:rFonts w:ascii="Times New Roman" w:hAnsi="Times New Roman" w:cs="Times New Roman"/>
          <w:sz w:val="24"/>
          <w:szCs w:val="24"/>
        </w:rPr>
        <w:t>D</w:t>
      </w:r>
      <w:r w:rsidR="00D70289" w:rsidRPr="001B4A86">
        <w:rPr>
          <w:rFonts w:ascii="Times New Roman" w:hAnsi="Times New Roman" w:cs="Times New Roman"/>
          <w:sz w:val="24"/>
          <w:szCs w:val="24"/>
        </w:rPr>
        <w:t>omino ibi factum</w:t>
      </w:r>
      <w:r w:rsidRPr="001B4A86">
        <w:rPr>
          <w:rFonts w:ascii="Times New Roman" w:hAnsi="Times New Roman" w:cs="Times New Roman"/>
          <w:sz w:val="24"/>
          <w:szCs w:val="24"/>
        </w:rPr>
        <w:t>.</w:t>
      </w:r>
    </w:p>
    <w:p w14:paraId="2233A8D3" w14:textId="097F365A" w:rsidR="00156FD9" w:rsidRPr="001B4A86" w:rsidRDefault="0096560B"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Recedendo a Bethania nondum videtur I</w:t>
      </w:r>
      <w:r w:rsidR="00D70289" w:rsidRPr="001B4A86">
        <w:rPr>
          <w:rFonts w:ascii="Times New Roman" w:hAnsi="Times New Roman" w:cs="Times New Roman"/>
          <w:sz w:val="24"/>
          <w:szCs w:val="24"/>
        </w:rPr>
        <w:t xml:space="preserve">erusalem propter </w:t>
      </w:r>
      <w:r w:rsidRPr="001B4A86">
        <w:rPr>
          <w:rFonts w:ascii="Times New Roman" w:hAnsi="Times New Roman" w:cs="Times New Roman"/>
          <w:sz w:val="24"/>
          <w:szCs w:val="24"/>
        </w:rPr>
        <w:t>montem O</w:t>
      </w:r>
      <w:r w:rsidR="00D70289" w:rsidRPr="001B4A86">
        <w:rPr>
          <w:rFonts w:ascii="Times New Roman" w:hAnsi="Times New Roman" w:cs="Times New Roman"/>
          <w:sz w:val="24"/>
          <w:szCs w:val="24"/>
        </w:rPr>
        <w:t xml:space="preserve">liveti interpositum sed ascenditur primo tumor quidam terre et videtur pars quedam civitatis </w:t>
      </w:r>
      <w:r w:rsidRPr="001B4A86">
        <w:rPr>
          <w:rFonts w:ascii="Times New Roman" w:hAnsi="Times New Roman" w:cs="Times New Roman"/>
          <w:sz w:val="24"/>
          <w:szCs w:val="24"/>
        </w:rPr>
        <w:t>illius dilecte cum monte S</w:t>
      </w:r>
      <w:r w:rsidR="00D70289" w:rsidRPr="001B4A86">
        <w:rPr>
          <w:rFonts w:ascii="Times New Roman" w:hAnsi="Times New Roman" w:cs="Times New Roman"/>
          <w:sz w:val="24"/>
          <w:szCs w:val="24"/>
        </w:rPr>
        <w:t>yon</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Pr="001B4A86">
        <w:rPr>
          <w:rFonts w:ascii="Times New Roman" w:hAnsi="Times New Roman" w:cs="Times New Roman"/>
          <w:sz w:val="24"/>
          <w:szCs w:val="24"/>
        </w:rPr>
        <w:t>Eia D</w:t>
      </w:r>
      <w:r w:rsidR="00D70289" w:rsidRPr="001B4A86">
        <w:rPr>
          <w:rFonts w:ascii="Times New Roman" w:hAnsi="Times New Roman" w:cs="Times New Roman"/>
          <w:sz w:val="24"/>
          <w:szCs w:val="24"/>
        </w:rPr>
        <w:t>eus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quot devote lacrime sunt in loco illo fuse videntes ibi exultationem universe terre civitatem regis magni</w:t>
      </w:r>
      <w:r w:rsidRPr="001B4A86">
        <w:rPr>
          <w:rFonts w:ascii="Times New Roman" w:hAnsi="Times New Roman" w:cs="Times New Roman"/>
          <w:sz w:val="24"/>
          <w:szCs w:val="24"/>
        </w:rPr>
        <w:t>! Q</w:t>
      </w:r>
      <w:r w:rsidR="00D70289" w:rsidRPr="001B4A86">
        <w:rPr>
          <w:rFonts w:ascii="Times New Roman" w:hAnsi="Times New Roman" w:cs="Times New Roman"/>
          <w:sz w:val="24"/>
          <w:szCs w:val="24"/>
        </w:rPr>
        <w:t>uanta erit</w:t>
      </w:r>
      <w:r w:rsidR="00826713" w:rsidRPr="001B4A86">
        <w:rPr>
          <w:rFonts w:ascii="Times New Roman" w:hAnsi="Times New Roman" w:cs="Times New Roman"/>
          <w:sz w:val="24"/>
          <w:szCs w:val="24"/>
        </w:rPr>
        <w:t xml:space="preserve"> exultatio videre locum glorie</w:t>
      </w:r>
      <w:r w:rsidR="00D70289" w:rsidRPr="001B4A86">
        <w:rPr>
          <w:rFonts w:ascii="Times New Roman" w:hAnsi="Times New Roman" w:cs="Times New Roman"/>
          <w:sz w:val="24"/>
          <w:szCs w:val="24"/>
        </w:rPr>
        <w:t xml:space="preserve"> tue</w:t>
      </w:r>
      <w:r w:rsidR="00156FD9"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bone </w:t>
      </w:r>
      <w:r w:rsidR="00156FD9" w:rsidRPr="001B4A86">
        <w:rPr>
          <w:rFonts w:ascii="Times New Roman" w:hAnsi="Times New Roman" w:cs="Times New Roman"/>
          <w:sz w:val="24"/>
          <w:szCs w:val="24"/>
        </w:rPr>
        <w:t>I</w:t>
      </w:r>
      <w:r w:rsidR="00D70289" w:rsidRPr="001B4A86">
        <w:rPr>
          <w:rFonts w:ascii="Times New Roman" w:hAnsi="Times New Roman" w:cs="Times New Roman"/>
          <w:sz w:val="24"/>
          <w:szCs w:val="24"/>
        </w:rPr>
        <w:t>hesu</w:t>
      </w:r>
      <w:r w:rsidR="00156FD9"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cum locus ignomin</w:t>
      </w:r>
      <w:r w:rsidR="00826713" w:rsidRPr="001B4A86">
        <w:rPr>
          <w:rFonts w:ascii="Times New Roman" w:hAnsi="Times New Roman" w:cs="Times New Roman"/>
          <w:sz w:val="24"/>
          <w:szCs w:val="24"/>
        </w:rPr>
        <w:t>i</w:t>
      </w:r>
      <w:r w:rsidR="00D70289" w:rsidRPr="001B4A86">
        <w:rPr>
          <w:rFonts w:ascii="Times New Roman" w:hAnsi="Times New Roman" w:cs="Times New Roman"/>
          <w:sz w:val="24"/>
          <w:szCs w:val="24"/>
        </w:rPr>
        <w:t>e et confusionis tue cum tanto tripudio videatur</w:t>
      </w:r>
      <w:r w:rsidR="00156FD9" w:rsidRPr="001B4A86">
        <w:rPr>
          <w:rFonts w:ascii="Times New Roman" w:hAnsi="Times New Roman" w:cs="Times New Roman"/>
          <w:sz w:val="24"/>
          <w:szCs w:val="24"/>
        </w:rPr>
        <w:t>!</w:t>
      </w:r>
    </w:p>
    <w:p w14:paraId="638A2143" w14:textId="695C296A" w:rsidR="00553D91" w:rsidRPr="001B4A86" w:rsidRDefault="18CC9C4B" w:rsidP="00CB20ED">
      <w:pPr>
        <w:spacing w:line="360" w:lineRule="auto"/>
        <w:ind w:firstLine="720"/>
        <w:rPr>
          <w:rFonts w:ascii="Times New Roman" w:hAnsi="Times New Roman" w:cs="Times New Roman"/>
          <w:sz w:val="24"/>
          <w:szCs w:val="24"/>
        </w:rPr>
      </w:pPr>
      <w:r w:rsidRPr="18CC9C4B">
        <w:rPr>
          <w:rFonts w:ascii="Times New Roman" w:hAnsi="Times New Roman" w:cs="Times New Roman"/>
          <w:sz w:val="24"/>
          <w:szCs w:val="24"/>
        </w:rPr>
        <w:t xml:space="preserve">Sed obmissis omnibus ad Ierusalem quantocius veniamus. Descenditur igitur de monte et iterum civitas dilecta penitus occultatur. Itur sub latere orentali montis Oliveti iuxta Bethfage que ad iactum lapidis dimittitur ad sinistram, sub monte Offensionis in valle viculus valde parvus ascenditur per latus australe, et gyratur mons Oliveti. Venitur ad locum ubi dominus asinum ascendit et continuo resplendet civitas tota cum templo et ecclesia sancti sepulchri et ceteris locis sanctis. Venitur ergo ad descensum montis Oliveti ubi turbis precedentibus et sequentibus clamantibus osanna filio David et letantibus de benedicto eius adventu, ipse videns civitatem flevit amarissime super illam. Procedamus ergo et inter locum orationis eius in agonia et locum captivitatis eius in Gethsemani transeamus torrentem Cedron et sequamur, si quomodo concedatur nobis venire in Golgatha ubi steterunt fixi in caute fluentes sanguine pedes eius. Moriamur ibi cum Christo ut cum ipso pariter resurgamus. </w:t>
      </w:r>
    </w:p>
    <w:p w14:paraId="69D8D51F" w14:textId="1FDC786F" w:rsidR="00553D91" w:rsidRPr="001B4A86" w:rsidRDefault="00BC3B0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Descript</w:t>
      </w:r>
      <w:r w:rsidR="00D70289" w:rsidRPr="001B4A86">
        <w:rPr>
          <w:rFonts w:ascii="Times New Roman" w:hAnsi="Times New Roman" w:cs="Times New Roman"/>
          <w:sz w:val="24"/>
          <w:szCs w:val="24"/>
        </w:rPr>
        <w:t>io civitatis</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sancte Ierusalem</w:t>
      </w:r>
      <w:r w:rsidRPr="001B4A86">
        <w:rPr>
          <w:rStyle w:val="FootnoteReference"/>
          <w:rFonts w:ascii="Times New Roman" w:hAnsi="Times New Roman" w:cs="Times New Roman"/>
          <w:sz w:val="24"/>
          <w:szCs w:val="24"/>
        </w:rPr>
        <w:footnoteReference w:id="42"/>
      </w:r>
      <w:r w:rsidRPr="001B4A86">
        <w:rPr>
          <w:rFonts w:ascii="Times New Roman" w:hAnsi="Times New Roman" w:cs="Times New Roman"/>
          <w:sz w:val="24"/>
          <w:szCs w:val="24"/>
        </w:rPr>
        <w:t>. I</w:t>
      </w:r>
      <w:r w:rsidR="00D70289" w:rsidRPr="001B4A86">
        <w:rPr>
          <w:rFonts w:ascii="Times New Roman" w:hAnsi="Times New Roman" w:cs="Times New Roman"/>
          <w:sz w:val="24"/>
          <w:szCs w:val="24"/>
        </w:rPr>
        <w:t>erusalem</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 xml:space="preserve">igitur civitas </w:t>
      </w:r>
      <w:r w:rsidR="00553D91" w:rsidRPr="001B4A86">
        <w:rPr>
          <w:rFonts w:ascii="Times New Roman" w:hAnsi="Times New Roman" w:cs="Times New Roman"/>
          <w:sz w:val="24"/>
          <w:szCs w:val="24"/>
        </w:rPr>
        <w:t>D</w:t>
      </w:r>
      <w:r w:rsidR="00D70289" w:rsidRPr="001B4A86">
        <w:rPr>
          <w:rFonts w:ascii="Times New Roman" w:hAnsi="Times New Roman" w:cs="Times New Roman"/>
          <w:sz w:val="24"/>
          <w:szCs w:val="24"/>
        </w:rPr>
        <w:t>ei summi de qua dicta sunt et dicuntur cotidie gloriosa sita in terra montuosa</w:t>
      </w:r>
      <w:r w:rsidR="00553D91" w:rsidRPr="001B4A86">
        <w:rPr>
          <w:rFonts w:ascii="Times New Roman" w:hAnsi="Times New Roman" w:cs="Times New Roman"/>
          <w:sz w:val="24"/>
          <w:szCs w:val="24"/>
        </w:rPr>
        <w:t>. M</w:t>
      </w:r>
      <w:r w:rsidR="00D70289" w:rsidRPr="001B4A86">
        <w:rPr>
          <w:rFonts w:ascii="Times New Roman" w:hAnsi="Times New Roman" w:cs="Times New Roman"/>
          <w:sz w:val="24"/>
          <w:szCs w:val="24"/>
        </w:rPr>
        <w:t>ontes enim sunt in circuitu eius</w:t>
      </w:r>
      <w:r w:rsidR="00553D91" w:rsidRPr="001B4A86">
        <w:rPr>
          <w:rFonts w:ascii="Times New Roman" w:hAnsi="Times New Roman" w:cs="Times New Roman"/>
          <w:sz w:val="24"/>
          <w:szCs w:val="24"/>
        </w:rPr>
        <w:t>. H</w:t>
      </w:r>
      <w:r w:rsidR="00D70289" w:rsidRPr="001B4A86">
        <w:rPr>
          <w:rFonts w:ascii="Times New Roman" w:hAnsi="Times New Roman" w:cs="Times New Roman"/>
          <w:sz w:val="24"/>
          <w:szCs w:val="24"/>
        </w:rPr>
        <w:t xml:space="preserve">abet autem per circuitum </w:t>
      </w:r>
      <w:r w:rsidR="003D57EA" w:rsidRPr="001B4A86">
        <w:rPr>
          <w:rFonts w:ascii="Times New Roman" w:hAnsi="Times New Roman" w:cs="Times New Roman"/>
          <w:b/>
          <w:bCs/>
          <w:sz w:val="24"/>
          <w:szCs w:val="24"/>
        </w:rPr>
        <w:t>(23r)</w:t>
      </w:r>
      <w:r w:rsidR="003D57EA"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terram fertilem et bonam preterq</w:t>
      </w:r>
      <w:r w:rsidR="00553D91" w:rsidRPr="001B4A86">
        <w:rPr>
          <w:rFonts w:ascii="Times New Roman" w:hAnsi="Times New Roman" w:cs="Times New Roman"/>
          <w:sz w:val="24"/>
          <w:szCs w:val="24"/>
        </w:rPr>
        <w:t>uam contra orientem et I</w:t>
      </w:r>
      <w:r w:rsidR="00D70289" w:rsidRPr="001B4A86">
        <w:rPr>
          <w:rFonts w:ascii="Times New Roman" w:hAnsi="Times New Roman" w:cs="Times New Roman"/>
          <w:sz w:val="24"/>
          <w:szCs w:val="24"/>
        </w:rPr>
        <w:t>ordanem</w:t>
      </w:r>
      <w:r w:rsidR="00553D91" w:rsidRPr="001B4A86">
        <w:rPr>
          <w:rFonts w:ascii="Times New Roman" w:hAnsi="Times New Roman" w:cs="Times New Roman"/>
          <w:sz w:val="24"/>
          <w:szCs w:val="24"/>
        </w:rPr>
        <w:t>. Distat ab A</w:t>
      </w:r>
      <w:r w:rsidR="00D70289" w:rsidRPr="001B4A86">
        <w:rPr>
          <w:rFonts w:ascii="Times New Roman" w:hAnsi="Times New Roman" w:cs="Times New Roman"/>
          <w:sz w:val="24"/>
          <w:szCs w:val="24"/>
        </w:rPr>
        <w:t>ccon 36 leucis que est contra aquilonem</w:t>
      </w:r>
      <w:r w:rsidR="00553D91" w:rsidRPr="001B4A86">
        <w:rPr>
          <w:rFonts w:ascii="Times New Roman" w:hAnsi="Times New Roman" w:cs="Times New Roman"/>
          <w:sz w:val="24"/>
          <w:szCs w:val="24"/>
        </w:rPr>
        <w:t>; De Sobaste sive S</w:t>
      </w:r>
      <w:r w:rsidR="00D70289" w:rsidRPr="001B4A86">
        <w:rPr>
          <w:rFonts w:ascii="Times New Roman" w:hAnsi="Times New Roman" w:cs="Times New Roman"/>
          <w:sz w:val="24"/>
          <w:szCs w:val="24"/>
        </w:rPr>
        <w:t>amaria 16</w:t>
      </w:r>
      <w:r w:rsidR="00553D91"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De sychem 13</w:t>
      </w:r>
      <w:r w:rsidR="00553D91" w:rsidRPr="001B4A86">
        <w:rPr>
          <w:rFonts w:ascii="Times New Roman" w:hAnsi="Times New Roman" w:cs="Times New Roman"/>
          <w:sz w:val="24"/>
          <w:szCs w:val="24"/>
        </w:rPr>
        <w:t>; De N</w:t>
      </w:r>
      <w:r w:rsidR="00D70289" w:rsidRPr="001B4A86">
        <w:rPr>
          <w:rFonts w:ascii="Times New Roman" w:hAnsi="Times New Roman" w:cs="Times New Roman"/>
          <w:sz w:val="24"/>
          <w:szCs w:val="24"/>
        </w:rPr>
        <w:t>azareth 27</w:t>
      </w:r>
      <w:r w:rsidR="00553D91" w:rsidRPr="001B4A86">
        <w:rPr>
          <w:rFonts w:ascii="Times New Roman" w:hAnsi="Times New Roman" w:cs="Times New Roman"/>
          <w:sz w:val="24"/>
          <w:szCs w:val="24"/>
        </w:rPr>
        <w:t>. H</w:t>
      </w:r>
      <w:r w:rsidR="00D70289" w:rsidRPr="001B4A86">
        <w:rPr>
          <w:rFonts w:ascii="Times New Roman" w:hAnsi="Times New Roman" w:cs="Times New Roman"/>
          <w:sz w:val="24"/>
          <w:szCs w:val="24"/>
        </w:rPr>
        <w:t>ee omnes sunt</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contra aquilonem</w:t>
      </w:r>
      <w:r w:rsidR="00553D91"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De Ioppe 13</w:t>
      </w:r>
      <w:r w:rsidR="00553D91"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hec est fere occidentalis</w:t>
      </w:r>
      <w:r w:rsidR="00553D91"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parum tamen aquilonaris</w:t>
      </w:r>
      <w:r w:rsidR="00553D91"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553D91" w:rsidRPr="001B4A86">
        <w:rPr>
          <w:rFonts w:ascii="Times New Roman" w:hAnsi="Times New Roman" w:cs="Times New Roman"/>
          <w:sz w:val="24"/>
          <w:szCs w:val="24"/>
        </w:rPr>
        <w:t>De I</w:t>
      </w:r>
      <w:r w:rsidR="00D70289" w:rsidRPr="001B4A86">
        <w:rPr>
          <w:rFonts w:ascii="Times New Roman" w:hAnsi="Times New Roman" w:cs="Times New Roman"/>
          <w:sz w:val="24"/>
          <w:szCs w:val="24"/>
        </w:rPr>
        <w:t>ericho 7</w:t>
      </w:r>
      <w:r w:rsidR="00553D91"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hec est orientalis</w:t>
      </w:r>
      <w:r w:rsidR="00553D91" w:rsidRPr="001B4A86">
        <w:rPr>
          <w:rFonts w:ascii="Times New Roman" w:hAnsi="Times New Roman" w:cs="Times New Roman"/>
          <w:sz w:val="24"/>
          <w:szCs w:val="24"/>
        </w:rPr>
        <w:t>. De B</w:t>
      </w:r>
      <w:r w:rsidR="00D70289" w:rsidRPr="001B4A86">
        <w:rPr>
          <w:rFonts w:ascii="Times New Roman" w:hAnsi="Times New Roman" w:cs="Times New Roman"/>
          <w:sz w:val="24"/>
          <w:szCs w:val="24"/>
        </w:rPr>
        <w:t>ethleem 2</w:t>
      </w:r>
      <w:r w:rsidR="00553D91" w:rsidRPr="001B4A86">
        <w:rPr>
          <w:rFonts w:ascii="Times New Roman" w:hAnsi="Times New Roman" w:cs="Times New Roman"/>
          <w:sz w:val="24"/>
          <w:szCs w:val="24"/>
        </w:rPr>
        <w:t>; De T</w:t>
      </w:r>
      <w:r w:rsidR="00D70289" w:rsidRPr="001B4A86">
        <w:rPr>
          <w:rFonts w:ascii="Times New Roman" w:hAnsi="Times New Roman" w:cs="Times New Roman"/>
          <w:sz w:val="24"/>
          <w:szCs w:val="24"/>
        </w:rPr>
        <w:t>hecua 4</w:t>
      </w:r>
      <w:r w:rsidR="00553D91" w:rsidRPr="001B4A86">
        <w:rPr>
          <w:rFonts w:ascii="Times New Roman" w:hAnsi="Times New Roman" w:cs="Times New Roman"/>
          <w:sz w:val="24"/>
          <w:szCs w:val="24"/>
        </w:rPr>
        <w:t>; De E</w:t>
      </w:r>
      <w:r w:rsidR="00D70289" w:rsidRPr="001B4A86">
        <w:rPr>
          <w:rFonts w:ascii="Times New Roman" w:hAnsi="Times New Roman" w:cs="Times New Roman"/>
          <w:sz w:val="24"/>
          <w:szCs w:val="24"/>
        </w:rPr>
        <w:t>bron 8</w:t>
      </w:r>
      <w:r w:rsidR="00553D91"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553D91" w:rsidRPr="001B4A86">
        <w:rPr>
          <w:rFonts w:ascii="Times New Roman" w:hAnsi="Times New Roman" w:cs="Times New Roman"/>
          <w:sz w:val="24"/>
          <w:szCs w:val="24"/>
        </w:rPr>
        <w:t>H</w:t>
      </w:r>
      <w:r w:rsidR="00D70289" w:rsidRPr="001B4A86">
        <w:rPr>
          <w:rFonts w:ascii="Times New Roman" w:hAnsi="Times New Roman" w:cs="Times New Roman"/>
          <w:sz w:val="24"/>
          <w:szCs w:val="24"/>
        </w:rPr>
        <w:t>ee sunt contra austrum</w:t>
      </w:r>
      <w:r w:rsidR="00553D91" w:rsidRPr="001B4A86">
        <w:rPr>
          <w:rFonts w:ascii="Times New Roman" w:hAnsi="Times New Roman" w:cs="Times New Roman"/>
          <w:sz w:val="24"/>
          <w:szCs w:val="24"/>
        </w:rPr>
        <w:t>.</w:t>
      </w:r>
    </w:p>
    <w:p w14:paraId="56FEAEA6" w14:textId="1D3B6FD6" w:rsidR="00FB08DF"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Est autem in declivi latere montis sita dupliciter</w:t>
      </w:r>
      <w:r w:rsidR="00553D91" w:rsidRPr="001B4A86">
        <w:rPr>
          <w:rFonts w:ascii="Times New Roman" w:hAnsi="Times New Roman" w:cs="Times New Roman"/>
          <w:sz w:val="24"/>
          <w:szCs w:val="24"/>
        </w:rPr>
        <w:t>,</w:t>
      </w:r>
      <w:r w:rsidRPr="001B4A86">
        <w:rPr>
          <w:rFonts w:ascii="Times New Roman" w:hAnsi="Times New Roman" w:cs="Times New Roman"/>
          <w:sz w:val="24"/>
          <w:szCs w:val="24"/>
        </w:rPr>
        <w:t xml:space="preserve"> et ab austro videlicet et ab occidente</w:t>
      </w:r>
      <w:r w:rsidR="00553D91" w:rsidRPr="001B4A86">
        <w:rPr>
          <w:rFonts w:ascii="Times New Roman" w:hAnsi="Times New Roman" w:cs="Times New Roman"/>
          <w:sz w:val="24"/>
          <w:szCs w:val="24"/>
        </w:rPr>
        <w:t>;</w:t>
      </w:r>
      <w:r w:rsidRPr="001B4A86">
        <w:rPr>
          <w:rFonts w:ascii="Times New Roman" w:hAnsi="Times New Roman" w:cs="Times New Roman"/>
          <w:sz w:val="24"/>
          <w:szCs w:val="24"/>
        </w:rPr>
        <w:t xml:space="preserve"> ab au</w:t>
      </w:r>
      <w:r w:rsidR="00553D91" w:rsidRPr="001B4A86">
        <w:rPr>
          <w:rFonts w:ascii="Times New Roman" w:hAnsi="Times New Roman" w:cs="Times New Roman"/>
          <w:sz w:val="24"/>
          <w:szCs w:val="24"/>
        </w:rPr>
        <w:t>stro sita est in latere montis S</w:t>
      </w:r>
      <w:r w:rsidRPr="001B4A86">
        <w:rPr>
          <w:rFonts w:ascii="Times New Roman" w:hAnsi="Times New Roman" w:cs="Times New Roman"/>
          <w:sz w:val="24"/>
          <w:szCs w:val="24"/>
        </w:rPr>
        <w:t>yon</w:t>
      </w:r>
      <w:r w:rsidR="00553D91" w:rsidRPr="001B4A86">
        <w:rPr>
          <w:rFonts w:ascii="Times New Roman" w:hAnsi="Times New Roman" w:cs="Times New Roman"/>
          <w:sz w:val="24"/>
          <w:szCs w:val="24"/>
        </w:rPr>
        <w:t>,</w:t>
      </w:r>
      <w:r w:rsidRPr="001B4A86">
        <w:rPr>
          <w:rFonts w:ascii="Times New Roman" w:hAnsi="Times New Roman" w:cs="Times New Roman"/>
          <w:sz w:val="24"/>
          <w:szCs w:val="24"/>
        </w:rPr>
        <w:t xml:space="preserve"> immo partim in ipso monte partim in eius</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descensu</w:t>
      </w:r>
      <w:r w:rsidR="00553D91" w:rsidRPr="001B4A86">
        <w:rPr>
          <w:rFonts w:ascii="Times New Roman" w:hAnsi="Times New Roman" w:cs="Times New Roman"/>
          <w:sz w:val="24"/>
          <w:szCs w:val="24"/>
        </w:rPr>
        <w:t>.</w:t>
      </w:r>
      <w:r w:rsidRPr="001B4A86">
        <w:rPr>
          <w:rFonts w:ascii="Times New Roman" w:hAnsi="Times New Roman" w:cs="Times New Roman"/>
          <w:sz w:val="24"/>
          <w:szCs w:val="24"/>
        </w:rPr>
        <w:t xml:space="preserve"> Descendit autem longitudo </w:t>
      </w:r>
      <w:r w:rsidR="00553D91" w:rsidRPr="001B4A86">
        <w:rPr>
          <w:rFonts w:ascii="Times New Roman" w:hAnsi="Times New Roman" w:cs="Times New Roman"/>
          <w:sz w:val="24"/>
          <w:szCs w:val="24"/>
        </w:rPr>
        <w:t>eius ab ipso monte S</w:t>
      </w:r>
      <w:r w:rsidRPr="001B4A86">
        <w:rPr>
          <w:rFonts w:ascii="Times New Roman" w:hAnsi="Times New Roman" w:cs="Times New Roman"/>
          <w:sz w:val="24"/>
          <w:szCs w:val="24"/>
        </w:rPr>
        <w:t>yon se extendens contra aquilonem</w:t>
      </w:r>
      <w:r w:rsidR="00553D91" w:rsidRPr="001B4A86">
        <w:rPr>
          <w:rFonts w:ascii="Times New Roman" w:hAnsi="Times New Roman" w:cs="Times New Roman"/>
          <w:sz w:val="24"/>
          <w:szCs w:val="24"/>
        </w:rPr>
        <w:t>. A</w:t>
      </w:r>
      <w:r w:rsidRPr="001B4A86">
        <w:rPr>
          <w:rFonts w:ascii="Times New Roman" w:hAnsi="Times New Roman" w:cs="Times New Roman"/>
          <w:sz w:val="24"/>
          <w:szCs w:val="24"/>
        </w:rPr>
        <w:t xml:space="preserve">b occidente vero </w:t>
      </w:r>
      <w:r w:rsidR="00553D91" w:rsidRPr="001B4A86">
        <w:rPr>
          <w:rFonts w:ascii="Times New Roman" w:hAnsi="Times New Roman" w:cs="Times New Roman"/>
          <w:sz w:val="24"/>
          <w:szCs w:val="24"/>
        </w:rPr>
        <w:t>habet montem S</w:t>
      </w:r>
      <w:r w:rsidRPr="001B4A86">
        <w:rPr>
          <w:rFonts w:ascii="Times New Roman" w:hAnsi="Times New Roman" w:cs="Times New Roman"/>
          <w:sz w:val="24"/>
          <w:szCs w:val="24"/>
        </w:rPr>
        <w:t xml:space="preserve">yon et dependet ab ipso eius latitudo contra orientem usque ad </w:t>
      </w:r>
      <w:r w:rsidR="00553D91" w:rsidRPr="001B4A86">
        <w:rPr>
          <w:rFonts w:ascii="Times New Roman" w:hAnsi="Times New Roman" w:cs="Times New Roman"/>
          <w:sz w:val="24"/>
          <w:szCs w:val="24"/>
        </w:rPr>
        <w:t>torrentem C</w:t>
      </w:r>
      <w:r w:rsidRPr="001B4A86">
        <w:rPr>
          <w:rFonts w:ascii="Times New Roman" w:hAnsi="Times New Roman" w:cs="Times New Roman"/>
          <w:sz w:val="24"/>
          <w:szCs w:val="24"/>
        </w:rPr>
        <w:t>edron sive vallem Josaphat</w:t>
      </w:r>
      <w:r w:rsidR="00553D91" w:rsidRPr="001B4A86">
        <w:rPr>
          <w:rFonts w:ascii="Times New Roman" w:hAnsi="Times New Roman" w:cs="Times New Roman"/>
          <w:sz w:val="24"/>
          <w:szCs w:val="24"/>
        </w:rPr>
        <w:t>,</w:t>
      </w:r>
      <w:r w:rsidRPr="001B4A86">
        <w:rPr>
          <w:rFonts w:ascii="Times New Roman" w:hAnsi="Times New Roman" w:cs="Times New Roman"/>
          <w:sz w:val="24"/>
          <w:szCs w:val="24"/>
        </w:rPr>
        <w:t xml:space="preserve"> quod idem est</w:t>
      </w:r>
      <w:r w:rsidR="00553D91" w:rsidRPr="001B4A86">
        <w:rPr>
          <w:rFonts w:ascii="Times New Roman" w:hAnsi="Times New Roman" w:cs="Times New Roman"/>
          <w:sz w:val="24"/>
          <w:szCs w:val="24"/>
        </w:rPr>
        <w:t>. E</w:t>
      </w:r>
      <w:r w:rsidRPr="001B4A86">
        <w:rPr>
          <w:rFonts w:ascii="Times New Roman" w:hAnsi="Times New Roman" w:cs="Times New Roman"/>
          <w:sz w:val="24"/>
          <w:szCs w:val="24"/>
        </w:rPr>
        <w:t>t est civitas bene magna ut infra dicetur</w:t>
      </w:r>
      <w:r w:rsidR="00553D91" w:rsidRPr="001B4A86">
        <w:rPr>
          <w:rFonts w:ascii="Times New Roman" w:hAnsi="Times New Roman" w:cs="Times New Roman"/>
          <w:sz w:val="24"/>
          <w:szCs w:val="24"/>
        </w:rPr>
        <w:t>,</w:t>
      </w:r>
      <w:r w:rsidRPr="001B4A86">
        <w:rPr>
          <w:rFonts w:ascii="Times New Roman" w:hAnsi="Times New Roman" w:cs="Times New Roman"/>
          <w:sz w:val="24"/>
          <w:szCs w:val="24"/>
        </w:rPr>
        <w:t xml:space="preserve"> et non est ut quidam dicunt in alio loco sita quam fuerit tempore passionis dominice</w:t>
      </w:r>
      <w:r w:rsidR="00553D91" w:rsidRPr="001B4A86">
        <w:rPr>
          <w:rFonts w:ascii="Times New Roman" w:hAnsi="Times New Roman" w:cs="Times New Roman"/>
          <w:sz w:val="24"/>
          <w:szCs w:val="24"/>
        </w:rPr>
        <w:t>,</w:t>
      </w:r>
      <w:r w:rsidRPr="001B4A86">
        <w:rPr>
          <w:rFonts w:ascii="Times New Roman" w:hAnsi="Times New Roman" w:cs="Times New Roman"/>
          <w:sz w:val="24"/>
          <w:szCs w:val="24"/>
        </w:rPr>
        <w:t xml:space="preserve"> argumentantes pro</w:t>
      </w:r>
      <w:r w:rsidR="003F640C" w:rsidRPr="001B4A86">
        <w:rPr>
          <w:rFonts w:ascii="Times New Roman" w:hAnsi="Times New Roman" w:cs="Times New Roman"/>
          <w:sz w:val="24"/>
          <w:szCs w:val="24"/>
        </w:rPr>
        <w:t xml:space="preserve"> </w:t>
      </w:r>
      <w:r w:rsidRPr="001B4A86">
        <w:rPr>
          <w:rFonts w:ascii="Times New Roman" w:hAnsi="Times New Roman" w:cs="Times New Roman"/>
          <w:sz w:val="24"/>
          <w:szCs w:val="24"/>
        </w:rPr>
        <w:t>p</w:t>
      </w:r>
      <w:r w:rsidR="00553D91" w:rsidRPr="001B4A86">
        <w:rPr>
          <w:rFonts w:ascii="Times New Roman" w:hAnsi="Times New Roman" w:cs="Times New Roman"/>
          <w:sz w:val="24"/>
          <w:szCs w:val="24"/>
        </w:rPr>
        <w:t>arte illa quod cum D</w:t>
      </w:r>
      <w:r w:rsidRPr="001B4A86">
        <w:rPr>
          <w:rFonts w:ascii="Times New Roman" w:hAnsi="Times New Roman" w:cs="Times New Roman"/>
          <w:sz w:val="24"/>
          <w:szCs w:val="24"/>
        </w:rPr>
        <w:t>ominus fuerit ex</w:t>
      </w:r>
      <w:r w:rsidR="003F640C" w:rsidRPr="001B4A86">
        <w:rPr>
          <w:rFonts w:ascii="Times New Roman" w:hAnsi="Times New Roman" w:cs="Times New Roman"/>
          <w:sz w:val="24"/>
          <w:szCs w:val="24"/>
        </w:rPr>
        <w:t>tra</w:t>
      </w:r>
      <w:r w:rsidRPr="001B4A86">
        <w:rPr>
          <w:rFonts w:ascii="Times New Roman" w:hAnsi="Times New Roman" w:cs="Times New Roman"/>
          <w:sz w:val="24"/>
          <w:szCs w:val="24"/>
        </w:rPr>
        <w:t xml:space="preserve"> portam</w:t>
      </w:r>
      <w:r w:rsidR="003F640C" w:rsidRPr="001B4A86">
        <w:rPr>
          <w:rFonts w:ascii="Times New Roman" w:hAnsi="Times New Roman" w:cs="Times New Roman"/>
          <w:sz w:val="24"/>
          <w:szCs w:val="24"/>
        </w:rPr>
        <w:t xml:space="preserve"> </w:t>
      </w:r>
      <w:r w:rsidRPr="001B4A86">
        <w:rPr>
          <w:rFonts w:ascii="Times New Roman" w:hAnsi="Times New Roman" w:cs="Times New Roman"/>
          <w:sz w:val="24"/>
          <w:szCs w:val="24"/>
        </w:rPr>
        <w:t>passus et nunc ipse locus sit intra menia civitatis</w:t>
      </w:r>
      <w:r w:rsidR="00553D91" w:rsidRPr="001B4A86">
        <w:rPr>
          <w:rFonts w:ascii="Times New Roman" w:hAnsi="Times New Roman" w:cs="Times New Roman"/>
          <w:sz w:val="24"/>
          <w:szCs w:val="24"/>
        </w:rPr>
        <w:t>,</w:t>
      </w:r>
      <w:r w:rsidRPr="001B4A86">
        <w:rPr>
          <w:rFonts w:ascii="Times New Roman" w:hAnsi="Times New Roman" w:cs="Times New Roman"/>
          <w:sz w:val="24"/>
          <w:szCs w:val="24"/>
        </w:rPr>
        <w:t xml:space="preserve"> sit ideo in alio loco sita</w:t>
      </w:r>
      <w:r w:rsidR="00431277" w:rsidRPr="001B4A86">
        <w:rPr>
          <w:rFonts w:ascii="Times New Roman" w:hAnsi="Times New Roman" w:cs="Times New Roman"/>
          <w:sz w:val="24"/>
          <w:szCs w:val="24"/>
        </w:rPr>
        <w:t>.</w:t>
      </w:r>
      <w:r w:rsidRPr="001B4A86">
        <w:rPr>
          <w:rFonts w:ascii="Times New Roman" w:hAnsi="Times New Roman" w:cs="Times New Roman"/>
          <w:sz w:val="24"/>
          <w:szCs w:val="24"/>
        </w:rPr>
        <w:t xml:space="preserve"> Isti nesciunt quid loquantur</w:t>
      </w:r>
      <w:r w:rsidR="00C550F6" w:rsidRPr="001B4A86">
        <w:rPr>
          <w:rFonts w:ascii="Times New Roman" w:hAnsi="Times New Roman" w:cs="Times New Roman"/>
          <w:sz w:val="24"/>
          <w:szCs w:val="24"/>
        </w:rPr>
        <w:t xml:space="preserve"> </w:t>
      </w:r>
      <w:r w:rsidRPr="001B4A86">
        <w:rPr>
          <w:rFonts w:ascii="Times New Roman" w:hAnsi="Times New Roman" w:cs="Times New Roman"/>
          <w:sz w:val="24"/>
          <w:szCs w:val="24"/>
        </w:rPr>
        <w:t>et volunt ea scire que non viderunt</w:t>
      </w:r>
      <w:r w:rsidR="00431277" w:rsidRPr="001B4A86">
        <w:rPr>
          <w:rFonts w:ascii="Times New Roman" w:hAnsi="Times New Roman" w:cs="Times New Roman"/>
          <w:sz w:val="24"/>
          <w:szCs w:val="24"/>
        </w:rPr>
        <w:t>.</w:t>
      </w:r>
      <w:r w:rsidRPr="001B4A86">
        <w:rPr>
          <w:rFonts w:ascii="Times New Roman" w:hAnsi="Times New Roman" w:cs="Times New Roman"/>
          <w:sz w:val="24"/>
          <w:szCs w:val="24"/>
        </w:rPr>
        <w:t xml:space="preserve"> Situs enim huius civitatis talis est et semper </w:t>
      </w:r>
      <w:r w:rsidR="00431277" w:rsidRPr="001B4A86">
        <w:rPr>
          <w:rFonts w:ascii="Times New Roman" w:hAnsi="Times New Roman" w:cs="Times New Roman"/>
          <w:sz w:val="24"/>
          <w:szCs w:val="24"/>
        </w:rPr>
        <w:t>fuit</w:t>
      </w:r>
      <w:r w:rsidR="003F640C" w:rsidRPr="001B4A86">
        <w:rPr>
          <w:rFonts w:ascii="Times New Roman" w:hAnsi="Times New Roman" w:cs="Times New Roman"/>
          <w:sz w:val="24"/>
          <w:szCs w:val="24"/>
        </w:rPr>
        <w:t>,</w:t>
      </w:r>
      <w:r w:rsidR="00431277" w:rsidRPr="001B4A86">
        <w:rPr>
          <w:rFonts w:ascii="Times New Roman" w:hAnsi="Times New Roman" w:cs="Times New Roman"/>
          <w:sz w:val="24"/>
          <w:szCs w:val="24"/>
        </w:rPr>
        <w:t xml:space="preserve"> quod manente templo D</w:t>
      </w:r>
      <w:r w:rsidRPr="001B4A86">
        <w:rPr>
          <w:rFonts w:ascii="Times New Roman" w:hAnsi="Times New Roman" w:cs="Times New Roman"/>
          <w:sz w:val="24"/>
          <w:szCs w:val="24"/>
        </w:rPr>
        <w:t xml:space="preserve">omini intra muros civitatis stultum fuisset </w:t>
      </w:r>
      <w:r w:rsidR="003F640C" w:rsidRPr="001B4A86">
        <w:rPr>
          <w:rFonts w:ascii="Times New Roman" w:hAnsi="Times New Roman" w:cs="Times New Roman"/>
          <w:sz w:val="24"/>
          <w:szCs w:val="24"/>
        </w:rPr>
        <w:t>immo omnino im</w:t>
      </w:r>
      <w:r w:rsidRPr="001B4A86">
        <w:rPr>
          <w:rFonts w:ascii="Times New Roman" w:hAnsi="Times New Roman" w:cs="Times New Roman"/>
          <w:sz w:val="24"/>
          <w:szCs w:val="24"/>
        </w:rPr>
        <w:t>possibile eam ad locum alium transferre propter locorum munitionem ex omni parte</w:t>
      </w:r>
      <w:r w:rsidR="00431277" w:rsidRPr="001B4A86">
        <w:rPr>
          <w:rFonts w:ascii="Times New Roman" w:hAnsi="Times New Roman" w:cs="Times New Roman"/>
          <w:sz w:val="24"/>
          <w:szCs w:val="24"/>
        </w:rPr>
        <w:t>,</w:t>
      </w:r>
      <w:r w:rsidRPr="001B4A86">
        <w:rPr>
          <w:rFonts w:ascii="Times New Roman" w:hAnsi="Times New Roman" w:cs="Times New Roman"/>
          <w:sz w:val="24"/>
          <w:szCs w:val="24"/>
        </w:rPr>
        <w:t xml:space="preserve"> cum similem munitionem non posset habere alibi ullomodo</w:t>
      </w:r>
      <w:r w:rsidR="00431277" w:rsidRPr="001B4A86">
        <w:rPr>
          <w:rFonts w:ascii="Times New Roman" w:hAnsi="Times New Roman" w:cs="Times New Roman"/>
          <w:sz w:val="24"/>
          <w:szCs w:val="24"/>
        </w:rPr>
        <w:t>.</w:t>
      </w:r>
      <w:r w:rsidRPr="001B4A86">
        <w:rPr>
          <w:rFonts w:ascii="Times New Roman" w:hAnsi="Times New Roman" w:cs="Times New Roman"/>
          <w:sz w:val="24"/>
          <w:szCs w:val="24"/>
        </w:rPr>
        <w:t xml:space="preserve"> Est tamen in rei veritate in latitudine ampliata et non in longitudine</w:t>
      </w:r>
      <w:r w:rsidR="00431277" w:rsidRPr="001B4A86">
        <w:rPr>
          <w:rFonts w:ascii="Times New Roman" w:hAnsi="Times New Roman" w:cs="Times New Roman"/>
          <w:sz w:val="24"/>
          <w:szCs w:val="24"/>
        </w:rPr>
        <w:t>,</w:t>
      </w:r>
      <w:r w:rsidRPr="001B4A86">
        <w:rPr>
          <w:rFonts w:ascii="Times New Roman" w:hAnsi="Times New Roman" w:cs="Times New Roman"/>
          <w:sz w:val="24"/>
          <w:szCs w:val="24"/>
        </w:rPr>
        <w:t xml:space="preserve"> sed manet </w:t>
      </w:r>
      <w:r w:rsidR="00431277" w:rsidRPr="001B4A86">
        <w:rPr>
          <w:rFonts w:ascii="Times New Roman" w:hAnsi="Times New Roman" w:cs="Times New Roman"/>
          <w:sz w:val="24"/>
          <w:szCs w:val="24"/>
        </w:rPr>
        <w:t>tota civitas antiqua cum monte S</w:t>
      </w:r>
      <w:r w:rsidRPr="001B4A86">
        <w:rPr>
          <w:rFonts w:ascii="Times New Roman" w:hAnsi="Times New Roman" w:cs="Times New Roman"/>
          <w:sz w:val="24"/>
          <w:szCs w:val="24"/>
        </w:rPr>
        <w:t>yon intra muros et habitatur</w:t>
      </w:r>
      <w:r w:rsidR="00431277" w:rsidRPr="001B4A86">
        <w:rPr>
          <w:rFonts w:ascii="Times New Roman" w:hAnsi="Times New Roman" w:cs="Times New Roman"/>
          <w:sz w:val="24"/>
          <w:szCs w:val="24"/>
        </w:rPr>
        <w:t>. S</w:t>
      </w:r>
      <w:r w:rsidRPr="001B4A86">
        <w:rPr>
          <w:rFonts w:ascii="Times New Roman" w:hAnsi="Times New Roman" w:cs="Times New Roman"/>
          <w:sz w:val="24"/>
          <w:szCs w:val="24"/>
        </w:rPr>
        <w:t>ed nunc hoc tempore pauci admodum sunt habitatores pro tante capacitate civitatis quia habitatores eius sunt quasi continue in timore</w:t>
      </w:r>
      <w:r w:rsidR="00431277" w:rsidRPr="001B4A86">
        <w:rPr>
          <w:rFonts w:ascii="Times New Roman" w:hAnsi="Times New Roman" w:cs="Times New Roman"/>
          <w:sz w:val="24"/>
          <w:szCs w:val="24"/>
        </w:rPr>
        <w:t>.</w:t>
      </w:r>
      <w:r w:rsidR="00FB08DF" w:rsidRPr="001B4A86">
        <w:rPr>
          <w:rFonts w:ascii="Times New Roman" w:hAnsi="Times New Roman" w:cs="Times New Roman"/>
          <w:sz w:val="24"/>
          <w:szCs w:val="24"/>
        </w:rPr>
        <w:t xml:space="preserve"> </w:t>
      </w:r>
      <w:r w:rsidR="00431277" w:rsidRPr="001B4A86">
        <w:rPr>
          <w:rFonts w:ascii="Times New Roman" w:hAnsi="Times New Roman" w:cs="Times New Roman"/>
          <w:sz w:val="24"/>
          <w:szCs w:val="24"/>
        </w:rPr>
        <w:t>D</w:t>
      </w:r>
      <w:r w:rsidRPr="001B4A86">
        <w:rPr>
          <w:rFonts w:ascii="Times New Roman" w:hAnsi="Times New Roman" w:cs="Times New Roman"/>
          <w:sz w:val="24"/>
          <w:szCs w:val="24"/>
        </w:rPr>
        <w:t>ispositionem tamen eius antiquam quantum fuit possibile indagavi</w:t>
      </w:r>
      <w:r w:rsidR="00431277"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35062890" w14:textId="6450A73B" w:rsidR="005B5B9B"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Erat quidem antiquitus &lt;mons&gt; sicut et hodie</w:t>
      </w:r>
      <w:r w:rsidR="00FB08DF" w:rsidRPr="001B4A86">
        <w:rPr>
          <w:rFonts w:ascii="Times New Roman" w:hAnsi="Times New Roman" w:cs="Times New Roman"/>
          <w:sz w:val="24"/>
          <w:szCs w:val="24"/>
        </w:rPr>
        <w:t>,</w:t>
      </w:r>
      <w:r w:rsidRPr="001B4A86">
        <w:rPr>
          <w:rFonts w:ascii="Times New Roman" w:hAnsi="Times New Roman" w:cs="Times New Roman"/>
          <w:sz w:val="24"/>
          <w:szCs w:val="24"/>
        </w:rPr>
        <w:t xml:space="preserve"> mons </w:t>
      </w:r>
      <w:r w:rsidR="00431277" w:rsidRPr="001B4A86">
        <w:rPr>
          <w:rFonts w:ascii="Times New Roman" w:hAnsi="Times New Roman" w:cs="Times New Roman"/>
          <w:sz w:val="24"/>
          <w:szCs w:val="24"/>
        </w:rPr>
        <w:t>S</w:t>
      </w:r>
      <w:r w:rsidRPr="001B4A86">
        <w:rPr>
          <w:rFonts w:ascii="Times New Roman" w:hAnsi="Times New Roman" w:cs="Times New Roman"/>
          <w:sz w:val="24"/>
          <w:szCs w:val="24"/>
        </w:rPr>
        <w:t>yon pro parte supereminens civitati</w:t>
      </w:r>
      <w:r w:rsidR="001C7FE7" w:rsidRPr="001B4A86">
        <w:rPr>
          <w:rFonts w:ascii="Times New Roman" w:hAnsi="Times New Roman" w:cs="Times New Roman"/>
          <w:sz w:val="24"/>
          <w:szCs w:val="24"/>
        </w:rPr>
        <w:t>,</w:t>
      </w:r>
      <w:r w:rsidRPr="001B4A86">
        <w:rPr>
          <w:rFonts w:ascii="Times New Roman" w:hAnsi="Times New Roman" w:cs="Times New Roman"/>
          <w:sz w:val="24"/>
          <w:szCs w:val="24"/>
        </w:rPr>
        <w:t xml:space="preserve"> capax valde</w:t>
      </w:r>
      <w:r w:rsidR="00FB08DF" w:rsidRPr="001B4A86">
        <w:rPr>
          <w:rFonts w:ascii="Times New Roman" w:hAnsi="Times New Roman" w:cs="Times New Roman"/>
          <w:sz w:val="24"/>
          <w:szCs w:val="24"/>
        </w:rPr>
        <w:t>,</w:t>
      </w:r>
      <w:r w:rsidRPr="001B4A86">
        <w:rPr>
          <w:rFonts w:ascii="Times New Roman" w:hAnsi="Times New Roman" w:cs="Times New Roman"/>
          <w:sz w:val="24"/>
          <w:szCs w:val="24"/>
        </w:rPr>
        <w:t xml:space="preserve"> qui etiam per se satis magnam videtur posse facere civitatem</w:t>
      </w:r>
      <w:r w:rsidR="001C7FE7"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1C7FE7" w:rsidRPr="001B4A86">
        <w:rPr>
          <w:rFonts w:ascii="Times New Roman" w:hAnsi="Times New Roman" w:cs="Times New Roman"/>
          <w:sz w:val="24"/>
          <w:szCs w:val="24"/>
        </w:rPr>
        <w:t>Q</w:t>
      </w:r>
      <w:r w:rsidRPr="001B4A86">
        <w:rPr>
          <w:rFonts w:ascii="Times New Roman" w:hAnsi="Times New Roman" w:cs="Times New Roman"/>
          <w:sz w:val="24"/>
          <w:szCs w:val="24"/>
        </w:rPr>
        <w:t xml:space="preserve">ui mons initium habens a porta aquarum sive fontis </w:t>
      </w:r>
      <w:r w:rsidR="001C7FE7" w:rsidRPr="001B4A86">
        <w:rPr>
          <w:rFonts w:ascii="Times New Roman" w:hAnsi="Times New Roman" w:cs="Times New Roman"/>
          <w:sz w:val="24"/>
          <w:szCs w:val="24"/>
        </w:rPr>
        <w:t>S</w:t>
      </w:r>
      <w:r w:rsidRPr="001B4A86">
        <w:rPr>
          <w:rFonts w:ascii="Times New Roman" w:hAnsi="Times New Roman" w:cs="Times New Roman"/>
          <w:sz w:val="24"/>
          <w:szCs w:val="24"/>
        </w:rPr>
        <w:t>yloe contra orientem facit semicirculu</w:t>
      </w:r>
      <w:r w:rsidR="00FB08DF" w:rsidRPr="001B4A86">
        <w:rPr>
          <w:rFonts w:ascii="Times New Roman" w:hAnsi="Times New Roman" w:cs="Times New Roman"/>
          <w:sz w:val="24"/>
          <w:szCs w:val="24"/>
        </w:rPr>
        <w:t xml:space="preserve">m per circuitum contra austrum </w:t>
      </w:r>
      <w:r w:rsidRPr="001B4A86">
        <w:rPr>
          <w:rFonts w:ascii="Times New Roman" w:hAnsi="Times New Roman" w:cs="Times New Roman"/>
          <w:sz w:val="24"/>
          <w:szCs w:val="24"/>
        </w:rPr>
        <w:t>usque ad occidentem</w:t>
      </w:r>
      <w:r w:rsidR="00FB08DF" w:rsidRPr="001B4A86">
        <w:rPr>
          <w:rFonts w:ascii="Times New Roman" w:hAnsi="Times New Roman" w:cs="Times New Roman"/>
          <w:sz w:val="24"/>
          <w:szCs w:val="24"/>
        </w:rPr>
        <w:t>, ubi erat turris D</w:t>
      </w:r>
      <w:r w:rsidRPr="001B4A86">
        <w:rPr>
          <w:rFonts w:ascii="Times New Roman" w:hAnsi="Times New Roman" w:cs="Times New Roman"/>
          <w:sz w:val="24"/>
          <w:szCs w:val="24"/>
        </w:rPr>
        <w:t>avid</w:t>
      </w:r>
      <w:r w:rsidR="00FB08DF" w:rsidRPr="001B4A86">
        <w:rPr>
          <w:rFonts w:ascii="Times New Roman" w:hAnsi="Times New Roman" w:cs="Times New Roman"/>
          <w:sz w:val="24"/>
          <w:szCs w:val="24"/>
        </w:rPr>
        <w:t>. E</w:t>
      </w:r>
      <w:r w:rsidRPr="001B4A86">
        <w:rPr>
          <w:rFonts w:ascii="Times New Roman" w:hAnsi="Times New Roman" w:cs="Times New Roman"/>
          <w:sz w:val="24"/>
          <w:szCs w:val="24"/>
        </w:rPr>
        <w:t xml:space="preserve">t erat per totum istum </w:t>
      </w:r>
      <w:r w:rsidR="00044737" w:rsidRPr="001B4A86">
        <w:rPr>
          <w:rFonts w:ascii="Times New Roman" w:hAnsi="Times New Roman" w:cs="Times New Roman"/>
          <w:sz w:val="24"/>
          <w:szCs w:val="24"/>
        </w:rPr>
        <w:t>semicirculum</w:t>
      </w:r>
      <w:r w:rsidRPr="001B4A86">
        <w:rPr>
          <w:rFonts w:ascii="Times New Roman" w:hAnsi="Times New Roman" w:cs="Times New Roman"/>
          <w:sz w:val="24"/>
          <w:szCs w:val="24"/>
        </w:rPr>
        <w:t xml:space="preserve"> </w:t>
      </w:r>
      <w:r w:rsidR="00044737" w:rsidRPr="001B4A86">
        <w:rPr>
          <w:rFonts w:ascii="Times New Roman" w:hAnsi="Times New Roman" w:cs="Times New Roman"/>
          <w:sz w:val="24"/>
          <w:szCs w:val="24"/>
        </w:rPr>
        <w:t>rupes prerupta et arcus istius semicirculi</w:t>
      </w:r>
      <w:r w:rsidRPr="001B4A86">
        <w:rPr>
          <w:rFonts w:ascii="Times New Roman" w:hAnsi="Times New Roman" w:cs="Times New Roman"/>
          <w:sz w:val="24"/>
          <w:szCs w:val="24"/>
        </w:rPr>
        <w:t xml:space="preserve"> similiter</w:t>
      </w:r>
      <w:r w:rsidR="00FB08DF" w:rsidRPr="001B4A86">
        <w:rPr>
          <w:rFonts w:ascii="Times New Roman" w:hAnsi="Times New Roman" w:cs="Times New Roman"/>
          <w:sz w:val="24"/>
          <w:szCs w:val="24"/>
        </w:rPr>
        <w:t>,</w:t>
      </w:r>
      <w:r w:rsidR="00D67D5B" w:rsidRPr="001B4A86">
        <w:rPr>
          <w:rFonts w:ascii="Times New Roman" w:hAnsi="Times New Roman" w:cs="Times New Roman"/>
          <w:sz w:val="24"/>
          <w:szCs w:val="24"/>
        </w:rPr>
        <w:t xml:space="preserve"> qui appellabatur M</w:t>
      </w:r>
      <w:r w:rsidRPr="001B4A86">
        <w:rPr>
          <w:rFonts w:ascii="Times New Roman" w:hAnsi="Times New Roman" w:cs="Times New Roman"/>
          <w:sz w:val="24"/>
          <w:szCs w:val="24"/>
        </w:rPr>
        <w:t>ello</w:t>
      </w:r>
      <w:r w:rsidR="00044737" w:rsidRPr="001B4A86">
        <w:rPr>
          <w:rFonts w:ascii="Times New Roman" w:hAnsi="Times New Roman" w:cs="Times New Roman"/>
          <w:sz w:val="24"/>
          <w:szCs w:val="24"/>
        </w:rPr>
        <w:t xml:space="preserve"> </w:t>
      </w:r>
      <w:r w:rsidR="00044737" w:rsidRPr="001B4A86">
        <w:rPr>
          <w:rFonts w:ascii="Times New Roman" w:hAnsi="Times New Roman" w:cs="Times New Roman"/>
          <w:b/>
          <w:bCs/>
          <w:sz w:val="24"/>
          <w:szCs w:val="24"/>
        </w:rPr>
        <w:t>(23v)</w:t>
      </w:r>
      <w:r w:rsidR="00FB08DF" w:rsidRPr="001B4A86">
        <w:rPr>
          <w:rFonts w:ascii="Times New Roman" w:hAnsi="Times New Roman" w:cs="Times New Roman"/>
          <w:sz w:val="24"/>
          <w:szCs w:val="24"/>
        </w:rPr>
        <w:t>,</w:t>
      </w:r>
      <w:r w:rsidR="00C550F6" w:rsidRPr="001B4A86">
        <w:rPr>
          <w:rFonts w:ascii="Times New Roman" w:hAnsi="Times New Roman" w:cs="Times New Roman"/>
          <w:sz w:val="24"/>
          <w:szCs w:val="24"/>
        </w:rPr>
        <w:t xml:space="preserve"> </w:t>
      </w:r>
      <w:r w:rsidRPr="001B4A86">
        <w:rPr>
          <w:rFonts w:ascii="Times New Roman" w:hAnsi="Times New Roman" w:cs="Times New Roman"/>
          <w:sz w:val="24"/>
          <w:szCs w:val="24"/>
        </w:rPr>
        <w:t xml:space="preserve">circa cuius repletionem circa montem </w:t>
      </w:r>
      <w:r w:rsidR="00FB08DF" w:rsidRPr="001B4A86">
        <w:rPr>
          <w:rFonts w:ascii="Times New Roman" w:hAnsi="Times New Roman" w:cs="Times New Roman"/>
          <w:sz w:val="24"/>
          <w:szCs w:val="24"/>
        </w:rPr>
        <w:t>S</w:t>
      </w:r>
      <w:r w:rsidRPr="001B4A86">
        <w:rPr>
          <w:rFonts w:ascii="Times New Roman" w:hAnsi="Times New Roman" w:cs="Times New Roman"/>
          <w:sz w:val="24"/>
          <w:szCs w:val="24"/>
        </w:rPr>
        <w:t xml:space="preserve">yon et civitatem inferiorem leguntur </w:t>
      </w:r>
      <w:r w:rsidR="00FB08DF" w:rsidRPr="001B4A86">
        <w:rPr>
          <w:rFonts w:ascii="Times New Roman" w:hAnsi="Times New Roman" w:cs="Times New Roman"/>
          <w:sz w:val="24"/>
          <w:szCs w:val="24"/>
        </w:rPr>
        <w:t>reges I</w:t>
      </w:r>
      <w:r w:rsidRPr="001B4A86">
        <w:rPr>
          <w:rFonts w:ascii="Times New Roman" w:hAnsi="Times New Roman" w:cs="Times New Roman"/>
          <w:sz w:val="24"/>
          <w:szCs w:val="24"/>
        </w:rPr>
        <w:t>uda plurimum laborasse</w:t>
      </w:r>
      <w:r w:rsidR="00FB08DF" w:rsidRPr="001B4A86">
        <w:rPr>
          <w:rFonts w:ascii="Times New Roman" w:hAnsi="Times New Roman" w:cs="Times New Roman"/>
          <w:sz w:val="24"/>
          <w:szCs w:val="24"/>
        </w:rPr>
        <w:t xml:space="preserve">. Turris vero David sita erat in quodam </w:t>
      </w:r>
      <w:r w:rsidRPr="001B4A86">
        <w:rPr>
          <w:rFonts w:ascii="Times New Roman" w:hAnsi="Times New Roman" w:cs="Times New Roman"/>
          <w:sz w:val="24"/>
          <w:szCs w:val="24"/>
        </w:rPr>
        <w:t>colle ipsius prerupte rupis competenter eminenti</w:t>
      </w:r>
      <w:r w:rsidR="00FB08DF" w:rsidRPr="001B4A86">
        <w:rPr>
          <w:rFonts w:ascii="Times New Roman" w:hAnsi="Times New Roman" w:cs="Times New Roman"/>
          <w:sz w:val="24"/>
          <w:szCs w:val="24"/>
        </w:rPr>
        <w:t>,</w:t>
      </w:r>
      <w:r w:rsidRPr="001B4A86">
        <w:rPr>
          <w:rFonts w:ascii="Times New Roman" w:hAnsi="Times New Roman" w:cs="Times New Roman"/>
          <w:sz w:val="24"/>
          <w:szCs w:val="24"/>
        </w:rPr>
        <w:t xml:space="preserve"> et vorago ipsa</w:t>
      </w:r>
      <w:r w:rsidR="00FB08DF" w:rsidRPr="001B4A86">
        <w:rPr>
          <w:rFonts w:ascii="Times New Roman" w:hAnsi="Times New Roman" w:cs="Times New Roman"/>
          <w:sz w:val="24"/>
          <w:szCs w:val="24"/>
        </w:rPr>
        <w:t>,</w:t>
      </w:r>
      <w:r w:rsidRPr="001B4A86">
        <w:rPr>
          <w:rFonts w:ascii="Times New Roman" w:hAnsi="Times New Roman" w:cs="Times New Roman"/>
          <w:sz w:val="24"/>
          <w:szCs w:val="24"/>
        </w:rPr>
        <w:t xml:space="preserve"> que </w:t>
      </w:r>
      <w:r w:rsidR="00FB08DF" w:rsidRPr="001B4A86">
        <w:rPr>
          <w:rFonts w:ascii="Times New Roman" w:hAnsi="Times New Roman" w:cs="Times New Roman"/>
          <w:sz w:val="24"/>
          <w:szCs w:val="24"/>
        </w:rPr>
        <w:t>venit a parte australi montis S</w:t>
      </w:r>
      <w:r w:rsidRPr="001B4A86">
        <w:rPr>
          <w:rFonts w:ascii="Times New Roman" w:hAnsi="Times New Roman" w:cs="Times New Roman"/>
          <w:sz w:val="24"/>
          <w:szCs w:val="24"/>
        </w:rPr>
        <w:t>yon</w:t>
      </w:r>
      <w:r w:rsidR="00FB08DF" w:rsidRPr="001B4A86">
        <w:rPr>
          <w:rFonts w:ascii="Times New Roman" w:hAnsi="Times New Roman" w:cs="Times New Roman"/>
          <w:sz w:val="24"/>
          <w:szCs w:val="24"/>
        </w:rPr>
        <w:t>,</w:t>
      </w:r>
      <w:r w:rsidRPr="001B4A86">
        <w:rPr>
          <w:rFonts w:ascii="Times New Roman" w:hAnsi="Times New Roman" w:cs="Times New Roman"/>
          <w:sz w:val="24"/>
          <w:szCs w:val="24"/>
        </w:rPr>
        <w:t xml:space="preserve"> cingens eam usque ad occidentem</w:t>
      </w:r>
      <w:r w:rsidR="00FB08DF" w:rsidRPr="001B4A86">
        <w:rPr>
          <w:rFonts w:ascii="Times New Roman" w:hAnsi="Times New Roman" w:cs="Times New Roman"/>
          <w:sz w:val="24"/>
          <w:szCs w:val="24"/>
        </w:rPr>
        <w:t>,</w:t>
      </w:r>
      <w:r w:rsidR="00D67D5B" w:rsidRPr="001B4A86">
        <w:rPr>
          <w:rFonts w:ascii="Times New Roman" w:hAnsi="Times New Roman" w:cs="Times New Roman"/>
          <w:sz w:val="24"/>
          <w:szCs w:val="24"/>
        </w:rPr>
        <w:t xml:space="preserve"> ubi tetigit rupem turris D</w:t>
      </w:r>
      <w:r w:rsidRPr="001B4A86">
        <w:rPr>
          <w:rFonts w:ascii="Times New Roman" w:hAnsi="Times New Roman" w:cs="Times New Roman"/>
          <w:sz w:val="24"/>
          <w:szCs w:val="24"/>
        </w:rPr>
        <w:t>avid statim curvabatur inclinando se ab occidente contra orientem gyrans ipsam turrim</w:t>
      </w:r>
      <w:r w:rsidR="00FB08DF" w:rsidRPr="001B4A86">
        <w:rPr>
          <w:rFonts w:ascii="Times New Roman" w:hAnsi="Times New Roman" w:cs="Times New Roman"/>
          <w:sz w:val="24"/>
          <w:szCs w:val="24"/>
        </w:rPr>
        <w:t>. E</w:t>
      </w:r>
      <w:r w:rsidRPr="001B4A86">
        <w:rPr>
          <w:rFonts w:ascii="Times New Roman" w:hAnsi="Times New Roman" w:cs="Times New Roman"/>
          <w:sz w:val="24"/>
          <w:szCs w:val="24"/>
        </w:rPr>
        <w:t>t ita erat turris in rupe et in quodam angulo voraginis illius constituta</w:t>
      </w:r>
      <w:r w:rsidR="00FB08DF" w:rsidRPr="001B4A86">
        <w:rPr>
          <w:rFonts w:ascii="Times New Roman" w:hAnsi="Times New Roman" w:cs="Times New Roman"/>
          <w:sz w:val="24"/>
          <w:szCs w:val="24"/>
        </w:rPr>
        <w:t>. V</w:t>
      </w:r>
      <w:r w:rsidRPr="001B4A86">
        <w:rPr>
          <w:rFonts w:ascii="Times New Roman" w:hAnsi="Times New Roman" w:cs="Times New Roman"/>
          <w:sz w:val="24"/>
          <w:szCs w:val="24"/>
        </w:rPr>
        <w:t>allis autem sive vorago que ipsam cingebat dividebatur in duas valles profundas</w:t>
      </w:r>
      <w:r w:rsidR="00FB08DF" w:rsidRPr="001B4A86">
        <w:rPr>
          <w:rFonts w:ascii="Times New Roman" w:hAnsi="Times New Roman" w:cs="Times New Roman"/>
          <w:sz w:val="24"/>
          <w:szCs w:val="24"/>
        </w:rPr>
        <w:t>,</w:t>
      </w:r>
      <w:r w:rsidRPr="001B4A86">
        <w:rPr>
          <w:rFonts w:ascii="Times New Roman" w:hAnsi="Times New Roman" w:cs="Times New Roman"/>
          <w:sz w:val="24"/>
          <w:szCs w:val="24"/>
        </w:rPr>
        <w:t xml:space="preserve"> quarum una procedebat contra aquilonem</w:t>
      </w:r>
      <w:r w:rsidR="00FB08DF" w:rsidRPr="001B4A86">
        <w:rPr>
          <w:rFonts w:ascii="Times New Roman" w:hAnsi="Times New Roman" w:cs="Times New Roman"/>
          <w:sz w:val="24"/>
          <w:szCs w:val="24"/>
        </w:rPr>
        <w:t>,</w:t>
      </w:r>
      <w:r w:rsidRPr="001B4A86">
        <w:rPr>
          <w:rFonts w:ascii="Times New Roman" w:hAnsi="Times New Roman" w:cs="Times New Roman"/>
          <w:sz w:val="24"/>
          <w:szCs w:val="24"/>
        </w:rPr>
        <w:t xml:space="preserve"> alia contra orientem</w:t>
      </w:r>
      <w:r w:rsidR="00FB08DF" w:rsidRPr="001B4A86">
        <w:rPr>
          <w:rFonts w:ascii="Times New Roman" w:hAnsi="Times New Roman" w:cs="Times New Roman"/>
          <w:sz w:val="24"/>
          <w:szCs w:val="24"/>
        </w:rPr>
        <w:t>. E</w:t>
      </w:r>
      <w:r w:rsidRPr="001B4A86">
        <w:rPr>
          <w:rFonts w:ascii="Times New Roman" w:hAnsi="Times New Roman" w:cs="Times New Roman"/>
          <w:sz w:val="24"/>
          <w:szCs w:val="24"/>
        </w:rPr>
        <w:t xml:space="preserve">t iste due valles faciebant alium angulum oppositum angulo in quo erat </w:t>
      </w:r>
      <w:r w:rsidR="00FB08DF" w:rsidRPr="001B4A86">
        <w:rPr>
          <w:rFonts w:ascii="Times New Roman" w:hAnsi="Times New Roman" w:cs="Times New Roman"/>
          <w:sz w:val="24"/>
          <w:szCs w:val="24"/>
        </w:rPr>
        <w:t>turris D</w:t>
      </w:r>
      <w:r w:rsidRPr="001B4A86">
        <w:rPr>
          <w:rFonts w:ascii="Times New Roman" w:hAnsi="Times New Roman" w:cs="Times New Roman"/>
          <w:sz w:val="24"/>
          <w:szCs w:val="24"/>
        </w:rPr>
        <w:t>avid sita</w:t>
      </w:r>
      <w:r w:rsidR="00FB08DF" w:rsidRPr="001B4A86">
        <w:rPr>
          <w:rFonts w:ascii="Times New Roman" w:hAnsi="Times New Roman" w:cs="Times New Roman"/>
          <w:sz w:val="24"/>
          <w:szCs w:val="24"/>
        </w:rPr>
        <w:t>,</w:t>
      </w:r>
      <w:r w:rsidRPr="001B4A86">
        <w:rPr>
          <w:rFonts w:ascii="Times New Roman" w:hAnsi="Times New Roman" w:cs="Times New Roman"/>
          <w:sz w:val="24"/>
          <w:szCs w:val="24"/>
        </w:rPr>
        <w:t xml:space="preserve"> et iste angulus erat de civitate inferiori sicut infra dicetur</w:t>
      </w:r>
      <w:r w:rsidR="00FB08DF" w:rsidRPr="001B4A86">
        <w:rPr>
          <w:rFonts w:ascii="Times New Roman" w:hAnsi="Times New Roman" w:cs="Times New Roman"/>
          <w:sz w:val="24"/>
          <w:szCs w:val="24"/>
        </w:rPr>
        <w:t>. V</w:t>
      </w:r>
      <w:r w:rsidRPr="001B4A86">
        <w:rPr>
          <w:rFonts w:ascii="Times New Roman" w:hAnsi="Times New Roman" w:cs="Times New Roman"/>
          <w:sz w:val="24"/>
          <w:szCs w:val="24"/>
        </w:rPr>
        <w:t>allis igitur illa</w:t>
      </w:r>
      <w:r w:rsidR="00FB08DF" w:rsidRPr="001B4A86">
        <w:rPr>
          <w:rFonts w:ascii="Times New Roman" w:hAnsi="Times New Roman" w:cs="Times New Roman"/>
          <w:sz w:val="24"/>
          <w:szCs w:val="24"/>
        </w:rPr>
        <w:t>, que de turri D</w:t>
      </w:r>
      <w:r w:rsidRPr="001B4A86">
        <w:rPr>
          <w:rFonts w:ascii="Times New Roman" w:hAnsi="Times New Roman" w:cs="Times New Roman"/>
          <w:sz w:val="24"/>
          <w:szCs w:val="24"/>
        </w:rPr>
        <w:t>avid</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descend</w:t>
      </w:r>
      <w:r w:rsidR="00FB08DF" w:rsidRPr="001B4A86">
        <w:rPr>
          <w:rFonts w:ascii="Times New Roman" w:hAnsi="Times New Roman" w:cs="Times New Roman"/>
          <w:sz w:val="24"/>
          <w:szCs w:val="24"/>
        </w:rPr>
        <w:t>ebat in preceps contra orientem,</w:t>
      </w:r>
      <w:r w:rsidRPr="001B4A86">
        <w:rPr>
          <w:rFonts w:ascii="Times New Roman" w:hAnsi="Times New Roman" w:cs="Times New Roman"/>
          <w:sz w:val="24"/>
          <w:szCs w:val="24"/>
        </w:rPr>
        <w:t xml:space="preserve"> descendebat utique in latere aquilonali montis </w:t>
      </w:r>
      <w:r w:rsidR="005B5B9B" w:rsidRPr="001B4A86">
        <w:rPr>
          <w:rFonts w:ascii="Times New Roman" w:hAnsi="Times New Roman" w:cs="Times New Roman"/>
          <w:sz w:val="24"/>
          <w:szCs w:val="24"/>
        </w:rPr>
        <w:t>Syon usque ad montem M</w:t>
      </w:r>
      <w:r w:rsidRPr="001B4A86">
        <w:rPr>
          <w:rFonts w:ascii="Times New Roman" w:hAnsi="Times New Roman" w:cs="Times New Roman"/>
          <w:sz w:val="24"/>
          <w:szCs w:val="24"/>
        </w:rPr>
        <w:t>oria</w:t>
      </w:r>
      <w:r w:rsidR="005B5B9B" w:rsidRPr="001B4A86">
        <w:rPr>
          <w:rFonts w:ascii="Times New Roman" w:hAnsi="Times New Roman" w:cs="Times New Roman"/>
          <w:sz w:val="24"/>
          <w:szCs w:val="24"/>
        </w:rPr>
        <w:t>, in quo erat templum, separans a monte Syon ipsum montem</w:t>
      </w:r>
      <w:r w:rsidR="00DA0685" w:rsidRPr="001B4A86">
        <w:rPr>
          <w:rFonts w:ascii="Times New Roman" w:hAnsi="Times New Roman" w:cs="Times New Roman"/>
          <w:sz w:val="24"/>
          <w:szCs w:val="24"/>
        </w:rPr>
        <w:t xml:space="preserve"> </w:t>
      </w:r>
      <w:r w:rsidR="005B5B9B" w:rsidRPr="001B4A86">
        <w:rPr>
          <w:rFonts w:ascii="Times New Roman" w:hAnsi="Times New Roman" w:cs="Times New Roman"/>
          <w:sz w:val="24"/>
          <w:szCs w:val="24"/>
        </w:rPr>
        <w:t>M</w:t>
      </w:r>
      <w:r w:rsidR="00632FF4" w:rsidRPr="001B4A86">
        <w:rPr>
          <w:rFonts w:ascii="Times New Roman" w:hAnsi="Times New Roman" w:cs="Times New Roman"/>
          <w:sz w:val="24"/>
          <w:szCs w:val="24"/>
        </w:rPr>
        <w:t>oria et totam inferiorem</w:t>
      </w:r>
      <w:r w:rsidRPr="001B4A86">
        <w:rPr>
          <w:rFonts w:ascii="Times New Roman" w:hAnsi="Times New Roman" w:cs="Times New Roman"/>
          <w:sz w:val="24"/>
          <w:szCs w:val="24"/>
        </w:rPr>
        <w:t xml:space="preserve"> civitatem</w:t>
      </w:r>
      <w:r w:rsidR="005B5B9B" w:rsidRPr="001B4A86">
        <w:rPr>
          <w:rFonts w:ascii="Times New Roman" w:hAnsi="Times New Roman" w:cs="Times New Roman"/>
          <w:sz w:val="24"/>
          <w:szCs w:val="24"/>
        </w:rPr>
        <w:t>. E</w:t>
      </w:r>
      <w:r w:rsidRPr="001B4A86">
        <w:rPr>
          <w:rFonts w:ascii="Times New Roman" w:hAnsi="Times New Roman" w:cs="Times New Roman"/>
          <w:sz w:val="24"/>
          <w:szCs w:val="24"/>
        </w:rPr>
        <w:t xml:space="preserve">t descendebat vorago ista adhuc </w:t>
      </w:r>
      <w:r w:rsidR="005B5B9B" w:rsidRPr="001B4A86">
        <w:rPr>
          <w:rFonts w:ascii="Times New Roman" w:hAnsi="Times New Roman" w:cs="Times New Roman"/>
          <w:sz w:val="24"/>
          <w:szCs w:val="24"/>
        </w:rPr>
        <w:t>ultra usque in torrentem C</w:t>
      </w:r>
      <w:r w:rsidRPr="001B4A86">
        <w:rPr>
          <w:rFonts w:ascii="Times New Roman" w:hAnsi="Times New Roman" w:cs="Times New Roman"/>
          <w:sz w:val="24"/>
          <w:szCs w:val="24"/>
        </w:rPr>
        <w:t xml:space="preserve">edron per locum </w:t>
      </w:r>
      <w:r w:rsidR="005B5B9B" w:rsidRPr="001B4A86">
        <w:rPr>
          <w:rFonts w:ascii="Times New Roman" w:hAnsi="Times New Roman" w:cs="Times New Roman"/>
          <w:sz w:val="24"/>
          <w:szCs w:val="24"/>
        </w:rPr>
        <w:t>ubi nunc est porta Aquarum inter montem Syon et palacium S</w:t>
      </w:r>
      <w:r w:rsidRPr="001B4A86">
        <w:rPr>
          <w:rFonts w:ascii="Times New Roman" w:hAnsi="Times New Roman" w:cs="Times New Roman"/>
          <w:sz w:val="24"/>
          <w:szCs w:val="24"/>
        </w:rPr>
        <w:t>alomonis</w:t>
      </w:r>
      <w:r w:rsidR="005B5B9B" w:rsidRPr="001B4A86">
        <w:rPr>
          <w:rFonts w:ascii="Times New Roman" w:hAnsi="Times New Roman" w:cs="Times New Roman"/>
          <w:sz w:val="24"/>
          <w:szCs w:val="24"/>
        </w:rPr>
        <w:t>,</w:t>
      </w:r>
      <w:r w:rsidRPr="001B4A86">
        <w:rPr>
          <w:rFonts w:ascii="Times New Roman" w:hAnsi="Times New Roman" w:cs="Times New Roman"/>
          <w:sz w:val="24"/>
          <w:szCs w:val="24"/>
        </w:rPr>
        <w:t xml:space="preserve"> quod edificatum fuit in parte australi montis </w:t>
      </w:r>
      <w:r w:rsidR="005B5B9B" w:rsidRPr="001B4A86">
        <w:rPr>
          <w:rFonts w:ascii="Times New Roman" w:hAnsi="Times New Roman" w:cs="Times New Roman"/>
          <w:sz w:val="24"/>
          <w:szCs w:val="24"/>
        </w:rPr>
        <w:t>M</w:t>
      </w:r>
      <w:r w:rsidRPr="001B4A86">
        <w:rPr>
          <w:rFonts w:ascii="Times New Roman" w:hAnsi="Times New Roman" w:cs="Times New Roman"/>
          <w:sz w:val="24"/>
          <w:szCs w:val="24"/>
        </w:rPr>
        <w:t>oria</w:t>
      </w:r>
      <w:r w:rsidR="005B5B9B" w:rsidRPr="001B4A86">
        <w:rPr>
          <w:rFonts w:ascii="Times New Roman" w:hAnsi="Times New Roman" w:cs="Times New Roman"/>
          <w:sz w:val="24"/>
          <w:szCs w:val="24"/>
        </w:rPr>
        <w:t>. E</w:t>
      </w:r>
      <w:r w:rsidRPr="001B4A86">
        <w:rPr>
          <w:rFonts w:ascii="Times New Roman" w:hAnsi="Times New Roman" w:cs="Times New Roman"/>
          <w:sz w:val="24"/>
          <w:szCs w:val="24"/>
        </w:rPr>
        <w:t>t ita vorago ista antiquitus</w:t>
      </w:r>
      <w:r w:rsidR="00DA0685" w:rsidRPr="001B4A86">
        <w:rPr>
          <w:rFonts w:ascii="Times New Roman" w:hAnsi="Times New Roman" w:cs="Times New Roman"/>
          <w:sz w:val="24"/>
          <w:szCs w:val="24"/>
        </w:rPr>
        <w:t xml:space="preserve"> </w:t>
      </w:r>
      <w:r w:rsidR="005B5B9B" w:rsidRPr="001B4A86">
        <w:rPr>
          <w:rFonts w:ascii="Times New Roman" w:hAnsi="Times New Roman" w:cs="Times New Roman"/>
          <w:sz w:val="24"/>
          <w:szCs w:val="24"/>
        </w:rPr>
        <w:t>ex omni parte cingebat montem S</w:t>
      </w:r>
      <w:r w:rsidRPr="001B4A86">
        <w:rPr>
          <w:rFonts w:ascii="Times New Roman" w:hAnsi="Times New Roman" w:cs="Times New Roman"/>
          <w:sz w:val="24"/>
          <w:szCs w:val="24"/>
        </w:rPr>
        <w:t>yon</w:t>
      </w:r>
      <w:r w:rsidR="005B5B9B"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5B5B9B" w:rsidRPr="001B4A86">
        <w:rPr>
          <w:rFonts w:ascii="Times New Roman" w:hAnsi="Times New Roman" w:cs="Times New Roman"/>
          <w:sz w:val="24"/>
          <w:szCs w:val="24"/>
        </w:rPr>
        <w:t>H</w:t>
      </w:r>
      <w:r w:rsidRPr="001B4A86">
        <w:rPr>
          <w:rFonts w:ascii="Times New Roman" w:hAnsi="Times New Roman" w:cs="Times New Roman"/>
          <w:sz w:val="24"/>
          <w:szCs w:val="24"/>
        </w:rPr>
        <w:t>ec erat civ</w:t>
      </w:r>
      <w:r w:rsidR="005B5B9B" w:rsidRPr="001B4A86">
        <w:rPr>
          <w:rFonts w:ascii="Times New Roman" w:hAnsi="Times New Roman" w:cs="Times New Roman"/>
          <w:sz w:val="24"/>
          <w:szCs w:val="24"/>
        </w:rPr>
        <w:t>itas D</w:t>
      </w:r>
      <w:r w:rsidRPr="001B4A86">
        <w:rPr>
          <w:rFonts w:ascii="Times New Roman" w:hAnsi="Times New Roman" w:cs="Times New Roman"/>
          <w:sz w:val="24"/>
          <w:szCs w:val="24"/>
        </w:rPr>
        <w:t>avid</w:t>
      </w:r>
      <w:r w:rsidR="005B5B9B" w:rsidRPr="001B4A86">
        <w:rPr>
          <w:rFonts w:ascii="Times New Roman" w:hAnsi="Times New Roman" w:cs="Times New Roman"/>
          <w:sz w:val="24"/>
          <w:szCs w:val="24"/>
        </w:rPr>
        <w:t>. V</w:t>
      </w:r>
      <w:r w:rsidRPr="001B4A86">
        <w:rPr>
          <w:rFonts w:ascii="Times New Roman" w:hAnsi="Times New Roman" w:cs="Times New Roman"/>
          <w:sz w:val="24"/>
          <w:szCs w:val="24"/>
        </w:rPr>
        <w:t>erum nunc vorago ista tota est repleta</w:t>
      </w:r>
      <w:r w:rsidR="005B5B9B" w:rsidRPr="001B4A86">
        <w:rPr>
          <w:rFonts w:ascii="Times New Roman" w:hAnsi="Times New Roman" w:cs="Times New Roman"/>
          <w:sz w:val="24"/>
          <w:szCs w:val="24"/>
        </w:rPr>
        <w:t>. P</w:t>
      </w:r>
      <w:r w:rsidRPr="001B4A86">
        <w:rPr>
          <w:rFonts w:ascii="Times New Roman" w:hAnsi="Times New Roman" w:cs="Times New Roman"/>
          <w:sz w:val="24"/>
          <w:szCs w:val="24"/>
        </w:rPr>
        <w:t>ossunt tamen adhuc eius vestigia aliqualiter deprehendi</w:t>
      </w:r>
      <w:r w:rsidR="00632FF4" w:rsidRPr="001B4A86">
        <w:rPr>
          <w:rFonts w:ascii="Times New Roman" w:hAnsi="Times New Roman" w:cs="Times New Roman"/>
          <w:sz w:val="24"/>
          <w:szCs w:val="24"/>
        </w:rPr>
        <w:t xml:space="preserve">. </w:t>
      </w:r>
    </w:p>
    <w:p w14:paraId="4B2B7343" w14:textId="2D10418D" w:rsidR="008C0D61"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Secunda vorago</w:t>
      </w:r>
      <w:r w:rsidR="005B5B9B" w:rsidRPr="001B4A86">
        <w:rPr>
          <w:rFonts w:ascii="Times New Roman" w:hAnsi="Times New Roman" w:cs="Times New Roman"/>
          <w:sz w:val="24"/>
          <w:szCs w:val="24"/>
        </w:rPr>
        <w:t>,</w:t>
      </w:r>
      <w:r w:rsidRPr="001B4A86">
        <w:rPr>
          <w:rFonts w:ascii="Times New Roman" w:hAnsi="Times New Roman" w:cs="Times New Roman"/>
          <w:sz w:val="24"/>
          <w:szCs w:val="24"/>
        </w:rPr>
        <w:t xml:space="preserve"> sive</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vallis</w:t>
      </w:r>
      <w:r w:rsidR="005B5B9B" w:rsidRPr="001B4A86">
        <w:rPr>
          <w:rFonts w:ascii="Times New Roman" w:hAnsi="Times New Roman" w:cs="Times New Roman"/>
          <w:sz w:val="24"/>
          <w:szCs w:val="24"/>
        </w:rPr>
        <w:t>,</w:t>
      </w:r>
      <w:r w:rsidRPr="001B4A86">
        <w:rPr>
          <w:rFonts w:ascii="Times New Roman" w:hAnsi="Times New Roman" w:cs="Times New Roman"/>
          <w:sz w:val="24"/>
          <w:szCs w:val="24"/>
        </w:rPr>
        <w:t xml:space="preserve"> que dividebatur ab ista sub turre </w:t>
      </w:r>
      <w:r w:rsidR="005B5B9B" w:rsidRPr="001B4A86">
        <w:rPr>
          <w:rFonts w:ascii="Times New Roman" w:hAnsi="Times New Roman" w:cs="Times New Roman"/>
          <w:sz w:val="24"/>
          <w:szCs w:val="24"/>
        </w:rPr>
        <w:t>D</w:t>
      </w:r>
      <w:r w:rsidRPr="001B4A86">
        <w:rPr>
          <w:rFonts w:ascii="Times New Roman" w:hAnsi="Times New Roman" w:cs="Times New Roman"/>
          <w:sz w:val="24"/>
          <w:szCs w:val="24"/>
        </w:rPr>
        <w:t>avid</w:t>
      </w:r>
      <w:r w:rsidR="005B5B9B" w:rsidRPr="001B4A86">
        <w:rPr>
          <w:rFonts w:ascii="Times New Roman" w:hAnsi="Times New Roman" w:cs="Times New Roman"/>
          <w:sz w:val="24"/>
          <w:szCs w:val="24"/>
        </w:rPr>
        <w:t>,</w:t>
      </w:r>
      <w:r w:rsidRPr="001B4A86">
        <w:rPr>
          <w:rFonts w:ascii="Times New Roman" w:hAnsi="Times New Roman" w:cs="Times New Roman"/>
          <w:sz w:val="24"/>
          <w:szCs w:val="24"/>
        </w:rPr>
        <w:t xml:space="preserve"> sicut dictum est supra</w:t>
      </w:r>
      <w:r w:rsidR="005B5B9B" w:rsidRPr="001B4A86">
        <w:rPr>
          <w:rFonts w:ascii="Times New Roman" w:hAnsi="Times New Roman" w:cs="Times New Roman"/>
          <w:sz w:val="24"/>
          <w:szCs w:val="24"/>
        </w:rPr>
        <w:t>,</w:t>
      </w:r>
      <w:r w:rsidRPr="001B4A86">
        <w:rPr>
          <w:rFonts w:ascii="Times New Roman" w:hAnsi="Times New Roman" w:cs="Times New Roman"/>
          <w:sz w:val="24"/>
          <w:szCs w:val="24"/>
        </w:rPr>
        <w:t xml:space="preserve"> procedebat contra</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aquilonem et faciebat fossatum civitatis a parte occidentis circa totam longitudinem civitatis usque in finem eius in parte aquilonis</w:t>
      </w:r>
      <w:r w:rsidR="005B5B9B" w:rsidRPr="001B4A86">
        <w:rPr>
          <w:rFonts w:ascii="Times New Roman" w:hAnsi="Times New Roman" w:cs="Times New Roman"/>
          <w:sz w:val="24"/>
          <w:szCs w:val="24"/>
        </w:rPr>
        <w:t>. E</w:t>
      </w:r>
      <w:r w:rsidRPr="001B4A86">
        <w:rPr>
          <w:rFonts w:ascii="Times New Roman" w:hAnsi="Times New Roman" w:cs="Times New Roman"/>
          <w:sz w:val="24"/>
          <w:szCs w:val="24"/>
        </w:rPr>
        <w:t>t supra eam per totum erat interius rupes eminens quem Iosephus appellat acram super quam erat murus civitatis positus</w:t>
      </w:r>
      <w:r w:rsidR="005B5B9B" w:rsidRPr="001B4A86">
        <w:rPr>
          <w:rFonts w:ascii="Times New Roman" w:hAnsi="Times New Roman" w:cs="Times New Roman"/>
          <w:sz w:val="24"/>
          <w:szCs w:val="24"/>
        </w:rPr>
        <w:t>,</w:t>
      </w:r>
      <w:r w:rsidRPr="001B4A86">
        <w:rPr>
          <w:rFonts w:ascii="Times New Roman" w:hAnsi="Times New Roman" w:cs="Times New Roman"/>
          <w:sz w:val="24"/>
          <w:szCs w:val="24"/>
        </w:rPr>
        <w:t xml:space="preserve"> qui cingebat ab occidente civitatem usque ad portam </w:t>
      </w:r>
      <w:r w:rsidR="005B5B9B" w:rsidRPr="001B4A86">
        <w:rPr>
          <w:rFonts w:ascii="Times New Roman" w:hAnsi="Times New Roman" w:cs="Times New Roman"/>
          <w:sz w:val="24"/>
          <w:szCs w:val="24"/>
        </w:rPr>
        <w:t>E</w:t>
      </w:r>
      <w:r w:rsidRPr="001B4A86">
        <w:rPr>
          <w:rFonts w:ascii="Times New Roman" w:hAnsi="Times New Roman" w:cs="Times New Roman"/>
          <w:sz w:val="24"/>
          <w:szCs w:val="24"/>
        </w:rPr>
        <w:t>ffraym</w:t>
      </w:r>
      <w:r w:rsidR="005B5B9B" w:rsidRPr="001B4A86">
        <w:rPr>
          <w:rFonts w:ascii="Times New Roman" w:hAnsi="Times New Roman" w:cs="Times New Roman"/>
          <w:sz w:val="24"/>
          <w:szCs w:val="24"/>
        </w:rPr>
        <w:t>,</w:t>
      </w:r>
      <w:r w:rsidRPr="001B4A86">
        <w:rPr>
          <w:rFonts w:ascii="Times New Roman" w:hAnsi="Times New Roman" w:cs="Times New Roman"/>
          <w:sz w:val="24"/>
          <w:szCs w:val="24"/>
        </w:rPr>
        <w:t xml:space="preserve"> et ibi curvabatur iterum contra orientem usque ad portam anguli</w:t>
      </w:r>
      <w:r w:rsidR="005B5B9B" w:rsidRPr="001B4A86">
        <w:rPr>
          <w:rFonts w:ascii="Times New Roman" w:hAnsi="Times New Roman" w:cs="Times New Roman"/>
          <w:sz w:val="24"/>
          <w:szCs w:val="24"/>
        </w:rPr>
        <w:t>,</w:t>
      </w:r>
      <w:r w:rsidRPr="001B4A86">
        <w:rPr>
          <w:rFonts w:ascii="Times New Roman" w:hAnsi="Times New Roman" w:cs="Times New Roman"/>
          <w:sz w:val="24"/>
          <w:szCs w:val="24"/>
        </w:rPr>
        <w:t xml:space="preserve"> que erat constituta in angulo civitatis</w:t>
      </w:r>
      <w:r w:rsidR="005B5B9B" w:rsidRPr="001B4A86">
        <w:rPr>
          <w:rFonts w:ascii="Times New Roman" w:hAnsi="Times New Roman" w:cs="Times New Roman"/>
          <w:sz w:val="24"/>
          <w:szCs w:val="24"/>
        </w:rPr>
        <w:t>,</w:t>
      </w:r>
      <w:r w:rsidRPr="001B4A86">
        <w:rPr>
          <w:rFonts w:ascii="Times New Roman" w:hAnsi="Times New Roman" w:cs="Times New Roman"/>
          <w:sz w:val="24"/>
          <w:szCs w:val="24"/>
        </w:rPr>
        <w:t xml:space="preserve"> qui erat contra angulum aquilonis et orientis</w:t>
      </w:r>
      <w:r w:rsidR="005B5B9B" w:rsidRPr="001B4A86">
        <w:rPr>
          <w:rFonts w:ascii="Times New Roman" w:hAnsi="Times New Roman" w:cs="Times New Roman"/>
          <w:sz w:val="24"/>
          <w:szCs w:val="24"/>
        </w:rPr>
        <w:t>. E</w:t>
      </w:r>
      <w:r w:rsidRPr="001B4A86">
        <w:rPr>
          <w:rFonts w:ascii="Times New Roman" w:hAnsi="Times New Roman" w:cs="Times New Roman"/>
          <w:sz w:val="24"/>
          <w:szCs w:val="24"/>
        </w:rPr>
        <w:t xml:space="preserve">t ibi iterum murus curvabatur de aquilone per orientem contra </w:t>
      </w:r>
      <w:r w:rsidR="006236F2" w:rsidRPr="001B4A86">
        <w:rPr>
          <w:rFonts w:ascii="Times New Roman" w:hAnsi="Times New Roman" w:cs="Times New Roman"/>
          <w:b/>
          <w:bCs/>
          <w:sz w:val="24"/>
          <w:szCs w:val="24"/>
        </w:rPr>
        <w:t>(24r)</w:t>
      </w:r>
      <w:r w:rsidR="006236F2" w:rsidRPr="001B4A86">
        <w:rPr>
          <w:rFonts w:ascii="Times New Roman" w:hAnsi="Times New Roman" w:cs="Times New Roman"/>
          <w:sz w:val="24"/>
          <w:szCs w:val="24"/>
        </w:rPr>
        <w:t xml:space="preserve"> </w:t>
      </w:r>
      <w:r w:rsidRPr="001B4A86">
        <w:rPr>
          <w:rFonts w:ascii="Times New Roman" w:hAnsi="Times New Roman" w:cs="Times New Roman"/>
          <w:sz w:val="24"/>
          <w:szCs w:val="24"/>
        </w:rPr>
        <w:t>austrum extra aream templi</w:t>
      </w:r>
      <w:r w:rsidR="008C0D61" w:rsidRPr="001B4A86">
        <w:rPr>
          <w:rFonts w:ascii="Times New Roman" w:hAnsi="Times New Roman" w:cs="Times New Roman"/>
          <w:sz w:val="24"/>
          <w:szCs w:val="24"/>
        </w:rPr>
        <w:t>,</w:t>
      </w:r>
      <w:r w:rsidRPr="001B4A86">
        <w:rPr>
          <w:rFonts w:ascii="Times New Roman" w:hAnsi="Times New Roman" w:cs="Times New Roman"/>
          <w:sz w:val="24"/>
          <w:szCs w:val="24"/>
        </w:rPr>
        <w:t xml:space="preserve"> includens illam et domum regis et portam fontis </w:t>
      </w:r>
      <w:r w:rsidR="008C0D61" w:rsidRPr="001B4A86">
        <w:rPr>
          <w:rFonts w:ascii="Times New Roman" w:hAnsi="Times New Roman" w:cs="Times New Roman"/>
          <w:sz w:val="24"/>
          <w:szCs w:val="24"/>
        </w:rPr>
        <w:t>sive aquarum iuxta montem S</w:t>
      </w:r>
      <w:r w:rsidRPr="001B4A86">
        <w:rPr>
          <w:rFonts w:ascii="Times New Roman" w:hAnsi="Times New Roman" w:cs="Times New Roman"/>
          <w:sz w:val="24"/>
          <w:szCs w:val="24"/>
        </w:rPr>
        <w:t>yon ad orientem</w:t>
      </w:r>
      <w:r w:rsidR="008C0D61" w:rsidRPr="001B4A86">
        <w:rPr>
          <w:rFonts w:ascii="Times New Roman" w:hAnsi="Times New Roman" w:cs="Times New Roman"/>
          <w:sz w:val="24"/>
          <w:szCs w:val="24"/>
        </w:rPr>
        <w:t>. E</w:t>
      </w:r>
      <w:r w:rsidRPr="001B4A86">
        <w:rPr>
          <w:rFonts w:ascii="Times New Roman" w:hAnsi="Times New Roman" w:cs="Times New Roman"/>
          <w:sz w:val="24"/>
          <w:szCs w:val="24"/>
        </w:rPr>
        <w:t>t iste erat totus ambitus civitatis</w:t>
      </w:r>
      <w:r w:rsidR="008C0D61" w:rsidRPr="001B4A86">
        <w:rPr>
          <w:rFonts w:ascii="Times New Roman" w:hAnsi="Times New Roman" w:cs="Times New Roman"/>
          <w:sz w:val="24"/>
          <w:szCs w:val="24"/>
        </w:rPr>
        <w:t>.</w:t>
      </w:r>
      <w:r w:rsidR="00DA0685" w:rsidRPr="001B4A86">
        <w:rPr>
          <w:rFonts w:ascii="Times New Roman" w:hAnsi="Times New Roman" w:cs="Times New Roman"/>
          <w:sz w:val="24"/>
          <w:szCs w:val="24"/>
        </w:rPr>
        <w:t xml:space="preserve"> </w:t>
      </w:r>
    </w:p>
    <w:p w14:paraId="7720A7C9" w14:textId="3A856095" w:rsidR="008C0D61"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Rupes autem illa supra quam</w:t>
      </w:r>
      <w:r w:rsidR="008C0D61" w:rsidRPr="001B4A86">
        <w:rPr>
          <w:rFonts w:ascii="Times New Roman" w:hAnsi="Times New Roman" w:cs="Times New Roman"/>
          <w:sz w:val="24"/>
          <w:szCs w:val="24"/>
        </w:rPr>
        <w:t>,</w:t>
      </w:r>
      <w:r w:rsidRPr="001B4A86">
        <w:rPr>
          <w:rFonts w:ascii="Times New Roman" w:hAnsi="Times New Roman" w:cs="Times New Roman"/>
          <w:sz w:val="24"/>
          <w:szCs w:val="24"/>
        </w:rPr>
        <w:t xml:space="preserve"> ut dictum est ante</w:t>
      </w:r>
      <w:r w:rsidR="008C0D61" w:rsidRPr="001B4A86">
        <w:rPr>
          <w:rFonts w:ascii="Times New Roman" w:hAnsi="Times New Roman" w:cs="Times New Roman"/>
          <w:sz w:val="24"/>
          <w:szCs w:val="24"/>
        </w:rPr>
        <w:t>,</w:t>
      </w:r>
      <w:r w:rsidRPr="001B4A86">
        <w:rPr>
          <w:rFonts w:ascii="Times New Roman" w:hAnsi="Times New Roman" w:cs="Times New Roman"/>
          <w:sz w:val="24"/>
          <w:szCs w:val="24"/>
        </w:rPr>
        <w:t xml:space="preserve"> ex parte occidentis erat murus civitatis edificatus erat eminens valde et maxime in angulo ubi occidentalis pars muri coniungebatur cum aquilonali</w:t>
      </w:r>
      <w:r w:rsidR="008C0D61" w:rsidRPr="001B4A86">
        <w:rPr>
          <w:rFonts w:ascii="Times New Roman" w:hAnsi="Times New Roman" w:cs="Times New Roman"/>
          <w:sz w:val="24"/>
          <w:szCs w:val="24"/>
        </w:rPr>
        <w:t>.</w:t>
      </w:r>
      <w:r w:rsidRPr="001B4A86">
        <w:rPr>
          <w:rFonts w:ascii="Times New Roman" w:hAnsi="Times New Roman" w:cs="Times New Roman"/>
          <w:sz w:val="24"/>
          <w:szCs w:val="24"/>
        </w:rPr>
        <w:t xml:space="preserve"> Ille enim locus erat</w:t>
      </w:r>
      <w:r w:rsidR="00D658B0" w:rsidRPr="001B4A86">
        <w:rPr>
          <w:rFonts w:ascii="Times New Roman" w:hAnsi="Times New Roman" w:cs="Times New Roman"/>
          <w:sz w:val="24"/>
          <w:szCs w:val="24"/>
        </w:rPr>
        <w:t xml:space="preserve"> magis</w:t>
      </w:r>
      <w:r w:rsidR="00D658B0" w:rsidRPr="001B4A86">
        <w:rPr>
          <w:rStyle w:val="FootnoteReference"/>
          <w:rFonts w:ascii="Times New Roman" w:hAnsi="Times New Roman" w:cs="Times New Roman"/>
          <w:sz w:val="24"/>
          <w:szCs w:val="24"/>
        </w:rPr>
        <w:footnoteReference w:id="43"/>
      </w:r>
      <w:r w:rsidRPr="001B4A86">
        <w:rPr>
          <w:rFonts w:ascii="Times New Roman" w:hAnsi="Times New Roman" w:cs="Times New Roman"/>
          <w:sz w:val="24"/>
          <w:szCs w:val="24"/>
        </w:rPr>
        <w:t xml:space="preserve"> eminens et ibi erat edificata turris que dicebatur nebulosa et castellum valde firmum cuius adhuc ruine sunt ibi</w:t>
      </w:r>
      <w:r w:rsidR="008C0D61"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8C0D61" w:rsidRPr="001B4A86">
        <w:rPr>
          <w:rFonts w:ascii="Times New Roman" w:hAnsi="Times New Roman" w:cs="Times New Roman"/>
          <w:sz w:val="24"/>
          <w:szCs w:val="24"/>
        </w:rPr>
        <w:t>Et videtur inde tota A</w:t>
      </w:r>
      <w:r w:rsidRPr="001B4A86">
        <w:rPr>
          <w:rFonts w:ascii="Times New Roman" w:hAnsi="Times New Roman" w:cs="Times New Roman"/>
          <w:sz w:val="24"/>
          <w:szCs w:val="24"/>
        </w:rPr>
        <w:t>r</w:t>
      </w:r>
      <w:r w:rsidR="008C0D61" w:rsidRPr="001B4A86">
        <w:rPr>
          <w:rFonts w:ascii="Times New Roman" w:hAnsi="Times New Roman" w:cs="Times New Roman"/>
          <w:sz w:val="24"/>
          <w:szCs w:val="24"/>
        </w:rPr>
        <w:t xml:space="preserve">abia et Iordanis et </w:t>
      </w:r>
      <w:r w:rsidR="00AB0233" w:rsidRPr="001B4A86">
        <w:rPr>
          <w:rFonts w:ascii="Times New Roman" w:hAnsi="Times New Roman" w:cs="Times New Roman"/>
          <w:sz w:val="24"/>
          <w:szCs w:val="24"/>
        </w:rPr>
        <w:t>M</w:t>
      </w:r>
      <w:r w:rsidR="008C0D61" w:rsidRPr="001B4A86">
        <w:rPr>
          <w:rFonts w:ascii="Times New Roman" w:hAnsi="Times New Roman" w:cs="Times New Roman"/>
          <w:sz w:val="24"/>
          <w:szCs w:val="24"/>
        </w:rPr>
        <w:t>are M</w:t>
      </w:r>
      <w:r w:rsidRPr="001B4A86">
        <w:rPr>
          <w:rFonts w:ascii="Times New Roman" w:hAnsi="Times New Roman" w:cs="Times New Roman"/>
          <w:sz w:val="24"/>
          <w:szCs w:val="24"/>
        </w:rPr>
        <w:t>ortuum et alia loca multa</w:t>
      </w:r>
      <w:r w:rsidR="008C0D61" w:rsidRPr="001B4A86">
        <w:rPr>
          <w:rFonts w:ascii="Times New Roman" w:hAnsi="Times New Roman" w:cs="Times New Roman"/>
          <w:sz w:val="24"/>
          <w:szCs w:val="24"/>
        </w:rPr>
        <w:t>,</w:t>
      </w:r>
      <w:r w:rsidRPr="001B4A86">
        <w:rPr>
          <w:rFonts w:ascii="Times New Roman" w:hAnsi="Times New Roman" w:cs="Times New Roman"/>
          <w:sz w:val="24"/>
          <w:szCs w:val="24"/>
        </w:rPr>
        <w:t xml:space="preserve"> quamvis quidam velint dicere quod turris nebulosa fuerit iuxta templum</w:t>
      </w:r>
      <w:r w:rsidR="008C0D61" w:rsidRPr="001B4A86">
        <w:rPr>
          <w:rFonts w:ascii="Times New Roman" w:hAnsi="Times New Roman" w:cs="Times New Roman"/>
          <w:sz w:val="24"/>
          <w:szCs w:val="24"/>
        </w:rPr>
        <w:t>,</w:t>
      </w:r>
      <w:r w:rsidRPr="001B4A86">
        <w:rPr>
          <w:rFonts w:ascii="Times New Roman" w:hAnsi="Times New Roman" w:cs="Times New Roman"/>
          <w:sz w:val="24"/>
          <w:szCs w:val="24"/>
        </w:rPr>
        <w:t xml:space="preserve"> quod oportunitas loci et declivitas non admittit</w:t>
      </w:r>
      <w:r w:rsidR="008C0D61" w:rsidRPr="001B4A86">
        <w:rPr>
          <w:rFonts w:ascii="Times New Roman" w:hAnsi="Times New Roman" w:cs="Times New Roman"/>
          <w:sz w:val="24"/>
          <w:szCs w:val="24"/>
        </w:rPr>
        <w:t>.</w:t>
      </w:r>
      <w:r w:rsidRPr="001B4A86">
        <w:rPr>
          <w:rFonts w:ascii="Times New Roman" w:hAnsi="Times New Roman" w:cs="Times New Roman"/>
          <w:sz w:val="24"/>
          <w:szCs w:val="24"/>
        </w:rPr>
        <w:t xml:space="preserve"> De ista rupe ex parte occidentis</w:t>
      </w:r>
      <w:r w:rsidR="008C0D61" w:rsidRPr="001B4A86">
        <w:rPr>
          <w:rFonts w:ascii="Times New Roman" w:hAnsi="Times New Roman" w:cs="Times New Roman"/>
          <w:sz w:val="24"/>
          <w:szCs w:val="24"/>
        </w:rPr>
        <w:t>,</w:t>
      </w:r>
      <w:r w:rsidRPr="001B4A86">
        <w:rPr>
          <w:rFonts w:ascii="Times New Roman" w:hAnsi="Times New Roman" w:cs="Times New Roman"/>
          <w:sz w:val="24"/>
          <w:szCs w:val="24"/>
        </w:rPr>
        <w:t xml:space="preserve"> ut dictum est</w:t>
      </w:r>
      <w:r w:rsidR="008C0D61" w:rsidRPr="001B4A86">
        <w:rPr>
          <w:rFonts w:ascii="Times New Roman" w:hAnsi="Times New Roman" w:cs="Times New Roman"/>
          <w:sz w:val="24"/>
          <w:szCs w:val="24"/>
        </w:rPr>
        <w:t>,</w:t>
      </w:r>
      <w:r w:rsidRPr="001B4A86">
        <w:rPr>
          <w:rFonts w:ascii="Times New Roman" w:hAnsi="Times New Roman" w:cs="Times New Roman"/>
          <w:sz w:val="24"/>
          <w:szCs w:val="24"/>
        </w:rPr>
        <w:t xml:space="preserve"> vehementer alta</w:t>
      </w:r>
      <w:r w:rsidR="008C0D61" w:rsidRPr="001B4A86">
        <w:rPr>
          <w:rFonts w:ascii="Times New Roman" w:hAnsi="Times New Roman" w:cs="Times New Roman"/>
          <w:sz w:val="24"/>
          <w:szCs w:val="24"/>
        </w:rPr>
        <w:t>,</w:t>
      </w:r>
      <w:r w:rsidRPr="001B4A86">
        <w:rPr>
          <w:rFonts w:ascii="Times New Roman" w:hAnsi="Times New Roman" w:cs="Times New Roman"/>
          <w:sz w:val="24"/>
          <w:szCs w:val="24"/>
        </w:rPr>
        <w:t xml:space="preserve"> dependebat latitudo civitatis</w:t>
      </w:r>
      <w:r w:rsidR="008C0D61" w:rsidRPr="001B4A86">
        <w:rPr>
          <w:rFonts w:ascii="Times New Roman" w:hAnsi="Times New Roman" w:cs="Times New Roman"/>
          <w:sz w:val="24"/>
          <w:szCs w:val="24"/>
        </w:rPr>
        <w:t>,</w:t>
      </w:r>
      <w:r w:rsidRPr="001B4A86">
        <w:rPr>
          <w:rFonts w:ascii="Times New Roman" w:hAnsi="Times New Roman" w:cs="Times New Roman"/>
          <w:sz w:val="24"/>
          <w:szCs w:val="24"/>
        </w:rPr>
        <w:t xml:space="preserve"> inclinans se paulatim usque ad murum orientalem</w:t>
      </w:r>
      <w:r w:rsidR="008C0D61" w:rsidRPr="001B4A86">
        <w:rPr>
          <w:rFonts w:ascii="Times New Roman" w:hAnsi="Times New Roman" w:cs="Times New Roman"/>
          <w:sz w:val="24"/>
          <w:szCs w:val="24"/>
        </w:rPr>
        <w:t>, qui erat super torrentem C</w:t>
      </w:r>
      <w:r w:rsidRPr="001B4A86">
        <w:rPr>
          <w:rFonts w:ascii="Times New Roman" w:hAnsi="Times New Roman" w:cs="Times New Roman"/>
          <w:sz w:val="24"/>
          <w:szCs w:val="24"/>
        </w:rPr>
        <w:t>edron</w:t>
      </w:r>
      <w:r w:rsidR="008C0D61" w:rsidRPr="001B4A86">
        <w:rPr>
          <w:rFonts w:ascii="Times New Roman" w:hAnsi="Times New Roman" w:cs="Times New Roman"/>
          <w:sz w:val="24"/>
          <w:szCs w:val="24"/>
        </w:rPr>
        <w:t>,</w:t>
      </w:r>
      <w:r w:rsidRPr="001B4A86">
        <w:rPr>
          <w:rFonts w:ascii="Times New Roman" w:hAnsi="Times New Roman" w:cs="Times New Roman"/>
          <w:sz w:val="24"/>
          <w:szCs w:val="24"/>
        </w:rPr>
        <w:t xml:space="preserve"> ubi civitas ipsa erat tunc et est hodie dimissior</w:t>
      </w:r>
      <w:r w:rsidR="008C0D61" w:rsidRPr="001B4A86">
        <w:rPr>
          <w:rFonts w:ascii="Times New Roman" w:hAnsi="Times New Roman" w:cs="Times New Roman"/>
          <w:sz w:val="24"/>
          <w:szCs w:val="24"/>
        </w:rPr>
        <w:t>.</w:t>
      </w:r>
      <w:r w:rsidRPr="001B4A86">
        <w:rPr>
          <w:rFonts w:ascii="Times New Roman" w:hAnsi="Times New Roman" w:cs="Times New Roman"/>
          <w:sz w:val="24"/>
          <w:szCs w:val="24"/>
        </w:rPr>
        <w:t xml:space="preserve"> Unde et ibi sordes civitatis per portam sterquilinii </w:t>
      </w:r>
      <w:r w:rsidR="008C0D61" w:rsidRPr="001B4A86">
        <w:rPr>
          <w:rFonts w:ascii="Times New Roman" w:hAnsi="Times New Roman" w:cs="Times New Roman"/>
          <w:sz w:val="24"/>
          <w:szCs w:val="24"/>
        </w:rPr>
        <w:t>defluebant in torrentem C</w:t>
      </w:r>
      <w:r w:rsidRPr="001B4A86">
        <w:rPr>
          <w:rFonts w:ascii="Times New Roman" w:hAnsi="Times New Roman" w:cs="Times New Roman"/>
          <w:sz w:val="24"/>
          <w:szCs w:val="24"/>
        </w:rPr>
        <w:t>edron</w:t>
      </w:r>
      <w:r w:rsidR="008C0D61"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7A50439F" w14:textId="08703C32" w:rsidR="00AC527D"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Extra voraginem autem sive vallem</w:t>
      </w:r>
      <w:r w:rsidR="008C0D61" w:rsidRPr="001B4A86">
        <w:rPr>
          <w:rFonts w:ascii="Times New Roman" w:hAnsi="Times New Roman" w:cs="Times New Roman"/>
          <w:sz w:val="24"/>
          <w:szCs w:val="24"/>
        </w:rPr>
        <w:t xml:space="preserve"> </w:t>
      </w:r>
      <w:r w:rsidRPr="001B4A86">
        <w:rPr>
          <w:rFonts w:ascii="Times New Roman" w:hAnsi="Times New Roman" w:cs="Times New Roman"/>
          <w:sz w:val="24"/>
          <w:szCs w:val="24"/>
        </w:rPr>
        <w:t>sep</w:t>
      </w:r>
      <w:r w:rsidR="00D658B0" w:rsidRPr="001B4A86">
        <w:rPr>
          <w:rFonts w:ascii="Times New Roman" w:hAnsi="Times New Roman" w:cs="Times New Roman"/>
          <w:sz w:val="24"/>
          <w:szCs w:val="24"/>
        </w:rPr>
        <w:t>iu</w:t>
      </w:r>
      <w:r w:rsidRPr="001B4A86">
        <w:rPr>
          <w:rFonts w:ascii="Times New Roman" w:hAnsi="Times New Roman" w:cs="Times New Roman"/>
          <w:sz w:val="24"/>
          <w:szCs w:val="24"/>
        </w:rPr>
        <w:t>s supra dictam ex parte occidentis ad sinistram exeuntibus de port</w:t>
      </w:r>
      <w:r w:rsidR="008C0D61" w:rsidRPr="001B4A86">
        <w:rPr>
          <w:rFonts w:ascii="Times New Roman" w:hAnsi="Times New Roman" w:cs="Times New Roman"/>
          <w:sz w:val="24"/>
          <w:szCs w:val="24"/>
        </w:rPr>
        <w:t>a</w:t>
      </w:r>
      <w:r w:rsidR="00DA0685" w:rsidRPr="001B4A86">
        <w:rPr>
          <w:rFonts w:ascii="Times New Roman" w:hAnsi="Times New Roman" w:cs="Times New Roman"/>
          <w:sz w:val="24"/>
          <w:szCs w:val="24"/>
        </w:rPr>
        <w:t xml:space="preserve"> </w:t>
      </w:r>
      <w:r w:rsidR="008C0D61" w:rsidRPr="001B4A86">
        <w:rPr>
          <w:rFonts w:ascii="Times New Roman" w:hAnsi="Times New Roman" w:cs="Times New Roman"/>
          <w:sz w:val="24"/>
          <w:szCs w:val="24"/>
        </w:rPr>
        <w:t>veteri sive Iudiciaria fuit D</w:t>
      </w:r>
      <w:r w:rsidRPr="001B4A86">
        <w:rPr>
          <w:rFonts w:ascii="Times New Roman" w:hAnsi="Times New Roman" w:cs="Times New Roman"/>
          <w:sz w:val="24"/>
          <w:szCs w:val="24"/>
        </w:rPr>
        <w:t>ominus crucifixus et post passionem eius longo tempore vorago illa repleta est</w:t>
      </w:r>
      <w:r w:rsidR="008C0D61" w:rsidRPr="001B4A86">
        <w:rPr>
          <w:rFonts w:ascii="Times New Roman" w:hAnsi="Times New Roman" w:cs="Times New Roman"/>
          <w:sz w:val="24"/>
          <w:szCs w:val="24"/>
        </w:rPr>
        <w:t>,</w:t>
      </w:r>
      <w:r w:rsidRPr="001B4A86">
        <w:rPr>
          <w:rFonts w:ascii="Times New Roman" w:hAnsi="Times New Roman" w:cs="Times New Roman"/>
          <w:sz w:val="24"/>
          <w:szCs w:val="24"/>
        </w:rPr>
        <w:t xml:space="preserve"> et mur</w:t>
      </w:r>
      <w:r w:rsidR="008C0D61" w:rsidRPr="001B4A86">
        <w:rPr>
          <w:rFonts w:ascii="Times New Roman" w:hAnsi="Times New Roman" w:cs="Times New Roman"/>
          <w:sz w:val="24"/>
          <w:szCs w:val="24"/>
        </w:rPr>
        <w:t>us alius circumductus a turre</w:t>
      </w:r>
      <w:r w:rsidR="00DA0685" w:rsidRPr="001B4A86">
        <w:rPr>
          <w:rFonts w:ascii="Times New Roman" w:hAnsi="Times New Roman" w:cs="Times New Roman"/>
          <w:sz w:val="24"/>
          <w:szCs w:val="24"/>
        </w:rPr>
        <w:t xml:space="preserve"> </w:t>
      </w:r>
      <w:r w:rsidR="008C0D61" w:rsidRPr="001B4A86">
        <w:rPr>
          <w:rFonts w:ascii="Times New Roman" w:hAnsi="Times New Roman" w:cs="Times New Roman"/>
          <w:sz w:val="24"/>
          <w:szCs w:val="24"/>
        </w:rPr>
        <w:t>D</w:t>
      </w:r>
      <w:r w:rsidRPr="001B4A86">
        <w:rPr>
          <w:rFonts w:ascii="Times New Roman" w:hAnsi="Times New Roman" w:cs="Times New Roman"/>
          <w:sz w:val="24"/>
          <w:szCs w:val="24"/>
        </w:rPr>
        <w:t>avid usque ad port</w:t>
      </w:r>
      <w:r w:rsidR="008C0D61" w:rsidRPr="001B4A86">
        <w:rPr>
          <w:rFonts w:ascii="Times New Roman" w:hAnsi="Times New Roman" w:cs="Times New Roman"/>
          <w:sz w:val="24"/>
          <w:szCs w:val="24"/>
        </w:rPr>
        <w:t>am E</w:t>
      </w:r>
      <w:r w:rsidRPr="001B4A86">
        <w:rPr>
          <w:rFonts w:ascii="Times New Roman" w:hAnsi="Times New Roman" w:cs="Times New Roman"/>
          <w:sz w:val="24"/>
          <w:szCs w:val="24"/>
        </w:rPr>
        <w:t>ffraym</w:t>
      </w:r>
      <w:r w:rsidR="008C0D61"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8C0D61" w:rsidRPr="001B4A86">
        <w:rPr>
          <w:rFonts w:ascii="Times New Roman" w:hAnsi="Times New Roman" w:cs="Times New Roman"/>
          <w:sz w:val="24"/>
          <w:szCs w:val="24"/>
        </w:rPr>
        <w:t>que nunc beati S</w:t>
      </w:r>
      <w:r w:rsidRPr="001B4A86">
        <w:rPr>
          <w:rFonts w:ascii="Times New Roman" w:hAnsi="Times New Roman" w:cs="Times New Roman"/>
          <w:sz w:val="24"/>
          <w:szCs w:val="24"/>
        </w:rPr>
        <w:t>tephani appellatur</w:t>
      </w:r>
      <w:r w:rsidR="00AC527D" w:rsidRPr="001B4A86">
        <w:rPr>
          <w:rFonts w:ascii="Times New Roman" w:hAnsi="Times New Roman" w:cs="Times New Roman"/>
          <w:sz w:val="24"/>
          <w:szCs w:val="24"/>
        </w:rPr>
        <w:t>.</w:t>
      </w:r>
      <w:r w:rsidRPr="001B4A86">
        <w:rPr>
          <w:rFonts w:ascii="Times New Roman" w:hAnsi="Times New Roman" w:cs="Times New Roman"/>
          <w:sz w:val="24"/>
          <w:szCs w:val="24"/>
        </w:rPr>
        <w:t xml:space="preserve"> Vi</w:t>
      </w:r>
      <w:r w:rsidR="00AC527D" w:rsidRPr="001B4A86">
        <w:rPr>
          <w:rFonts w:ascii="Times New Roman" w:hAnsi="Times New Roman" w:cs="Times New Roman"/>
          <w:sz w:val="24"/>
          <w:szCs w:val="24"/>
        </w:rPr>
        <w:t>des itaque quod ab austro mons S</w:t>
      </w:r>
      <w:r w:rsidRPr="001B4A86">
        <w:rPr>
          <w:rFonts w:ascii="Times New Roman" w:hAnsi="Times New Roman" w:cs="Times New Roman"/>
          <w:sz w:val="24"/>
          <w:szCs w:val="24"/>
        </w:rPr>
        <w:t>yon</w:t>
      </w:r>
      <w:r w:rsidR="00AC527D" w:rsidRPr="001B4A86">
        <w:rPr>
          <w:rFonts w:ascii="Times New Roman" w:hAnsi="Times New Roman" w:cs="Times New Roman"/>
          <w:sz w:val="24"/>
          <w:szCs w:val="24"/>
        </w:rPr>
        <w:t>,</w:t>
      </w:r>
      <w:r w:rsidRPr="001B4A86">
        <w:rPr>
          <w:rFonts w:ascii="Times New Roman" w:hAnsi="Times New Roman" w:cs="Times New Roman"/>
          <w:sz w:val="24"/>
          <w:szCs w:val="24"/>
        </w:rPr>
        <w:t xml:space="preserve"> ab occidente vero rupes illa</w:t>
      </w:r>
      <w:r w:rsidR="00AC527D"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AC527D" w:rsidRPr="001B4A86">
        <w:rPr>
          <w:rFonts w:ascii="Times New Roman" w:hAnsi="Times New Roman" w:cs="Times New Roman"/>
          <w:sz w:val="24"/>
          <w:szCs w:val="24"/>
        </w:rPr>
        <w:t>que erat pars montis S</w:t>
      </w:r>
      <w:r w:rsidRPr="001B4A86">
        <w:rPr>
          <w:rFonts w:ascii="Times New Roman" w:hAnsi="Times New Roman" w:cs="Times New Roman"/>
          <w:sz w:val="24"/>
          <w:szCs w:val="24"/>
        </w:rPr>
        <w:t>yon</w:t>
      </w:r>
      <w:r w:rsidR="00AC527D" w:rsidRPr="001B4A86">
        <w:rPr>
          <w:rFonts w:ascii="Times New Roman" w:hAnsi="Times New Roman" w:cs="Times New Roman"/>
          <w:sz w:val="24"/>
          <w:szCs w:val="24"/>
        </w:rPr>
        <w:t>, qui contra</w:t>
      </w:r>
      <w:r w:rsidRPr="001B4A86">
        <w:rPr>
          <w:rFonts w:ascii="Times New Roman" w:hAnsi="Times New Roman" w:cs="Times New Roman"/>
          <w:sz w:val="24"/>
          <w:szCs w:val="24"/>
        </w:rPr>
        <w:t xml:space="preserve"> occidentem in latitudine plurimum se extendit</w:t>
      </w:r>
      <w:r w:rsidR="00AC527D" w:rsidRPr="001B4A86">
        <w:rPr>
          <w:rFonts w:ascii="Times New Roman" w:hAnsi="Times New Roman" w:cs="Times New Roman"/>
          <w:sz w:val="24"/>
          <w:szCs w:val="24"/>
        </w:rPr>
        <w:t>,</w:t>
      </w:r>
      <w:r w:rsidRPr="001B4A86">
        <w:rPr>
          <w:rFonts w:ascii="Times New Roman" w:hAnsi="Times New Roman" w:cs="Times New Roman"/>
          <w:sz w:val="24"/>
          <w:szCs w:val="24"/>
        </w:rPr>
        <w:t xml:space="preserve"> supereminebant urbi</w:t>
      </w:r>
      <w:r w:rsidR="00AC527D" w:rsidRPr="001B4A86">
        <w:rPr>
          <w:rFonts w:ascii="Times New Roman" w:hAnsi="Times New Roman" w:cs="Times New Roman"/>
          <w:sz w:val="24"/>
          <w:szCs w:val="24"/>
        </w:rPr>
        <w:t>,</w:t>
      </w:r>
      <w:r w:rsidRPr="001B4A86">
        <w:rPr>
          <w:rFonts w:ascii="Times New Roman" w:hAnsi="Times New Roman" w:cs="Times New Roman"/>
          <w:sz w:val="24"/>
          <w:szCs w:val="24"/>
        </w:rPr>
        <w:t xml:space="preserve"> et sub ipsis duobus contra orientem et aquilonem tota civitas quasi in declivi montis latere dependenbat</w:t>
      </w:r>
      <w:r w:rsidR="00AC527D"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452C655F" w14:textId="1507CFD2" w:rsidR="00AC527D" w:rsidRPr="001B4A86" w:rsidRDefault="00AC527D"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Item mons Moria in quo templum D</w:t>
      </w:r>
      <w:r w:rsidR="00D70289" w:rsidRPr="001B4A86">
        <w:rPr>
          <w:rFonts w:ascii="Times New Roman" w:hAnsi="Times New Roman" w:cs="Times New Roman"/>
          <w:sz w:val="24"/>
          <w:szCs w:val="24"/>
        </w:rPr>
        <w:t>omini et</w:t>
      </w:r>
      <w:r w:rsidRPr="001B4A86">
        <w:rPr>
          <w:rFonts w:ascii="Times New Roman" w:hAnsi="Times New Roman" w:cs="Times New Roman"/>
          <w:sz w:val="24"/>
          <w:szCs w:val="24"/>
        </w:rPr>
        <w:t xml:space="preserve"> palacium regis edificata erant</w:t>
      </w:r>
      <w:r w:rsidR="00D70289" w:rsidRPr="001B4A86">
        <w:rPr>
          <w:rFonts w:ascii="Times New Roman" w:hAnsi="Times New Roman" w:cs="Times New Roman"/>
          <w:sz w:val="24"/>
          <w:szCs w:val="24"/>
        </w:rPr>
        <w:t xml:space="preserve"> aliquantulum erat altior civitate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quod patet ex situ templi et atriorum secundum </w:t>
      </w:r>
      <w:r w:rsidRPr="001B4A86">
        <w:rPr>
          <w:rFonts w:ascii="Times New Roman" w:hAnsi="Times New Roman" w:cs="Times New Roman"/>
          <w:sz w:val="24"/>
          <w:szCs w:val="24"/>
        </w:rPr>
        <w:t>quod I</w:t>
      </w:r>
      <w:r w:rsidR="00D70289" w:rsidRPr="001B4A86">
        <w:rPr>
          <w:rFonts w:ascii="Times New Roman" w:hAnsi="Times New Roman" w:cs="Times New Roman"/>
          <w:sz w:val="24"/>
          <w:szCs w:val="24"/>
        </w:rPr>
        <w:t>osephus dicit</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describuntur singula in hystoriis</w:t>
      </w:r>
      <w:r w:rsidRPr="001B4A86">
        <w:rPr>
          <w:rFonts w:ascii="Times New Roman" w:hAnsi="Times New Roman" w:cs="Times New Roman"/>
          <w:sz w:val="24"/>
          <w:szCs w:val="24"/>
        </w:rPr>
        <w:t>. Q</w:t>
      </w:r>
      <w:r w:rsidR="00D70289" w:rsidRPr="001B4A86">
        <w:rPr>
          <w:rFonts w:ascii="Times New Roman" w:hAnsi="Times New Roman" w:cs="Times New Roman"/>
          <w:sz w:val="24"/>
          <w:szCs w:val="24"/>
        </w:rPr>
        <w:t>ue lo</w:t>
      </w:r>
      <w:r w:rsidR="0020410B" w:rsidRPr="001B4A86">
        <w:rPr>
          <w:rFonts w:ascii="Times New Roman" w:hAnsi="Times New Roman" w:cs="Times New Roman"/>
          <w:sz w:val="24"/>
          <w:szCs w:val="24"/>
        </w:rPr>
        <w:t>ca nunc omnino sunt complanata</w:t>
      </w:r>
      <w:r w:rsidR="00D70289" w:rsidRPr="001B4A86">
        <w:rPr>
          <w:rFonts w:ascii="Times New Roman" w:hAnsi="Times New Roman" w:cs="Times New Roman"/>
          <w:sz w:val="24"/>
          <w:szCs w:val="24"/>
        </w:rPr>
        <w:t xml:space="preserve"> et fere dimissiora tota civitate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Depositus enim </w:t>
      </w:r>
      <w:r w:rsidRPr="001B4A86">
        <w:rPr>
          <w:rFonts w:ascii="Times New Roman" w:hAnsi="Times New Roman" w:cs="Times New Roman"/>
          <w:sz w:val="24"/>
          <w:szCs w:val="24"/>
        </w:rPr>
        <w:t>fuit mons templi per R</w:t>
      </w:r>
      <w:r w:rsidR="00D70289" w:rsidRPr="001B4A86">
        <w:rPr>
          <w:rFonts w:ascii="Times New Roman" w:hAnsi="Times New Roman" w:cs="Times New Roman"/>
          <w:sz w:val="24"/>
          <w:szCs w:val="24"/>
        </w:rPr>
        <w:t xml:space="preserve">omanos </w:t>
      </w:r>
      <w:r w:rsidRPr="001B4A86">
        <w:rPr>
          <w:rFonts w:ascii="Times New Roman" w:hAnsi="Times New Roman" w:cs="Times New Roman"/>
          <w:sz w:val="24"/>
          <w:szCs w:val="24"/>
        </w:rPr>
        <w:t>et missus in torrentem C</w:t>
      </w:r>
      <w:r w:rsidR="00D70289" w:rsidRPr="001B4A86">
        <w:rPr>
          <w:rFonts w:ascii="Times New Roman" w:hAnsi="Times New Roman" w:cs="Times New Roman"/>
          <w:sz w:val="24"/>
          <w:szCs w:val="24"/>
        </w:rPr>
        <w:t>edron cum omnibus ruinis templi et atriorum</w:t>
      </w:r>
      <w:r w:rsidRPr="001B4A86">
        <w:rPr>
          <w:rFonts w:ascii="Times New Roman" w:hAnsi="Times New Roman" w:cs="Times New Roman"/>
          <w:sz w:val="24"/>
          <w:szCs w:val="24"/>
        </w:rPr>
        <w:t>,</w:t>
      </w:r>
      <w:r w:rsidR="0020410B" w:rsidRPr="001B4A86">
        <w:rPr>
          <w:rFonts w:ascii="Times New Roman" w:hAnsi="Times New Roman" w:cs="Times New Roman"/>
          <w:sz w:val="24"/>
          <w:szCs w:val="24"/>
        </w:rPr>
        <w:t xml:space="preserve"> quod hodie palam</w:t>
      </w:r>
      <w:r w:rsidR="00D70289" w:rsidRPr="001B4A86">
        <w:rPr>
          <w:rFonts w:ascii="Times New Roman" w:hAnsi="Times New Roman" w:cs="Times New Roman"/>
          <w:sz w:val="24"/>
          <w:szCs w:val="24"/>
        </w:rPr>
        <w:t xml:space="preserve"> est videre</w:t>
      </w:r>
      <w:r w:rsidRPr="001B4A86">
        <w:rPr>
          <w:rFonts w:ascii="Times New Roman" w:hAnsi="Times New Roman" w:cs="Times New Roman"/>
          <w:sz w:val="24"/>
          <w:szCs w:val="24"/>
        </w:rPr>
        <w:t>.</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 xml:space="preserve">Area </w:t>
      </w:r>
      <w:r w:rsidR="0020410B" w:rsidRPr="001B4A86">
        <w:rPr>
          <w:rFonts w:ascii="Times New Roman" w:hAnsi="Times New Roman" w:cs="Times New Roman"/>
          <w:b/>
          <w:bCs/>
          <w:sz w:val="24"/>
          <w:szCs w:val="24"/>
        </w:rPr>
        <w:t>(24v)</w:t>
      </w:r>
      <w:r w:rsidR="0020410B"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vero templi quadrata est</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habens in longitudine et latitudine plusquam iacere</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possit arcus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Templum vero quod nunc in ea edificatum est adheret muro civitatis fere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quod non fecit verum et antiquum templum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quia quatuor atria erant </w:t>
      </w:r>
      <w:r w:rsidR="0020410B" w:rsidRPr="001B4A86">
        <w:rPr>
          <w:rFonts w:ascii="Times New Roman" w:hAnsi="Times New Roman" w:cs="Times New Roman"/>
          <w:sz w:val="24"/>
          <w:szCs w:val="24"/>
        </w:rPr>
        <w:t>inter</w:t>
      </w:r>
      <w:r w:rsidR="00D70289" w:rsidRPr="001B4A86">
        <w:rPr>
          <w:rFonts w:ascii="Times New Roman" w:hAnsi="Times New Roman" w:cs="Times New Roman"/>
          <w:sz w:val="24"/>
          <w:szCs w:val="24"/>
        </w:rPr>
        <w:t xml:space="preserve">media sed modo non distat a </w:t>
      </w:r>
      <w:r w:rsidRPr="001B4A86">
        <w:rPr>
          <w:rFonts w:ascii="Times New Roman" w:hAnsi="Times New Roman" w:cs="Times New Roman"/>
          <w:sz w:val="24"/>
          <w:szCs w:val="24"/>
        </w:rPr>
        <w:t>muro torrenti C</w:t>
      </w:r>
      <w:r w:rsidR="00D70289" w:rsidRPr="001B4A86">
        <w:rPr>
          <w:rFonts w:ascii="Times New Roman" w:hAnsi="Times New Roman" w:cs="Times New Roman"/>
          <w:sz w:val="24"/>
          <w:szCs w:val="24"/>
        </w:rPr>
        <w:t>edron imminenti nisi forte 30 pedibus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58611E63" w14:textId="275271FF" w:rsidR="007B0D11"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Non longe ab area templi contra aquilonem</w:t>
      </w:r>
      <w:r w:rsidR="00AC527D" w:rsidRPr="001B4A86">
        <w:rPr>
          <w:rFonts w:ascii="Times New Roman" w:hAnsi="Times New Roman" w:cs="Times New Roman"/>
          <w:sz w:val="24"/>
          <w:szCs w:val="24"/>
        </w:rPr>
        <w:t>,</w:t>
      </w:r>
      <w:r w:rsidRPr="001B4A86">
        <w:rPr>
          <w:rFonts w:ascii="Times New Roman" w:hAnsi="Times New Roman" w:cs="Times New Roman"/>
          <w:sz w:val="24"/>
          <w:szCs w:val="24"/>
        </w:rPr>
        <w:t xml:space="preserve"> scilicet minus quam iactus sit lapidis</w:t>
      </w:r>
      <w:r w:rsidR="00AC527D" w:rsidRPr="001B4A86">
        <w:rPr>
          <w:rFonts w:ascii="Times New Roman" w:hAnsi="Times New Roman" w:cs="Times New Roman"/>
          <w:sz w:val="24"/>
          <w:szCs w:val="24"/>
        </w:rPr>
        <w:t>,</w:t>
      </w:r>
      <w:r w:rsidRPr="001B4A86">
        <w:rPr>
          <w:rFonts w:ascii="Times New Roman" w:hAnsi="Times New Roman" w:cs="Times New Roman"/>
          <w:sz w:val="24"/>
          <w:szCs w:val="24"/>
        </w:rPr>
        <w:t xml:space="preserve"> est porta </w:t>
      </w:r>
      <w:r w:rsidR="00AC527D" w:rsidRPr="001B4A86">
        <w:rPr>
          <w:rFonts w:ascii="Times New Roman" w:hAnsi="Times New Roman" w:cs="Times New Roman"/>
          <w:sz w:val="24"/>
          <w:szCs w:val="24"/>
        </w:rPr>
        <w:t>V</w:t>
      </w:r>
      <w:r w:rsidRPr="001B4A86">
        <w:rPr>
          <w:rFonts w:ascii="Times New Roman" w:hAnsi="Times New Roman" w:cs="Times New Roman"/>
          <w:sz w:val="24"/>
          <w:szCs w:val="24"/>
        </w:rPr>
        <w:t>allis</w:t>
      </w:r>
      <w:r w:rsidR="00AC527D" w:rsidRPr="001B4A86">
        <w:rPr>
          <w:rFonts w:ascii="Times New Roman" w:hAnsi="Times New Roman" w:cs="Times New Roman"/>
          <w:sz w:val="24"/>
          <w:szCs w:val="24"/>
        </w:rPr>
        <w:t>,</w:t>
      </w:r>
      <w:r w:rsidRPr="001B4A86">
        <w:rPr>
          <w:rFonts w:ascii="Times New Roman" w:hAnsi="Times New Roman" w:cs="Times New Roman"/>
          <w:sz w:val="24"/>
          <w:szCs w:val="24"/>
        </w:rPr>
        <w:t xml:space="preserve"> quia per eam descendebatur in vallem Iosaphat</w:t>
      </w:r>
      <w:r w:rsidR="00AC527D" w:rsidRPr="001B4A86">
        <w:rPr>
          <w:rFonts w:ascii="Times New Roman" w:hAnsi="Times New Roman" w:cs="Times New Roman"/>
          <w:sz w:val="24"/>
          <w:szCs w:val="24"/>
        </w:rPr>
        <w:t>.</w:t>
      </w:r>
      <w:r w:rsidRPr="001B4A86">
        <w:rPr>
          <w:rFonts w:ascii="Times New Roman" w:hAnsi="Times New Roman" w:cs="Times New Roman"/>
          <w:sz w:val="24"/>
          <w:szCs w:val="24"/>
        </w:rPr>
        <w:t xml:space="preserve"> Dicebatur </w:t>
      </w:r>
      <w:r w:rsidR="000B0F8A" w:rsidRPr="001B4A86">
        <w:rPr>
          <w:rFonts w:ascii="Times New Roman" w:hAnsi="Times New Roman" w:cs="Times New Roman"/>
          <w:sz w:val="24"/>
          <w:szCs w:val="24"/>
        </w:rPr>
        <w:t>etiam</w:t>
      </w:r>
      <w:r w:rsidRPr="001B4A86">
        <w:rPr>
          <w:rFonts w:ascii="Times New Roman" w:hAnsi="Times New Roman" w:cs="Times New Roman"/>
          <w:sz w:val="24"/>
          <w:szCs w:val="24"/>
        </w:rPr>
        <w:t xml:space="preserve"> porta </w:t>
      </w:r>
      <w:r w:rsidR="00AC527D" w:rsidRPr="001B4A86">
        <w:rPr>
          <w:rFonts w:ascii="Times New Roman" w:hAnsi="Times New Roman" w:cs="Times New Roman"/>
          <w:sz w:val="24"/>
          <w:szCs w:val="24"/>
        </w:rPr>
        <w:t>G</w:t>
      </w:r>
      <w:r w:rsidRPr="001B4A86">
        <w:rPr>
          <w:rFonts w:ascii="Times New Roman" w:hAnsi="Times New Roman" w:cs="Times New Roman"/>
          <w:sz w:val="24"/>
          <w:szCs w:val="24"/>
        </w:rPr>
        <w:t>regis quia per eam introducebantur greges immolandi in templo</w:t>
      </w:r>
      <w:r w:rsidR="00AC527D" w:rsidRPr="001B4A86">
        <w:rPr>
          <w:rFonts w:ascii="Times New Roman" w:hAnsi="Times New Roman" w:cs="Times New Roman"/>
          <w:sz w:val="24"/>
          <w:szCs w:val="24"/>
        </w:rPr>
        <w:t>. H</w:t>
      </w:r>
      <w:r w:rsidRPr="001B4A86">
        <w:rPr>
          <w:rFonts w:ascii="Times New Roman" w:hAnsi="Times New Roman" w:cs="Times New Roman"/>
          <w:sz w:val="24"/>
          <w:szCs w:val="24"/>
        </w:rPr>
        <w:t xml:space="preserve">uic </w:t>
      </w:r>
      <w:r w:rsidR="000B0F8A" w:rsidRPr="001B4A86">
        <w:rPr>
          <w:rFonts w:ascii="Times New Roman" w:hAnsi="Times New Roman" w:cs="Times New Roman"/>
          <w:sz w:val="24"/>
          <w:szCs w:val="24"/>
        </w:rPr>
        <w:t>ad</w:t>
      </w:r>
      <w:r w:rsidRPr="001B4A86">
        <w:rPr>
          <w:rFonts w:ascii="Times New Roman" w:hAnsi="Times New Roman" w:cs="Times New Roman"/>
          <w:sz w:val="24"/>
          <w:szCs w:val="24"/>
        </w:rPr>
        <w:t xml:space="preserve">herebat turris quam quidam putabant turrim </w:t>
      </w:r>
      <w:r w:rsidR="00EC6727" w:rsidRPr="001B4A86">
        <w:rPr>
          <w:rFonts w:ascii="Times New Roman" w:hAnsi="Times New Roman" w:cs="Times New Roman"/>
          <w:sz w:val="24"/>
          <w:szCs w:val="24"/>
        </w:rPr>
        <w:t>Nebulosam vel Anancelis</w:t>
      </w:r>
      <w:r w:rsidR="00AC527D" w:rsidRPr="001B4A86">
        <w:rPr>
          <w:rFonts w:ascii="Times New Roman" w:hAnsi="Times New Roman" w:cs="Times New Roman"/>
          <w:sz w:val="24"/>
          <w:szCs w:val="24"/>
        </w:rPr>
        <w:t xml:space="preserve"> sed erat turris P</w:t>
      </w:r>
      <w:r w:rsidRPr="001B4A86">
        <w:rPr>
          <w:rFonts w:ascii="Times New Roman" w:hAnsi="Times New Roman" w:cs="Times New Roman"/>
          <w:sz w:val="24"/>
          <w:szCs w:val="24"/>
        </w:rPr>
        <w:t>haselus</w:t>
      </w:r>
      <w:r w:rsidR="00AC527D" w:rsidRPr="001B4A86">
        <w:rPr>
          <w:rFonts w:ascii="Times New Roman" w:hAnsi="Times New Roman" w:cs="Times New Roman"/>
          <w:sz w:val="24"/>
          <w:szCs w:val="24"/>
        </w:rPr>
        <w:t>,</w:t>
      </w:r>
      <w:r w:rsidRPr="001B4A86">
        <w:rPr>
          <w:rFonts w:ascii="Times New Roman" w:hAnsi="Times New Roman" w:cs="Times New Roman"/>
          <w:sz w:val="24"/>
          <w:szCs w:val="24"/>
        </w:rPr>
        <w:t xml:space="preserve"> cuius adhuc apparent vestigia</w:t>
      </w:r>
      <w:r w:rsidR="00AC527D"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09EE2DC3" w14:textId="0B267634" w:rsidR="007B0D11"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Intrantibus autem portam </w:t>
      </w:r>
      <w:r w:rsidR="00AC527D" w:rsidRPr="001B4A86">
        <w:rPr>
          <w:rFonts w:ascii="Times New Roman" w:hAnsi="Times New Roman" w:cs="Times New Roman"/>
          <w:sz w:val="24"/>
          <w:szCs w:val="24"/>
        </w:rPr>
        <w:t>Vallis sive G</w:t>
      </w:r>
      <w:r w:rsidRPr="001B4A86">
        <w:rPr>
          <w:rFonts w:ascii="Times New Roman" w:hAnsi="Times New Roman" w:cs="Times New Roman"/>
          <w:sz w:val="24"/>
          <w:szCs w:val="24"/>
        </w:rPr>
        <w:t>regis statim ad sinistram</w:t>
      </w:r>
      <w:r w:rsidR="00AC527D" w:rsidRPr="001B4A86">
        <w:rPr>
          <w:rFonts w:ascii="Times New Roman" w:hAnsi="Times New Roman" w:cs="Times New Roman"/>
          <w:sz w:val="24"/>
          <w:szCs w:val="24"/>
        </w:rPr>
        <w:t>,</w:t>
      </w:r>
      <w:r w:rsidRPr="001B4A86">
        <w:rPr>
          <w:rFonts w:ascii="Times New Roman" w:hAnsi="Times New Roman" w:cs="Times New Roman"/>
          <w:sz w:val="24"/>
          <w:szCs w:val="24"/>
        </w:rPr>
        <w:t xml:space="preserve"> iuxta aream templi</w:t>
      </w:r>
      <w:r w:rsidR="00AC527D" w:rsidRPr="001B4A86">
        <w:rPr>
          <w:rFonts w:ascii="Times New Roman" w:hAnsi="Times New Roman" w:cs="Times New Roman"/>
          <w:sz w:val="24"/>
          <w:szCs w:val="24"/>
        </w:rPr>
        <w:t>, occurrit piscina P</w:t>
      </w:r>
      <w:r w:rsidRPr="001B4A86">
        <w:rPr>
          <w:rFonts w:ascii="Times New Roman" w:hAnsi="Times New Roman" w:cs="Times New Roman"/>
          <w:sz w:val="24"/>
          <w:szCs w:val="24"/>
        </w:rPr>
        <w:t>robatica</w:t>
      </w:r>
      <w:r w:rsidR="00662E84" w:rsidRPr="001B4A86">
        <w:rPr>
          <w:rFonts w:ascii="Times New Roman" w:hAnsi="Times New Roman" w:cs="Times New Roman"/>
          <w:sz w:val="24"/>
          <w:szCs w:val="24"/>
        </w:rPr>
        <w:t>, in qua N</w:t>
      </w:r>
      <w:r w:rsidRPr="001B4A86">
        <w:rPr>
          <w:rFonts w:ascii="Times New Roman" w:hAnsi="Times New Roman" w:cs="Times New Roman"/>
          <w:sz w:val="24"/>
          <w:szCs w:val="24"/>
        </w:rPr>
        <w:t>azarei lavabant hostias</w:t>
      </w:r>
      <w:r w:rsidR="00662E84" w:rsidRPr="001B4A86">
        <w:rPr>
          <w:rFonts w:ascii="Times New Roman" w:hAnsi="Times New Roman" w:cs="Times New Roman"/>
          <w:sz w:val="24"/>
          <w:szCs w:val="24"/>
        </w:rPr>
        <w:t>,</w:t>
      </w:r>
      <w:r w:rsidRPr="001B4A86">
        <w:rPr>
          <w:rFonts w:ascii="Times New Roman" w:hAnsi="Times New Roman" w:cs="Times New Roman"/>
          <w:sz w:val="24"/>
          <w:szCs w:val="24"/>
        </w:rPr>
        <w:t xml:space="preserve"> et sic eas sacerdotibus presentabant in templo offerendas</w:t>
      </w:r>
      <w:r w:rsidR="00662E84" w:rsidRPr="001B4A86">
        <w:rPr>
          <w:rFonts w:ascii="Times New Roman" w:hAnsi="Times New Roman" w:cs="Times New Roman"/>
          <w:sz w:val="24"/>
          <w:szCs w:val="24"/>
        </w:rPr>
        <w:t>. H</w:t>
      </w:r>
      <w:r w:rsidR="000C1E44" w:rsidRPr="001B4A86">
        <w:rPr>
          <w:rFonts w:ascii="Times New Roman" w:hAnsi="Times New Roman" w:cs="Times New Roman"/>
          <w:sz w:val="24"/>
          <w:szCs w:val="24"/>
        </w:rPr>
        <w:t xml:space="preserve">ec adhuc </w:t>
      </w:r>
      <w:r w:rsidRPr="001B4A86">
        <w:rPr>
          <w:rFonts w:ascii="Times New Roman" w:hAnsi="Times New Roman" w:cs="Times New Roman"/>
          <w:sz w:val="24"/>
          <w:szCs w:val="24"/>
        </w:rPr>
        <w:t>ubi</w:t>
      </w:r>
      <w:r w:rsidR="008F5C2C" w:rsidRPr="001B4A86">
        <w:rPr>
          <w:rStyle w:val="FootnoteReference"/>
          <w:rFonts w:ascii="Times New Roman" w:hAnsi="Times New Roman" w:cs="Times New Roman"/>
          <w:sz w:val="24"/>
          <w:szCs w:val="24"/>
        </w:rPr>
        <w:footnoteReference w:id="44"/>
      </w:r>
      <w:r w:rsidRPr="001B4A86">
        <w:rPr>
          <w:rFonts w:ascii="Times New Roman" w:hAnsi="Times New Roman" w:cs="Times New Roman"/>
          <w:sz w:val="24"/>
          <w:szCs w:val="24"/>
        </w:rPr>
        <w:t xml:space="preserve"> porticus habuisse</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ostendit</w:t>
      </w:r>
      <w:r w:rsidR="00662E84" w:rsidRPr="001B4A86">
        <w:rPr>
          <w:rFonts w:ascii="Times New Roman" w:hAnsi="Times New Roman" w:cs="Times New Roman"/>
          <w:sz w:val="24"/>
          <w:szCs w:val="24"/>
        </w:rPr>
        <w:t>ur in quibus secundum Iohannem i</w:t>
      </w:r>
      <w:r w:rsidRPr="001B4A86">
        <w:rPr>
          <w:rFonts w:ascii="Times New Roman" w:hAnsi="Times New Roman" w:cs="Times New Roman"/>
          <w:sz w:val="24"/>
          <w:szCs w:val="24"/>
        </w:rPr>
        <w:t>acebant infirmi exspectantes aqu</w:t>
      </w:r>
      <w:r w:rsidR="00EC6727" w:rsidRPr="001B4A86">
        <w:rPr>
          <w:rFonts w:ascii="Times New Roman" w:hAnsi="Times New Roman" w:cs="Times New Roman"/>
          <w:sz w:val="24"/>
          <w:szCs w:val="24"/>
        </w:rPr>
        <w:t>e</w:t>
      </w:r>
      <w:r w:rsidRPr="001B4A86">
        <w:rPr>
          <w:rFonts w:ascii="Times New Roman" w:hAnsi="Times New Roman" w:cs="Times New Roman"/>
          <w:sz w:val="24"/>
          <w:szCs w:val="24"/>
        </w:rPr>
        <w:t xml:space="preserve"> motum</w:t>
      </w:r>
      <w:r w:rsidR="00662E84"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67DB2E80" w14:textId="1AF8F438" w:rsidR="007B0D11"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Ad dextram vero vie predictam portam intrantibus in ecclesia </w:t>
      </w:r>
      <w:r w:rsidR="00662E84" w:rsidRPr="001B4A86">
        <w:rPr>
          <w:rFonts w:ascii="Times New Roman" w:hAnsi="Times New Roman" w:cs="Times New Roman"/>
          <w:sz w:val="24"/>
          <w:szCs w:val="24"/>
        </w:rPr>
        <w:t>sancte A</w:t>
      </w:r>
      <w:r w:rsidRPr="001B4A86">
        <w:rPr>
          <w:rFonts w:ascii="Times New Roman" w:hAnsi="Times New Roman" w:cs="Times New Roman"/>
          <w:sz w:val="24"/>
          <w:szCs w:val="24"/>
        </w:rPr>
        <w:t>nne ostenditur alia piscina grandis que dicebatur piscina interior</w:t>
      </w:r>
      <w:r w:rsidR="00662E84" w:rsidRPr="001B4A86">
        <w:rPr>
          <w:rFonts w:ascii="Times New Roman" w:hAnsi="Times New Roman" w:cs="Times New Roman"/>
          <w:sz w:val="24"/>
          <w:szCs w:val="24"/>
        </w:rPr>
        <w:t>, quam fecit E</w:t>
      </w:r>
      <w:r w:rsidRPr="001B4A86">
        <w:rPr>
          <w:rFonts w:ascii="Times New Roman" w:hAnsi="Times New Roman" w:cs="Times New Roman"/>
          <w:sz w:val="24"/>
          <w:szCs w:val="24"/>
        </w:rPr>
        <w:t>zechias hoc modo</w:t>
      </w:r>
      <w:r w:rsidR="00662E84" w:rsidRPr="001B4A86">
        <w:rPr>
          <w:rFonts w:ascii="Times New Roman" w:hAnsi="Times New Roman" w:cs="Times New Roman"/>
          <w:sz w:val="24"/>
          <w:szCs w:val="24"/>
        </w:rPr>
        <w:t>:</w:t>
      </w:r>
      <w:r w:rsidRPr="001B4A86">
        <w:rPr>
          <w:rFonts w:ascii="Times New Roman" w:hAnsi="Times New Roman" w:cs="Times New Roman"/>
          <w:sz w:val="24"/>
          <w:szCs w:val="24"/>
        </w:rPr>
        <w:t xml:space="preserve"> obcuravit superiorem fontem aquarum </w:t>
      </w:r>
      <w:r w:rsidR="00662E84" w:rsidRPr="001B4A86">
        <w:rPr>
          <w:rFonts w:ascii="Times New Roman" w:hAnsi="Times New Roman" w:cs="Times New Roman"/>
          <w:sz w:val="24"/>
          <w:szCs w:val="24"/>
        </w:rPr>
        <w:t>G</w:t>
      </w:r>
      <w:r w:rsidRPr="001B4A86">
        <w:rPr>
          <w:rFonts w:ascii="Times New Roman" w:hAnsi="Times New Roman" w:cs="Times New Roman"/>
          <w:sz w:val="24"/>
          <w:szCs w:val="24"/>
        </w:rPr>
        <w:t>yo</w:t>
      </w:r>
      <w:r w:rsidR="00F62F56" w:rsidRPr="001B4A86">
        <w:rPr>
          <w:rFonts w:ascii="Times New Roman" w:hAnsi="Times New Roman" w:cs="Times New Roman"/>
          <w:sz w:val="24"/>
          <w:szCs w:val="24"/>
        </w:rPr>
        <w:t>n et avertit aquas eius subter</w:t>
      </w:r>
      <w:r w:rsidRPr="001B4A86">
        <w:rPr>
          <w:rFonts w:ascii="Times New Roman" w:hAnsi="Times New Roman" w:cs="Times New Roman"/>
          <w:sz w:val="24"/>
          <w:szCs w:val="24"/>
        </w:rPr>
        <w:t xml:space="preserve"> </w:t>
      </w:r>
      <w:r w:rsidR="00662E84" w:rsidRPr="001B4A86">
        <w:rPr>
          <w:rFonts w:ascii="Times New Roman" w:hAnsi="Times New Roman" w:cs="Times New Roman"/>
          <w:sz w:val="24"/>
          <w:szCs w:val="24"/>
        </w:rPr>
        <w:t>ad occidentem urbis D</w:t>
      </w:r>
      <w:r w:rsidRPr="001B4A86">
        <w:rPr>
          <w:rFonts w:ascii="Times New Roman" w:hAnsi="Times New Roman" w:cs="Times New Roman"/>
          <w:sz w:val="24"/>
          <w:szCs w:val="24"/>
        </w:rPr>
        <w:t>avid per vallem paulo ante dictum</w:t>
      </w:r>
      <w:r w:rsidR="00662E84" w:rsidRPr="001B4A86">
        <w:rPr>
          <w:rFonts w:ascii="Times New Roman" w:hAnsi="Times New Roman" w:cs="Times New Roman"/>
          <w:sz w:val="24"/>
          <w:szCs w:val="24"/>
        </w:rPr>
        <w:t>,</w:t>
      </w:r>
      <w:r w:rsidRPr="001B4A86">
        <w:rPr>
          <w:rFonts w:ascii="Times New Roman" w:hAnsi="Times New Roman" w:cs="Times New Roman"/>
          <w:sz w:val="24"/>
          <w:szCs w:val="24"/>
        </w:rPr>
        <w:t xml:space="preserve"> incidens fer</w:t>
      </w:r>
      <w:r w:rsidR="008C724C" w:rsidRPr="001B4A86">
        <w:rPr>
          <w:rFonts w:ascii="Times New Roman" w:hAnsi="Times New Roman" w:cs="Times New Roman"/>
          <w:sz w:val="24"/>
          <w:szCs w:val="24"/>
        </w:rPr>
        <w:t>r</w:t>
      </w:r>
      <w:r w:rsidRPr="001B4A86">
        <w:rPr>
          <w:rFonts w:ascii="Times New Roman" w:hAnsi="Times New Roman" w:cs="Times New Roman"/>
          <w:sz w:val="24"/>
          <w:szCs w:val="24"/>
        </w:rPr>
        <w:t>e</w:t>
      </w:r>
      <w:r w:rsidR="008C724C" w:rsidRPr="001B4A86">
        <w:rPr>
          <w:rStyle w:val="FootnoteReference"/>
          <w:rFonts w:ascii="Times New Roman" w:hAnsi="Times New Roman" w:cs="Times New Roman"/>
          <w:sz w:val="24"/>
          <w:szCs w:val="24"/>
        </w:rPr>
        <w:footnoteReference w:id="45"/>
      </w:r>
      <w:r w:rsidRPr="001B4A86">
        <w:rPr>
          <w:rFonts w:ascii="Times New Roman" w:hAnsi="Times New Roman" w:cs="Times New Roman"/>
          <w:sz w:val="24"/>
          <w:szCs w:val="24"/>
        </w:rPr>
        <w:t xml:space="preserve"> petram</w:t>
      </w:r>
      <w:r w:rsidR="00662E84" w:rsidRPr="001B4A86">
        <w:rPr>
          <w:rFonts w:ascii="Times New Roman" w:hAnsi="Times New Roman" w:cs="Times New Roman"/>
          <w:sz w:val="24"/>
          <w:szCs w:val="24"/>
        </w:rPr>
        <w:t>,</w:t>
      </w:r>
      <w:r w:rsidR="008C724C" w:rsidRPr="001B4A86">
        <w:rPr>
          <w:rFonts w:ascii="Times New Roman" w:hAnsi="Times New Roman" w:cs="Times New Roman"/>
          <w:sz w:val="24"/>
          <w:szCs w:val="24"/>
        </w:rPr>
        <w:t xml:space="preserve"> sicut dicitur E</w:t>
      </w:r>
      <w:r w:rsidRPr="001B4A86">
        <w:rPr>
          <w:rFonts w:ascii="Times New Roman" w:hAnsi="Times New Roman" w:cs="Times New Roman"/>
          <w:sz w:val="24"/>
          <w:szCs w:val="24"/>
        </w:rPr>
        <w:t>cc</w:t>
      </w:r>
      <w:r w:rsidR="008C724C" w:rsidRPr="001B4A86">
        <w:rPr>
          <w:rFonts w:ascii="Times New Roman" w:hAnsi="Times New Roman" w:cs="Times New Roman"/>
          <w:sz w:val="24"/>
          <w:szCs w:val="24"/>
        </w:rPr>
        <w:t>.</w:t>
      </w:r>
      <w:r w:rsidR="00662E84" w:rsidRPr="001B4A86">
        <w:rPr>
          <w:rFonts w:ascii="Times New Roman" w:hAnsi="Times New Roman" w:cs="Times New Roman"/>
          <w:sz w:val="24"/>
          <w:szCs w:val="24"/>
        </w:rPr>
        <w:t>,</w:t>
      </w:r>
      <w:r w:rsidRPr="001B4A86">
        <w:rPr>
          <w:rFonts w:ascii="Times New Roman" w:hAnsi="Times New Roman" w:cs="Times New Roman"/>
          <w:sz w:val="24"/>
          <w:szCs w:val="24"/>
        </w:rPr>
        <w:t xml:space="preserve"> et inducens aquas per medium civitatis in piscinam istam</w:t>
      </w:r>
      <w:r w:rsidR="00662E84" w:rsidRPr="001B4A86">
        <w:rPr>
          <w:rFonts w:ascii="Times New Roman" w:hAnsi="Times New Roman" w:cs="Times New Roman"/>
          <w:sz w:val="24"/>
          <w:szCs w:val="24"/>
        </w:rPr>
        <w:t>,</w:t>
      </w:r>
      <w:r w:rsidRPr="001B4A86">
        <w:rPr>
          <w:rFonts w:ascii="Times New Roman" w:hAnsi="Times New Roman" w:cs="Times New Roman"/>
          <w:sz w:val="24"/>
          <w:szCs w:val="24"/>
        </w:rPr>
        <w:t xml:space="preserve"> ut in obsidione haberet aquam populus ad bibendum</w:t>
      </w:r>
      <w:r w:rsidR="00662E84" w:rsidRPr="001B4A86">
        <w:rPr>
          <w:rFonts w:ascii="Times New Roman" w:hAnsi="Times New Roman" w:cs="Times New Roman"/>
          <w:sz w:val="24"/>
          <w:szCs w:val="24"/>
        </w:rPr>
        <w:t>,</w:t>
      </w:r>
      <w:r w:rsidRPr="001B4A86">
        <w:rPr>
          <w:rFonts w:ascii="Times New Roman" w:hAnsi="Times New Roman" w:cs="Times New Roman"/>
          <w:sz w:val="24"/>
          <w:szCs w:val="24"/>
        </w:rPr>
        <w:t xml:space="preserve"> et eos non possent </w:t>
      </w:r>
      <w:r w:rsidR="00662E84" w:rsidRPr="001B4A86">
        <w:rPr>
          <w:rFonts w:ascii="Times New Roman" w:hAnsi="Times New Roman" w:cs="Times New Roman"/>
          <w:sz w:val="24"/>
          <w:szCs w:val="24"/>
        </w:rPr>
        <w:t>A</w:t>
      </w:r>
      <w:r w:rsidRPr="001B4A86">
        <w:rPr>
          <w:rFonts w:ascii="Times New Roman" w:hAnsi="Times New Roman" w:cs="Times New Roman"/>
          <w:sz w:val="24"/>
          <w:szCs w:val="24"/>
        </w:rPr>
        <w:t>ssyrii prophentii</w:t>
      </w:r>
      <w:r w:rsidR="008F5C2C" w:rsidRPr="001B4A86">
        <w:rPr>
          <w:rStyle w:val="FootnoteReference"/>
          <w:rFonts w:ascii="Times New Roman" w:hAnsi="Times New Roman" w:cs="Times New Roman"/>
          <w:sz w:val="24"/>
          <w:szCs w:val="24"/>
        </w:rPr>
        <w:footnoteReference w:id="46"/>
      </w:r>
      <w:r w:rsidRPr="001B4A86">
        <w:rPr>
          <w:rFonts w:ascii="Times New Roman" w:hAnsi="Times New Roman" w:cs="Times New Roman"/>
          <w:sz w:val="24"/>
          <w:szCs w:val="24"/>
        </w:rPr>
        <w:t xml:space="preserve"> prohibere</w:t>
      </w:r>
      <w:r w:rsidR="00662E84"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49FC8352" w14:textId="06A5D487" w:rsidR="00BF4D28"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Fontem</w:t>
      </w:r>
      <w:r w:rsidR="00662E84" w:rsidRPr="001B4A86">
        <w:rPr>
          <w:rFonts w:ascii="Times New Roman" w:hAnsi="Times New Roman" w:cs="Times New Roman"/>
          <w:sz w:val="24"/>
          <w:szCs w:val="24"/>
        </w:rPr>
        <w:t xml:space="preserve"> </w:t>
      </w:r>
      <w:r w:rsidRPr="001B4A86">
        <w:rPr>
          <w:rFonts w:ascii="Times New Roman" w:hAnsi="Times New Roman" w:cs="Times New Roman"/>
          <w:sz w:val="24"/>
          <w:szCs w:val="24"/>
        </w:rPr>
        <w:t>vero a</w:t>
      </w:r>
      <w:r w:rsidR="00662E84" w:rsidRPr="001B4A86">
        <w:rPr>
          <w:rFonts w:ascii="Times New Roman" w:hAnsi="Times New Roman" w:cs="Times New Roman"/>
          <w:sz w:val="24"/>
          <w:szCs w:val="24"/>
        </w:rPr>
        <w:t>quarum G</w:t>
      </w:r>
      <w:r w:rsidRPr="001B4A86">
        <w:rPr>
          <w:rFonts w:ascii="Times New Roman" w:hAnsi="Times New Roman" w:cs="Times New Roman"/>
          <w:sz w:val="24"/>
          <w:szCs w:val="24"/>
        </w:rPr>
        <w:t>yon inferiorem</w:t>
      </w:r>
      <w:r w:rsidR="00662E84" w:rsidRPr="001B4A86">
        <w:rPr>
          <w:rFonts w:ascii="Times New Roman" w:hAnsi="Times New Roman" w:cs="Times New Roman"/>
          <w:sz w:val="24"/>
          <w:szCs w:val="24"/>
        </w:rPr>
        <w:t>,</w:t>
      </w:r>
      <w:r w:rsidRPr="001B4A86">
        <w:rPr>
          <w:rFonts w:ascii="Times New Roman" w:hAnsi="Times New Roman" w:cs="Times New Roman"/>
          <w:sz w:val="24"/>
          <w:szCs w:val="24"/>
        </w:rPr>
        <w:t xml:space="preserve"> qui non </w:t>
      </w:r>
      <w:r w:rsidR="00662E84" w:rsidRPr="001B4A86">
        <w:rPr>
          <w:rFonts w:ascii="Times New Roman" w:hAnsi="Times New Roman" w:cs="Times New Roman"/>
          <w:sz w:val="24"/>
          <w:szCs w:val="24"/>
        </w:rPr>
        <w:t>longe distabat ab agro F</w:t>
      </w:r>
      <w:r w:rsidRPr="001B4A86">
        <w:rPr>
          <w:rFonts w:ascii="Times New Roman" w:hAnsi="Times New Roman" w:cs="Times New Roman"/>
          <w:sz w:val="24"/>
          <w:szCs w:val="24"/>
        </w:rPr>
        <w:t>ullonis</w:t>
      </w:r>
      <w:r w:rsidR="00662E84" w:rsidRPr="001B4A86">
        <w:rPr>
          <w:rFonts w:ascii="Times New Roman" w:hAnsi="Times New Roman" w:cs="Times New Roman"/>
          <w:sz w:val="24"/>
          <w:szCs w:val="24"/>
        </w:rPr>
        <w:t>,</w:t>
      </w:r>
      <w:r w:rsidRPr="001B4A86">
        <w:rPr>
          <w:rFonts w:ascii="Times New Roman" w:hAnsi="Times New Roman" w:cs="Times New Roman"/>
          <w:sz w:val="24"/>
          <w:szCs w:val="24"/>
        </w:rPr>
        <w:t xml:space="preserve"> duxit in superiorem </w:t>
      </w:r>
      <w:r w:rsidR="00BF4D28" w:rsidRPr="001B4A86">
        <w:rPr>
          <w:rFonts w:ascii="Times New Roman" w:hAnsi="Times New Roman" w:cs="Times New Roman"/>
          <w:sz w:val="24"/>
          <w:szCs w:val="24"/>
        </w:rPr>
        <w:t>que est supra natatoriam S</w:t>
      </w:r>
      <w:r w:rsidRPr="001B4A86">
        <w:rPr>
          <w:rFonts w:ascii="Times New Roman" w:hAnsi="Times New Roman" w:cs="Times New Roman"/>
          <w:sz w:val="24"/>
          <w:szCs w:val="24"/>
        </w:rPr>
        <w:t>yloe</w:t>
      </w:r>
      <w:r w:rsidR="00BF4D28" w:rsidRPr="001B4A86">
        <w:rPr>
          <w:rFonts w:ascii="Times New Roman" w:hAnsi="Times New Roman" w:cs="Times New Roman"/>
          <w:sz w:val="24"/>
          <w:szCs w:val="24"/>
        </w:rPr>
        <w:t>. Hoc A</w:t>
      </w:r>
      <w:r w:rsidRPr="001B4A86">
        <w:rPr>
          <w:rFonts w:ascii="Times New Roman" w:hAnsi="Times New Roman" w:cs="Times New Roman"/>
          <w:sz w:val="24"/>
          <w:szCs w:val="24"/>
        </w:rPr>
        <w:t>char incep</w:t>
      </w:r>
      <w:r w:rsidR="004F68BC">
        <w:rPr>
          <w:rFonts w:ascii="Times New Roman" w:hAnsi="Times New Roman" w:cs="Times New Roman"/>
          <w:sz w:val="24"/>
          <w:szCs w:val="24"/>
        </w:rPr>
        <w:t>e</w:t>
      </w:r>
      <w:r w:rsidR="007721FF">
        <w:rPr>
          <w:rFonts w:ascii="Times New Roman" w:hAnsi="Times New Roman" w:cs="Times New Roman"/>
          <w:sz w:val="24"/>
          <w:szCs w:val="24"/>
        </w:rPr>
        <w:t xml:space="preserve">rat sed non perfecerat. </w:t>
      </w:r>
      <w:r w:rsidRPr="001B4A86">
        <w:rPr>
          <w:rFonts w:ascii="Times New Roman" w:hAnsi="Times New Roman" w:cs="Times New Roman"/>
          <w:sz w:val="24"/>
          <w:szCs w:val="24"/>
        </w:rPr>
        <w:t xml:space="preserve">De hac piscina et de hoc fonte et eius </w:t>
      </w:r>
      <w:r w:rsidR="008C724C" w:rsidRPr="001B4A86">
        <w:rPr>
          <w:rFonts w:ascii="Times New Roman" w:hAnsi="Times New Roman" w:cs="Times New Roman"/>
          <w:sz w:val="24"/>
          <w:szCs w:val="24"/>
        </w:rPr>
        <w:t xml:space="preserve">situ dictum est </w:t>
      </w:r>
      <w:r w:rsidR="00BF4D28" w:rsidRPr="001B4A86">
        <w:rPr>
          <w:rFonts w:ascii="Times New Roman" w:hAnsi="Times New Roman" w:cs="Times New Roman"/>
          <w:sz w:val="24"/>
          <w:szCs w:val="24"/>
        </w:rPr>
        <w:t>illud Y</w:t>
      </w:r>
      <w:r w:rsidRPr="001B4A86">
        <w:rPr>
          <w:rFonts w:ascii="Times New Roman" w:hAnsi="Times New Roman" w:cs="Times New Roman"/>
          <w:sz w:val="24"/>
          <w:szCs w:val="24"/>
        </w:rPr>
        <w:t>s</w:t>
      </w:r>
      <w:r w:rsidR="00BF4D28"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BF4D28" w:rsidRPr="001B4A86">
        <w:rPr>
          <w:rFonts w:ascii="Times New Roman" w:hAnsi="Times New Roman" w:cs="Times New Roman"/>
          <w:sz w:val="24"/>
          <w:szCs w:val="24"/>
        </w:rPr>
        <w:t>“</w:t>
      </w:r>
      <w:r w:rsidRPr="001B4A86">
        <w:rPr>
          <w:rFonts w:ascii="Times New Roman" w:hAnsi="Times New Roman" w:cs="Times New Roman"/>
          <w:sz w:val="24"/>
          <w:szCs w:val="24"/>
        </w:rPr>
        <w:t>Egredere ad extremum</w:t>
      </w:r>
      <w:r w:rsidR="00CB6C38">
        <w:rPr>
          <w:rStyle w:val="FootnoteReference"/>
          <w:rFonts w:ascii="Times New Roman" w:hAnsi="Times New Roman" w:cs="Times New Roman"/>
          <w:sz w:val="24"/>
          <w:szCs w:val="24"/>
        </w:rPr>
        <w:footnoteReference w:id="47"/>
      </w:r>
      <w:r w:rsidRPr="001B4A86">
        <w:rPr>
          <w:rFonts w:ascii="Times New Roman" w:hAnsi="Times New Roman" w:cs="Times New Roman"/>
          <w:sz w:val="24"/>
          <w:szCs w:val="24"/>
        </w:rPr>
        <w:t xml:space="preserve"> aqueductus piscine s</w:t>
      </w:r>
      <w:r w:rsidR="000B38F9" w:rsidRPr="001B4A86">
        <w:rPr>
          <w:rFonts w:ascii="Times New Roman" w:hAnsi="Times New Roman" w:cs="Times New Roman"/>
          <w:sz w:val="24"/>
          <w:szCs w:val="24"/>
        </w:rPr>
        <w:t>uperioris in via agri fullonis</w:t>
      </w:r>
      <w:r w:rsidR="00BF4D28" w:rsidRPr="001B4A86">
        <w:rPr>
          <w:rFonts w:ascii="Times New Roman" w:hAnsi="Times New Roman" w:cs="Times New Roman"/>
          <w:sz w:val="24"/>
          <w:szCs w:val="24"/>
        </w:rPr>
        <w:t>.”</w:t>
      </w:r>
      <w:r w:rsidRPr="001B4A86">
        <w:rPr>
          <w:rFonts w:ascii="Times New Roman" w:hAnsi="Times New Roman" w:cs="Times New Roman"/>
          <w:sz w:val="24"/>
          <w:szCs w:val="24"/>
        </w:rPr>
        <w:t xml:space="preserve"> Est enim is</w:t>
      </w:r>
      <w:r w:rsidR="000B38F9" w:rsidRPr="001B4A86">
        <w:rPr>
          <w:rFonts w:ascii="Times New Roman" w:hAnsi="Times New Roman" w:cs="Times New Roman"/>
          <w:sz w:val="24"/>
          <w:szCs w:val="24"/>
        </w:rPr>
        <w:t>ta piscina et dicitur superior respectu</w:t>
      </w:r>
      <w:r w:rsidR="00BF4D28" w:rsidRPr="001B4A86">
        <w:rPr>
          <w:rFonts w:ascii="Times New Roman" w:hAnsi="Times New Roman" w:cs="Times New Roman"/>
          <w:sz w:val="24"/>
          <w:szCs w:val="24"/>
        </w:rPr>
        <w:t xml:space="preserve"> Natatorie S</w:t>
      </w:r>
      <w:r w:rsidRPr="001B4A86">
        <w:rPr>
          <w:rFonts w:ascii="Times New Roman" w:hAnsi="Times New Roman" w:cs="Times New Roman"/>
          <w:sz w:val="24"/>
          <w:szCs w:val="24"/>
        </w:rPr>
        <w:t>yloe</w:t>
      </w:r>
      <w:r w:rsidR="00BF4D28" w:rsidRPr="001B4A86">
        <w:rPr>
          <w:rFonts w:ascii="Times New Roman" w:hAnsi="Times New Roman" w:cs="Times New Roman"/>
          <w:sz w:val="24"/>
          <w:szCs w:val="24"/>
        </w:rPr>
        <w:t>, quia ipsa n</w:t>
      </w:r>
      <w:r w:rsidRPr="001B4A86">
        <w:rPr>
          <w:rFonts w:ascii="Times New Roman" w:hAnsi="Times New Roman" w:cs="Times New Roman"/>
          <w:sz w:val="24"/>
          <w:szCs w:val="24"/>
        </w:rPr>
        <w:t xml:space="preserve">atatoria </w:t>
      </w:r>
      <w:r w:rsidR="00BF4D28" w:rsidRPr="001B4A86">
        <w:rPr>
          <w:rFonts w:ascii="Times New Roman" w:hAnsi="Times New Roman" w:cs="Times New Roman"/>
          <w:sz w:val="24"/>
          <w:szCs w:val="24"/>
        </w:rPr>
        <w:t>S</w:t>
      </w:r>
      <w:r w:rsidRPr="001B4A86">
        <w:rPr>
          <w:rFonts w:ascii="Times New Roman" w:hAnsi="Times New Roman" w:cs="Times New Roman"/>
          <w:sz w:val="24"/>
          <w:szCs w:val="24"/>
        </w:rPr>
        <w:t xml:space="preserve">yloe de ista piscina et de fonte </w:t>
      </w:r>
      <w:r w:rsidR="00BF4D28" w:rsidRPr="001B4A86">
        <w:rPr>
          <w:rFonts w:ascii="Times New Roman" w:hAnsi="Times New Roman" w:cs="Times New Roman"/>
          <w:sz w:val="24"/>
          <w:szCs w:val="24"/>
        </w:rPr>
        <w:t>S</w:t>
      </w:r>
      <w:r w:rsidRPr="001B4A86">
        <w:rPr>
          <w:rFonts w:ascii="Times New Roman" w:hAnsi="Times New Roman" w:cs="Times New Roman"/>
          <w:sz w:val="24"/>
          <w:szCs w:val="24"/>
        </w:rPr>
        <w:t>yloe recipit aquam</w:t>
      </w:r>
      <w:r w:rsidR="00BF4D28" w:rsidRPr="001B4A86">
        <w:rPr>
          <w:rFonts w:ascii="Times New Roman" w:hAnsi="Times New Roman" w:cs="Times New Roman"/>
          <w:sz w:val="24"/>
          <w:szCs w:val="24"/>
        </w:rPr>
        <w:t>,</w:t>
      </w:r>
      <w:r w:rsidRPr="001B4A86">
        <w:rPr>
          <w:rFonts w:ascii="Times New Roman" w:hAnsi="Times New Roman" w:cs="Times New Roman"/>
          <w:sz w:val="24"/>
          <w:szCs w:val="24"/>
        </w:rPr>
        <w:t xml:space="preserve"> tamquam inferior</w:t>
      </w:r>
      <w:r w:rsidR="00BF4D28" w:rsidRPr="001B4A86">
        <w:rPr>
          <w:rFonts w:ascii="Times New Roman" w:hAnsi="Times New Roman" w:cs="Times New Roman"/>
          <w:sz w:val="24"/>
          <w:szCs w:val="24"/>
        </w:rPr>
        <w:t>.</w:t>
      </w:r>
    </w:p>
    <w:p w14:paraId="1049D151" w14:textId="7AF9EDE1" w:rsidR="007A7B0D"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Et nota de diversitate istarum piscinarum et nominibus earum</w:t>
      </w:r>
      <w:r w:rsidR="00BF4D28" w:rsidRPr="001B4A86">
        <w:rPr>
          <w:rFonts w:ascii="Times New Roman" w:hAnsi="Times New Roman" w:cs="Times New Roman"/>
          <w:sz w:val="24"/>
          <w:szCs w:val="24"/>
        </w:rPr>
        <w:t>:</w:t>
      </w:r>
      <w:r w:rsidRPr="001B4A86">
        <w:rPr>
          <w:rFonts w:ascii="Times New Roman" w:hAnsi="Times New Roman" w:cs="Times New Roman"/>
          <w:sz w:val="24"/>
          <w:szCs w:val="24"/>
        </w:rPr>
        <w:t xml:space="preserve"> Prima </w:t>
      </w:r>
      <w:r w:rsidR="000B38F9" w:rsidRPr="001B4A86">
        <w:rPr>
          <w:rFonts w:ascii="Times New Roman" w:hAnsi="Times New Roman" w:cs="Times New Roman"/>
          <w:b/>
          <w:bCs/>
          <w:sz w:val="24"/>
          <w:szCs w:val="24"/>
        </w:rPr>
        <w:t>(25r)</w:t>
      </w:r>
      <w:r w:rsidR="000B38F9" w:rsidRPr="001B4A86">
        <w:rPr>
          <w:rFonts w:ascii="Times New Roman" w:hAnsi="Times New Roman" w:cs="Times New Roman"/>
          <w:sz w:val="24"/>
          <w:szCs w:val="24"/>
        </w:rPr>
        <w:t xml:space="preserve"> </w:t>
      </w:r>
      <w:r w:rsidR="00BF4D28" w:rsidRPr="001B4A86">
        <w:rPr>
          <w:rFonts w:ascii="Times New Roman" w:hAnsi="Times New Roman" w:cs="Times New Roman"/>
          <w:sz w:val="24"/>
          <w:szCs w:val="24"/>
        </w:rPr>
        <w:t>et precipua piscina in Ierusalem erat piscina P</w:t>
      </w:r>
      <w:r w:rsidRPr="001B4A86">
        <w:rPr>
          <w:rFonts w:ascii="Times New Roman" w:hAnsi="Times New Roman" w:cs="Times New Roman"/>
          <w:sz w:val="24"/>
          <w:szCs w:val="24"/>
        </w:rPr>
        <w:t>robatica</w:t>
      </w:r>
      <w:r w:rsidR="00BF4D28"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3023A3" w:rsidRPr="001B4A86">
        <w:rPr>
          <w:rFonts w:ascii="Times New Roman" w:hAnsi="Times New Roman" w:cs="Times New Roman"/>
          <w:sz w:val="24"/>
          <w:szCs w:val="24"/>
        </w:rPr>
        <w:t>5</w:t>
      </w:r>
      <w:r w:rsidRPr="001B4A86">
        <w:rPr>
          <w:rFonts w:ascii="Times New Roman" w:hAnsi="Times New Roman" w:cs="Times New Roman"/>
          <w:sz w:val="24"/>
          <w:szCs w:val="24"/>
        </w:rPr>
        <w:t xml:space="preserve"> porticus habens</w:t>
      </w:r>
      <w:r w:rsidR="00BF4D28" w:rsidRPr="001B4A86">
        <w:rPr>
          <w:rFonts w:ascii="Times New Roman" w:hAnsi="Times New Roman" w:cs="Times New Roman"/>
          <w:sz w:val="24"/>
          <w:szCs w:val="24"/>
        </w:rPr>
        <w:t>. H</w:t>
      </w:r>
      <w:r w:rsidR="00D925DD" w:rsidRPr="001B4A86">
        <w:rPr>
          <w:rFonts w:ascii="Times New Roman" w:hAnsi="Times New Roman" w:cs="Times New Roman"/>
          <w:sz w:val="24"/>
          <w:szCs w:val="24"/>
        </w:rPr>
        <w:t>anc fecit S</w:t>
      </w:r>
      <w:r w:rsidRPr="001B4A86">
        <w:rPr>
          <w:rFonts w:ascii="Times New Roman" w:hAnsi="Times New Roman" w:cs="Times New Roman"/>
          <w:sz w:val="24"/>
          <w:szCs w:val="24"/>
        </w:rPr>
        <w:t>aleron</w:t>
      </w:r>
      <w:r w:rsidR="008F5C2C" w:rsidRPr="001B4A86">
        <w:rPr>
          <w:rStyle w:val="FootnoteReference"/>
          <w:rFonts w:ascii="Times New Roman" w:hAnsi="Times New Roman" w:cs="Times New Roman"/>
          <w:sz w:val="24"/>
          <w:szCs w:val="24"/>
        </w:rPr>
        <w:footnoteReference w:id="48"/>
      </w:r>
      <w:r w:rsidRPr="001B4A86">
        <w:rPr>
          <w:rFonts w:ascii="Times New Roman" w:hAnsi="Times New Roman" w:cs="Times New Roman"/>
          <w:sz w:val="24"/>
          <w:szCs w:val="24"/>
        </w:rPr>
        <w:t xml:space="preserve"> pro ministerio templi</w:t>
      </w:r>
      <w:r w:rsidR="00BF4D28" w:rsidRPr="001B4A86">
        <w:rPr>
          <w:rFonts w:ascii="Times New Roman" w:hAnsi="Times New Roman" w:cs="Times New Roman"/>
          <w:sz w:val="24"/>
          <w:szCs w:val="24"/>
        </w:rPr>
        <w:t>.</w:t>
      </w:r>
      <w:r w:rsidRPr="001B4A86">
        <w:rPr>
          <w:rFonts w:ascii="Times New Roman" w:hAnsi="Times New Roman" w:cs="Times New Roman"/>
          <w:sz w:val="24"/>
          <w:szCs w:val="24"/>
        </w:rPr>
        <w:t xml:space="preserve"> De hac dictum est supra</w:t>
      </w:r>
      <w:r w:rsidR="00BF4D28" w:rsidRPr="001B4A86">
        <w:rPr>
          <w:rFonts w:ascii="Times New Roman" w:hAnsi="Times New Roman" w:cs="Times New Roman"/>
          <w:sz w:val="24"/>
          <w:szCs w:val="24"/>
        </w:rPr>
        <w:t>.</w:t>
      </w:r>
      <w:r w:rsidRPr="001B4A86">
        <w:rPr>
          <w:rFonts w:ascii="Times New Roman" w:hAnsi="Times New Roman" w:cs="Times New Roman"/>
          <w:sz w:val="24"/>
          <w:szCs w:val="24"/>
        </w:rPr>
        <w:t xml:space="preserve"> Secunda fuit iuxta illam</w:t>
      </w:r>
      <w:r w:rsidR="00BF4D28" w:rsidRPr="001B4A86">
        <w:rPr>
          <w:rFonts w:ascii="Times New Roman" w:hAnsi="Times New Roman" w:cs="Times New Roman"/>
          <w:sz w:val="24"/>
          <w:szCs w:val="24"/>
        </w:rPr>
        <w:t>,</w:t>
      </w:r>
      <w:r w:rsidRPr="001B4A86">
        <w:rPr>
          <w:rFonts w:ascii="Times New Roman" w:hAnsi="Times New Roman" w:cs="Times New Roman"/>
          <w:sz w:val="24"/>
          <w:szCs w:val="24"/>
        </w:rPr>
        <w:t xml:space="preserve"> contra aquilonem</w:t>
      </w:r>
      <w:r w:rsidR="00BF4D28" w:rsidRPr="001B4A86">
        <w:rPr>
          <w:rFonts w:ascii="Times New Roman" w:hAnsi="Times New Roman" w:cs="Times New Roman"/>
          <w:sz w:val="24"/>
          <w:szCs w:val="24"/>
        </w:rPr>
        <w:t>, in ecclesia sancte A</w:t>
      </w:r>
      <w:r w:rsidRPr="001B4A86">
        <w:rPr>
          <w:rFonts w:ascii="Times New Roman" w:hAnsi="Times New Roman" w:cs="Times New Roman"/>
          <w:sz w:val="24"/>
          <w:szCs w:val="24"/>
        </w:rPr>
        <w:t>nne</w:t>
      </w:r>
      <w:r w:rsidR="00BF4D28" w:rsidRPr="001B4A86">
        <w:rPr>
          <w:rFonts w:ascii="Times New Roman" w:hAnsi="Times New Roman" w:cs="Times New Roman"/>
          <w:sz w:val="24"/>
          <w:szCs w:val="24"/>
        </w:rPr>
        <w:t>,</w:t>
      </w:r>
      <w:r w:rsidRPr="001B4A86">
        <w:rPr>
          <w:rFonts w:ascii="Times New Roman" w:hAnsi="Times New Roman" w:cs="Times New Roman"/>
          <w:sz w:val="24"/>
          <w:szCs w:val="24"/>
        </w:rPr>
        <w:t xml:space="preserve"> et dicebatur interior</w:t>
      </w:r>
      <w:r w:rsidR="00BF4D28" w:rsidRPr="001B4A86">
        <w:rPr>
          <w:rFonts w:ascii="Times New Roman" w:hAnsi="Times New Roman" w:cs="Times New Roman"/>
          <w:sz w:val="24"/>
          <w:szCs w:val="24"/>
        </w:rPr>
        <w:t>. Hanc fecit E</w:t>
      </w:r>
      <w:r w:rsidRPr="001B4A86">
        <w:rPr>
          <w:rFonts w:ascii="Times New Roman" w:hAnsi="Times New Roman" w:cs="Times New Roman"/>
          <w:sz w:val="24"/>
          <w:szCs w:val="24"/>
        </w:rPr>
        <w:t>zechias</w:t>
      </w:r>
      <w:r w:rsidR="00BF4D28" w:rsidRPr="001B4A86">
        <w:rPr>
          <w:rFonts w:ascii="Times New Roman" w:hAnsi="Times New Roman" w:cs="Times New Roman"/>
          <w:sz w:val="24"/>
          <w:szCs w:val="24"/>
        </w:rPr>
        <w:t>. D</w:t>
      </w:r>
      <w:r w:rsidRPr="001B4A86">
        <w:rPr>
          <w:rFonts w:ascii="Times New Roman" w:hAnsi="Times New Roman" w:cs="Times New Roman"/>
          <w:sz w:val="24"/>
          <w:szCs w:val="24"/>
        </w:rPr>
        <w:t>e hac dictum est paulo ante</w:t>
      </w:r>
      <w:r w:rsidR="00BF4D28" w:rsidRPr="001B4A86">
        <w:rPr>
          <w:rFonts w:ascii="Times New Roman" w:hAnsi="Times New Roman" w:cs="Times New Roman"/>
          <w:sz w:val="24"/>
          <w:szCs w:val="24"/>
        </w:rPr>
        <w:t>.</w:t>
      </w:r>
      <w:r w:rsidRPr="001B4A86">
        <w:rPr>
          <w:rFonts w:ascii="Times New Roman" w:hAnsi="Times New Roman" w:cs="Times New Roman"/>
          <w:sz w:val="24"/>
          <w:szCs w:val="24"/>
        </w:rPr>
        <w:t xml:space="preserve"> Tertia erat </w:t>
      </w:r>
      <w:r w:rsidR="00BF4D28" w:rsidRPr="001B4A86">
        <w:rPr>
          <w:rFonts w:ascii="Times New Roman" w:hAnsi="Times New Roman" w:cs="Times New Roman"/>
          <w:sz w:val="24"/>
          <w:szCs w:val="24"/>
        </w:rPr>
        <w:t>natatoria S</w:t>
      </w:r>
      <w:r w:rsidRPr="001B4A86">
        <w:rPr>
          <w:rFonts w:ascii="Times New Roman" w:hAnsi="Times New Roman" w:cs="Times New Roman"/>
          <w:sz w:val="24"/>
          <w:szCs w:val="24"/>
        </w:rPr>
        <w:t>yloe</w:t>
      </w:r>
      <w:r w:rsidR="00BF4D28" w:rsidRPr="001B4A86">
        <w:rPr>
          <w:rFonts w:ascii="Times New Roman" w:hAnsi="Times New Roman" w:cs="Times New Roman"/>
          <w:sz w:val="24"/>
          <w:szCs w:val="24"/>
        </w:rPr>
        <w:t>,</w:t>
      </w:r>
      <w:r w:rsidRPr="001B4A86">
        <w:rPr>
          <w:rFonts w:ascii="Times New Roman" w:hAnsi="Times New Roman" w:cs="Times New Roman"/>
          <w:sz w:val="24"/>
          <w:szCs w:val="24"/>
        </w:rPr>
        <w:t xml:space="preserve"> et erat sub monte </w:t>
      </w:r>
      <w:r w:rsidR="00BF4D28" w:rsidRPr="001B4A86">
        <w:rPr>
          <w:rFonts w:ascii="Times New Roman" w:hAnsi="Times New Roman" w:cs="Times New Roman"/>
          <w:sz w:val="24"/>
          <w:szCs w:val="24"/>
        </w:rPr>
        <w:t>Oliveti et monte Syon prope A</w:t>
      </w:r>
      <w:r w:rsidRPr="001B4A86">
        <w:rPr>
          <w:rFonts w:ascii="Times New Roman" w:hAnsi="Times New Roman" w:cs="Times New Roman"/>
          <w:sz w:val="24"/>
          <w:szCs w:val="24"/>
        </w:rPr>
        <w:t>cheldemach</w:t>
      </w:r>
      <w:r w:rsidR="00BF4D28" w:rsidRPr="001B4A86">
        <w:rPr>
          <w:rFonts w:ascii="Times New Roman" w:hAnsi="Times New Roman" w:cs="Times New Roman"/>
          <w:sz w:val="24"/>
          <w:szCs w:val="24"/>
        </w:rPr>
        <w:t>, et habebat aquam de fonte S</w:t>
      </w:r>
      <w:r w:rsidRPr="001B4A86">
        <w:rPr>
          <w:rFonts w:ascii="Times New Roman" w:hAnsi="Times New Roman" w:cs="Times New Roman"/>
          <w:sz w:val="24"/>
          <w:szCs w:val="24"/>
        </w:rPr>
        <w:t>yloe</w:t>
      </w:r>
      <w:r w:rsidR="00BF4D28"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BF4D28" w:rsidRPr="001B4A86">
        <w:rPr>
          <w:rFonts w:ascii="Times New Roman" w:hAnsi="Times New Roman" w:cs="Times New Roman"/>
          <w:sz w:val="24"/>
          <w:szCs w:val="24"/>
        </w:rPr>
        <w:t>Hanc etiam fecit E</w:t>
      </w:r>
      <w:r w:rsidRPr="001B4A86">
        <w:rPr>
          <w:rFonts w:ascii="Times New Roman" w:hAnsi="Times New Roman" w:cs="Times New Roman"/>
          <w:sz w:val="24"/>
          <w:szCs w:val="24"/>
        </w:rPr>
        <w:t>zechias</w:t>
      </w:r>
      <w:r w:rsidR="00BF4D28" w:rsidRPr="001B4A86">
        <w:rPr>
          <w:rFonts w:ascii="Times New Roman" w:hAnsi="Times New Roman" w:cs="Times New Roman"/>
          <w:sz w:val="24"/>
          <w:szCs w:val="24"/>
        </w:rPr>
        <w:t>.</w:t>
      </w:r>
      <w:r w:rsidRPr="001B4A86">
        <w:rPr>
          <w:rFonts w:ascii="Times New Roman" w:hAnsi="Times New Roman" w:cs="Times New Roman"/>
          <w:sz w:val="24"/>
          <w:szCs w:val="24"/>
        </w:rPr>
        <w:t xml:space="preserve"> Quarta erat superior piscina</w:t>
      </w:r>
      <w:r w:rsidR="00BF4D28" w:rsidRPr="001B4A86">
        <w:rPr>
          <w:rFonts w:ascii="Times New Roman" w:hAnsi="Times New Roman" w:cs="Times New Roman"/>
          <w:sz w:val="24"/>
          <w:szCs w:val="24"/>
        </w:rPr>
        <w:t>, de qua dict</w:t>
      </w:r>
      <w:r w:rsidR="00E929D3" w:rsidRPr="001B4A86">
        <w:rPr>
          <w:rFonts w:ascii="Times New Roman" w:hAnsi="Times New Roman" w:cs="Times New Roman"/>
          <w:sz w:val="24"/>
          <w:szCs w:val="24"/>
        </w:rPr>
        <w:t>u</w:t>
      </w:r>
      <w:r w:rsidR="00BF4D28" w:rsidRPr="001B4A86">
        <w:rPr>
          <w:rFonts w:ascii="Times New Roman" w:hAnsi="Times New Roman" w:cs="Times New Roman"/>
          <w:sz w:val="24"/>
          <w:szCs w:val="24"/>
        </w:rPr>
        <w:t>m est. Hanc similiter perfecit E</w:t>
      </w:r>
      <w:r w:rsidRPr="001B4A86">
        <w:rPr>
          <w:rFonts w:ascii="Times New Roman" w:hAnsi="Times New Roman" w:cs="Times New Roman"/>
          <w:sz w:val="24"/>
          <w:szCs w:val="24"/>
        </w:rPr>
        <w:t>zechias</w:t>
      </w:r>
      <w:r w:rsidR="00BF4D28" w:rsidRPr="001B4A86">
        <w:rPr>
          <w:rFonts w:ascii="Times New Roman" w:hAnsi="Times New Roman" w:cs="Times New Roman"/>
          <w:sz w:val="24"/>
          <w:szCs w:val="24"/>
        </w:rPr>
        <w:t>.</w:t>
      </w:r>
      <w:r w:rsidRPr="001B4A86">
        <w:rPr>
          <w:rFonts w:ascii="Times New Roman" w:hAnsi="Times New Roman" w:cs="Times New Roman"/>
          <w:sz w:val="24"/>
          <w:szCs w:val="24"/>
        </w:rPr>
        <w:t xml:space="preserve"> Et si alicubi invenias quod ista quarta piscina fuerit in civitate</w:t>
      </w:r>
      <w:r w:rsidR="00BF4D28" w:rsidRPr="001B4A86">
        <w:rPr>
          <w:rFonts w:ascii="Times New Roman" w:hAnsi="Times New Roman" w:cs="Times New Roman"/>
          <w:sz w:val="24"/>
          <w:szCs w:val="24"/>
        </w:rPr>
        <w:t>,</w:t>
      </w:r>
      <w:r w:rsidRPr="001B4A86">
        <w:rPr>
          <w:rFonts w:ascii="Times New Roman" w:hAnsi="Times New Roman" w:cs="Times New Roman"/>
          <w:sz w:val="24"/>
          <w:szCs w:val="24"/>
        </w:rPr>
        <w:t xml:space="preserve"> non est verum</w:t>
      </w:r>
      <w:r w:rsidR="00BF4D28" w:rsidRPr="001B4A86">
        <w:rPr>
          <w:rFonts w:ascii="Times New Roman" w:hAnsi="Times New Roman" w:cs="Times New Roman"/>
          <w:sz w:val="24"/>
          <w:szCs w:val="24"/>
        </w:rPr>
        <w:t>,</w:t>
      </w:r>
      <w:r w:rsidRPr="001B4A86">
        <w:rPr>
          <w:rFonts w:ascii="Times New Roman" w:hAnsi="Times New Roman" w:cs="Times New Roman"/>
          <w:sz w:val="24"/>
          <w:szCs w:val="24"/>
        </w:rPr>
        <w:t xml:space="preserve"> immo omnino impossibile</w:t>
      </w:r>
      <w:r w:rsidR="00BF4D28" w:rsidRPr="001B4A86">
        <w:rPr>
          <w:rFonts w:ascii="Times New Roman" w:hAnsi="Times New Roman" w:cs="Times New Roman"/>
          <w:sz w:val="24"/>
          <w:szCs w:val="24"/>
        </w:rPr>
        <w:t>.</w:t>
      </w:r>
      <w:r w:rsidRPr="001B4A86">
        <w:rPr>
          <w:rFonts w:ascii="Times New Roman" w:hAnsi="Times New Roman" w:cs="Times New Roman"/>
          <w:sz w:val="24"/>
          <w:szCs w:val="24"/>
        </w:rPr>
        <w:t xml:space="preserve"> Scio quod super </w:t>
      </w:r>
      <w:r w:rsidR="001B1E99" w:rsidRPr="001B4A86">
        <w:rPr>
          <w:rFonts w:ascii="Times New Roman" w:hAnsi="Times New Roman" w:cs="Times New Roman"/>
          <w:sz w:val="24"/>
          <w:szCs w:val="24"/>
        </w:rPr>
        <w:t>“</w:t>
      </w:r>
      <w:r w:rsidR="00E929D3" w:rsidRPr="001B4A86">
        <w:rPr>
          <w:rFonts w:ascii="Times New Roman" w:hAnsi="Times New Roman" w:cs="Times New Roman"/>
          <w:sz w:val="24"/>
          <w:szCs w:val="24"/>
        </w:rPr>
        <w:t>onus</w:t>
      </w:r>
      <w:r w:rsidRPr="001B4A86">
        <w:rPr>
          <w:rFonts w:ascii="Times New Roman" w:hAnsi="Times New Roman" w:cs="Times New Roman"/>
          <w:sz w:val="24"/>
          <w:szCs w:val="24"/>
        </w:rPr>
        <w:t xml:space="preserve"> vallis visionis</w:t>
      </w:r>
      <w:r w:rsidR="001B1E99" w:rsidRPr="001B4A86">
        <w:rPr>
          <w:rFonts w:ascii="Times New Roman" w:hAnsi="Times New Roman" w:cs="Times New Roman"/>
          <w:sz w:val="24"/>
          <w:szCs w:val="24"/>
        </w:rPr>
        <w:t>”</w:t>
      </w:r>
      <w:r w:rsidR="00E929D3" w:rsidRPr="001B4A86">
        <w:rPr>
          <w:rFonts w:ascii="Times New Roman" w:hAnsi="Times New Roman" w:cs="Times New Roman"/>
          <w:sz w:val="24"/>
          <w:szCs w:val="24"/>
        </w:rPr>
        <w:t xml:space="preserve"> dicitur et </w:t>
      </w:r>
      <w:r w:rsidRPr="001B4A86">
        <w:rPr>
          <w:rFonts w:ascii="Times New Roman" w:hAnsi="Times New Roman" w:cs="Times New Roman"/>
          <w:sz w:val="24"/>
          <w:szCs w:val="24"/>
        </w:rPr>
        <w:t>legitur quod ista piscina superior fuerit in civit</w:t>
      </w:r>
      <w:r w:rsidR="001B1E99" w:rsidRPr="001B4A86">
        <w:rPr>
          <w:rFonts w:ascii="Times New Roman" w:hAnsi="Times New Roman" w:cs="Times New Roman"/>
          <w:sz w:val="24"/>
          <w:szCs w:val="24"/>
        </w:rPr>
        <w:t>ate et habuerit aquam de fonte S</w:t>
      </w:r>
      <w:r w:rsidRPr="001B4A86">
        <w:rPr>
          <w:rFonts w:ascii="Times New Roman" w:hAnsi="Times New Roman" w:cs="Times New Roman"/>
          <w:sz w:val="24"/>
          <w:szCs w:val="24"/>
        </w:rPr>
        <w:t>yloe</w:t>
      </w:r>
      <w:r w:rsidR="001B1E99" w:rsidRPr="001B4A86">
        <w:rPr>
          <w:rFonts w:ascii="Times New Roman" w:hAnsi="Times New Roman" w:cs="Times New Roman"/>
          <w:sz w:val="24"/>
          <w:szCs w:val="24"/>
        </w:rPr>
        <w:t>,</w:t>
      </w:r>
      <w:r w:rsidRPr="001B4A86">
        <w:rPr>
          <w:rFonts w:ascii="Times New Roman" w:hAnsi="Times New Roman" w:cs="Times New Roman"/>
          <w:sz w:val="24"/>
          <w:szCs w:val="24"/>
        </w:rPr>
        <w:t xml:space="preserve"> quod nullo modo esse potest</w:t>
      </w:r>
      <w:r w:rsidR="001B1E99" w:rsidRPr="001B4A86">
        <w:rPr>
          <w:rFonts w:ascii="Times New Roman" w:hAnsi="Times New Roman" w:cs="Times New Roman"/>
          <w:sz w:val="24"/>
          <w:szCs w:val="24"/>
        </w:rPr>
        <w:t>, cum civitas altior sit fonte S</w:t>
      </w:r>
      <w:r w:rsidRPr="001B4A86">
        <w:rPr>
          <w:rFonts w:ascii="Times New Roman" w:hAnsi="Times New Roman" w:cs="Times New Roman"/>
          <w:sz w:val="24"/>
          <w:szCs w:val="24"/>
        </w:rPr>
        <w:t xml:space="preserve">yloe plusquam </w:t>
      </w:r>
      <w:r w:rsidR="000413BC" w:rsidRPr="001B4A86">
        <w:rPr>
          <w:rFonts w:ascii="Times New Roman" w:hAnsi="Times New Roman" w:cs="Times New Roman"/>
          <w:sz w:val="24"/>
          <w:szCs w:val="24"/>
        </w:rPr>
        <w:t>400</w:t>
      </w:r>
      <w:r w:rsidRPr="001B4A86">
        <w:rPr>
          <w:rFonts w:ascii="Times New Roman" w:hAnsi="Times New Roman" w:cs="Times New Roman"/>
          <w:sz w:val="24"/>
          <w:szCs w:val="24"/>
        </w:rPr>
        <w:t xml:space="preserve"> cubitis</w:t>
      </w:r>
      <w:r w:rsidR="001B1E99" w:rsidRPr="001B4A86">
        <w:rPr>
          <w:rFonts w:ascii="Times New Roman" w:hAnsi="Times New Roman" w:cs="Times New Roman"/>
          <w:sz w:val="24"/>
          <w:szCs w:val="24"/>
        </w:rPr>
        <w:t>,</w:t>
      </w:r>
      <w:r w:rsidRPr="001B4A86">
        <w:rPr>
          <w:rFonts w:ascii="Times New Roman" w:hAnsi="Times New Roman" w:cs="Times New Roman"/>
          <w:sz w:val="24"/>
          <w:szCs w:val="24"/>
        </w:rPr>
        <w:t xml:space="preserve"> et aqua non possit per tant</w:t>
      </w:r>
      <w:r w:rsidR="00E929D3" w:rsidRPr="001B4A86">
        <w:rPr>
          <w:rFonts w:ascii="Times New Roman" w:hAnsi="Times New Roman" w:cs="Times New Roman"/>
          <w:sz w:val="24"/>
          <w:szCs w:val="24"/>
        </w:rPr>
        <w:t>am altitudinem duci sursum</w:t>
      </w:r>
      <w:r w:rsidR="001B1E99" w:rsidRPr="001B4A86">
        <w:rPr>
          <w:rFonts w:ascii="Times New Roman" w:hAnsi="Times New Roman" w:cs="Times New Roman"/>
          <w:sz w:val="24"/>
          <w:szCs w:val="24"/>
        </w:rPr>
        <w:t>.</w:t>
      </w:r>
      <w:r w:rsidRPr="001B4A86">
        <w:rPr>
          <w:rFonts w:ascii="Times New Roman" w:hAnsi="Times New Roman" w:cs="Times New Roman"/>
          <w:sz w:val="24"/>
          <w:szCs w:val="24"/>
        </w:rPr>
        <w:t xml:space="preserve"> Verum tamen est quod habebat aquam de ipso fonte </w:t>
      </w:r>
      <w:r w:rsidR="001B1E99" w:rsidRPr="001B4A86">
        <w:rPr>
          <w:rFonts w:ascii="Times New Roman" w:hAnsi="Times New Roman" w:cs="Times New Roman"/>
          <w:sz w:val="24"/>
          <w:szCs w:val="24"/>
        </w:rPr>
        <w:t>S</w:t>
      </w:r>
      <w:r w:rsidRPr="001B4A86">
        <w:rPr>
          <w:rFonts w:ascii="Times New Roman" w:hAnsi="Times New Roman" w:cs="Times New Roman"/>
          <w:sz w:val="24"/>
          <w:szCs w:val="24"/>
        </w:rPr>
        <w:t>yloe</w:t>
      </w:r>
      <w:r w:rsidR="001B1E99" w:rsidRPr="001B4A86">
        <w:rPr>
          <w:rFonts w:ascii="Times New Roman" w:hAnsi="Times New Roman" w:cs="Times New Roman"/>
          <w:sz w:val="24"/>
          <w:szCs w:val="24"/>
        </w:rPr>
        <w:t xml:space="preserve"> et de fonte inferiore aquarum G</w:t>
      </w:r>
      <w:r w:rsidRPr="001B4A86">
        <w:rPr>
          <w:rFonts w:ascii="Times New Roman" w:hAnsi="Times New Roman" w:cs="Times New Roman"/>
          <w:sz w:val="24"/>
          <w:szCs w:val="24"/>
        </w:rPr>
        <w:t>yon</w:t>
      </w:r>
      <w:r w:rsidR="001B1E99" w:rsidRPr="001B4A86">
        <w:rPr>
          <w:rFonts w:ascii="Times New Roman" w:hAnsi="Times New Roman" w:cs="Times New Roman"/>
          <w:sz w:val="24"/>
          <w:szCs w:val="24"/>
        </w:rPr>
        <w:t>,</w:t>
      </w:r>
      <w:r w:rsidRPr="001B4A86">
        <w:rPr>
          <w:rFonts w:ascii="Times New Roman" w:hAnsi="Times New Roman" w:cs="Times New Roman"/>
          <w:sz w:val="24"/>
          <w:szCs w:val="24"/>
        </w:rPr>
        <w:t xml:space="preserve"> quia extra civitatem sub ipsis fonti</w:t>
      </w:r>
      <w:r w:rsidR="001B1E99" w:rsidRPr="001B4A86">
        <w:rPr>
          <w:rFonts w:ascii="Times New Roman" w:hAnsi="Times New Roman" w:cs="Times New Roman"/>
          <w:sz w:val="24"/>
          <w:szCs w:val="24"/>
        </w:rPr>
        <w:t>bus non longe erat a</w:t>
      </w:r>
      <w:r w:rsidR="00E929D3" w:rsidRPr="001B4A86">
        <w:rPr>
          <w:rFonts w:ascii="Times New Roman" w:hAnsi="Times New Roman" w:cs="Times New Roman"/>
          <w:sz w:val="24"/>
          <w:szCs w:val="24"/>
        </w:rPr>
        <w:t xml:space="preserve"> </w:t>
      </w:r>
      <w:r w:rsidR="001B1E99" w:rsidRPr="001B4A86">
        <w:rPr>
          <w:rFonts w:ascii="Times New Roman" w:hAnsi="Times New Roman" w:cs="Times New Roman"/>
          <w:sz w:val="24"/>
          <w:szCs w:val="24"/>
        </w:rPr>
        <w:t>natatoria S</w:t>
      </w:r>
      <w:r w:rsidRPr="001B4A86">
        <w:rPr>
          <w:rFonts w:ascii="Times New Roman" w:hAnsi="Times New Roman" w:cs="Times New Roman"/>
          <w:sz w:val="24"/>
          <w:szCs w:val="24"/>
        </w:rPr>
        <w:t>yloe</w:t>
      </w:r>
      <w:r w:rsidR="001B1E99" w:rsidRPr="001B4A86">
        <w:rPr>
          <w:rFonts w:ascii="Times New Roman" w:hAnsi="Times New Roman" w:cs="Times New Roman"/>
          <w:sz w:val="24"/>
          <w:szCs w:val="24"/>
        </w:rPr>
        <w:t>. A</w:t>
      </w:r>
      <w:r w:rsidRPr="001B4A86">
        <w:rPr>
          <w:rFonts w:ascii="Times New Roman" w:hAnsi="Times New Roman" w:cs="Times New Roman"/>
          <w:sz w:val="24"/>
          <w:szCs w:val="24"/>
        </w:rPr>
        <w:t>lias piscinas non legi nec</w:t>
      </w:r>
      <w:r w:rsidR="001B1E99" w:rsidRPr="001B4A86">
        <w:rPr>
          <w:rFonts w:ascii="Times New Roman" w:hAnsi="Times New Roman" w:cs="Times New Roman"/>
          <w:sz w:val="24"/>
          <w:szCs w:val="24"/>
        </w:rPr>
        <w:t xml:space="preserve"> vidi in I</w:t>
      </w:r>
      <w:r w:rsidRPr="001B4A86">
        <w:rPr>
          <w:rFonts w:ascii="Times New Roman" w:hAnsi="Times New Roman" w:cs="Times New Roman"/>
          <w:sz w:val="24"/>
          <w:szCs w:val="24"/>
        </w:rPr>
        <w:t>erusalem esse vel fuisse antiquitus</w:t>
      </w:r>
      <w:r w:rsidR="001B1E99"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1B1E99" w:rsidRPr="001B4A86">
        <w:rPr>
          <w:rFonts w:ascii="Times New Roman" w:hAnsi="Times New Roman" w:cs="Times New Roman"/>
          <w:sz w:val="24"/>
          <w:szCs w:val="24"/>
        </w:rPr>
        <w:t xml:space="preserve">nisi forte aliquis velit </w:t>
      </w:r>
      <w:r w:rsidR="00AB0233" w:rsidRPr="001B4A86">
        <w:rPr>
          <w:rFonts w:ascii="Times New Roman" w:hAnsi="Times New Roman" w:cs="Times New Roman"/>
          <w:sz w:val="24"/>
          <w:szCs w:val="24"/>
        </w:rPr>
        <w:t>M</w:t>
      </w:r>
      <w:r w:rsidR="001B1E99" w:rsidRPr="001B4A86">
        <w:rPr>
          <w:rFonts w:ascii="Times New Roman" w:hAnsi="Times New Roman" w:cs="Times New Roman"/>
          <w:sz w:val="24"/>
          <w:szCs w:val="24"/>
        </w:rPr>
        <w:t xml:space="preserve">are </w:t>
      </w:r>
      <w:r w:rsidR="00AB0233" w:rsidRPr="001B4A86">
        <w:rPr>
          <w:rFonts w:ascii="Times New Roman" w:hAnsi="Times New Roman" w:cs="Times New Roman"/>
          <w:sz w:val="24"/>
          <w:szCs w:val="24"/>
        </w:rPr>
        <w:t>E</w:t>
      </w:r>
      <w:r w:rsidRPr="001B4A86">
        <w:rPr>
          <w:rFonts w:ascii="Times New Roman" w:hAnsi="Times New Roman" w:cs="Times New Roman"/>
          <w:sz w:val="24"/>
          <w:szCs w:val="24"/>
        </w:rPr>
        <w:t>neum</w:t>
      </w:r>
      <w:r w:rsidR="001B1E99" w:rsidRPr="001B4A86">
        <w:rPr>
          <w:rFonts w:ascii="Times New Roman" w:hAnsi="Times New Roman" w:cs="Times New Roman"/>
          <w:sz w:val="24"/>
          <w:szCs w:val="24"/>
        </w:rPr>
        <w:t>,</w:t>
      </w:r>
      <w:r w:rsidRPr="001B4A86">
        <w:rPr>
          <w:rFonts w:ascii="Times New Roman" w:hAnsi="Times New Roman" w:cs="Times New Roman"/>
          <w:sz w:val="24"/>
          <w:szCs w:val="24"/>
        </w:rPr>
        <w:t xml:space="preserve"> quod in facie templi erat</w:t>
      </w:r>
      <w:r w:rsidR="001B1E99" w:rsidRPr="001B4A86">
        <w:rPr>
          <w:rFonts w:ascii="Times New Roman" w:hAnsi="Times New Roman" w:cs="Times New Roman"/>
          <w:sz w:val="24"/>
          <w:szCs w:val="24"/>
        </w:rPr>
        <w:t>,</w:t>
      </w:r>
      <w:r w:rsidRPr="001B4A86">
        <w:rPr>
          <w:rFonts w:ascii="Times New Roman" w:hAnsi="Times New Roman" w:cs="Times New Roman"/>
          <w:sz w:val="24"/>
          <w:szCs w:val="24"/>
        </w:rPr>
        <w:t xml:space="preserve"> inter piscinas computare</w:t>
      </w:r>
      <w:r w:rsidR="001B1E99" w:rsidRPr="001B4A86">
        <w:rPr>
          <w:rFonts w:ascii="Times New Roman" w:hAnsi="Times New Roman" w:cs="Times New Roman"/>
          <w:sz w:val="24"/>
          <w:szCs w:val="24"/>
        </w:rPr>
        <w:t>. B</w:t>
      </w:r>
      <w:r w:rsidRPr="001B4A86">
        <w:rPr>
          <w:rFonts w:ascii="Times New Roman" w:hAnsi="Times New Roman" w:cs="Times New Roman"/>
          <w:sz w:val="24"/>
          <w:szCs w:val="24"/>
        </w:rPr>
        <w:t>erkilia tamen quedam et propter balnea facta sunt modernis diebus in civitate non longe a</w:t>
      </w:r>
      <w:r w:rsidR="001B1E99" w:rsidRPr="001B4A86">
        <w:rPr>
          <w:rFonts w:ascii="Times New Roman" w:hAnsi="Times New Roman" w:cs="Times New Roman"/>
          <w:sz w:val="24"/>
          <w:szCs w:val="24"/>
        </w:rPr>
        <w:t xml:space="preserve"> domo patriarche et hospitalis S</w:t>
      </w:r>
      <w:r w:rsidRPr="001B4A86">
        <w:rPr>
          <w:rFonts w:ascii="Times New Roman" w:hAnsi="Times New Roman" w:cs="Times New Roman"/>
          <w:sz w:val="24"/>
          <w:szCs w:val="24"/>
        </w:rPr>
        <w:t>ancti Ioh</w:t>
      </w:r>
      <w:r w:rsidR="00D925DD" w:rsidRPr="001B4A86">
        <w:rPr>
          <w:rFonts w:ascii="Times New Roman" w:hAnsi="Times New Roman" w:cs="Times New Roman"/>
          <w:sz w:val="24"/>
          <w:szCs w:val="24"/>
        </w:rPr>
        <w:t>a</w:t>
      </w:r>
      <w:r w:rsidRPr="001B4A86">
        <w:rPr>
          <w:rFonts w:ascii="Times New Roman" w:hAnsi="Times New Roman" w:cs="Times New Roman"/>
          <w:sz w:val="24"/>
          <w:szCs w:val="24"/>
        </w:rPr>
        <w:t xml:space="preserve">nnis de quibus non fit </w:t>
      </w:r>
      <w:r w:rsidR="00E929D3" w:rsidRPr="001B4A86">
        <w:rPr>
          <w:rFonts w:ascii="Times New Roman" w:hAnsi="Times New Roman" w:cs="Times New Roman"/>
          <w:sz w:val="24"/>
          <w:szCs w:val="24"/>
        </w:rPr>
        <w:t>mentio</w:t>
      </w:r>
      <w:r w:rsidRPr="001B4A86">
        <w:rPr>
          <w:rFonts w:ascii="Times New Roman" w:hAnsi="Times New Roman" w:cs="Times New Roman"/>
          <w:sz w:val="24"/>
          <w:szCs w:val="24"/>
        </w:rPr>
        <w:t xml:space="preserve"> in scriptura</w:t>
      </w:r>
      <w:r w:rsidR="001B1E99" w:rsidRPr="001B4A86">
        <w:rPr>
          <w:rFonts w:ascii="Times New Roman" w:hAnsi="Times New Roman" w:cs="Times New Roman"/>
          <w:sz w:val="24"/>
          <w:szCs w:val="24"/>
        </w:rPr>
        <w:t>.</w:t>
      </w:r>
      <w:r w:rsidR="00D925DD" w:rsidRPr="001B4A86">
        <w:rPr>
          <w:rFonts w:ascii="Times New Roman" w:hAnsi="Times New Roman" w:cs="Times New Roman"/>
          <w:sz w:val="24"/>
          <w:szCs w:val="24"/>
        </w:rPr>
        <w:t xml:space="preserve"> </w:t>
      </w:r>
    </w:p>
    <w:p w14:paraId="633E4722" w14:textId="7343226E" w:rsidR="007A7B0D"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Vallis etiam Iosaphat cingebat civitatem ex parte orientis sub </w:t>
      </w:r>
      <w:r w:rsidR="007A7B0D" w:rsidRPr="001B4A86">
        <w:rPr>
          <w:rFonts w:ascii="Times New Roman" w:hAnsi="Times New Roman" w:cs="Times New Roman"/>
          <w:sz w:val="24"/>
          <w:szCs w:val="24"/>
        </w:rPr>
        <w:t>monte O</w:t>
      </w:r>
      <w:r w:rsidRPr="001B4A86">
        <w:rPr>
          <w:rFonts w:ascii="Times New Roman" w:hAnsi="Times New Roman" w:cs="Times New Roman"/>
          <w:sz w:val="24"/>
          <w:szCs w:val="24"/>
        </w:rPr>
        <w:t>liveti descendens que licet adhuc sit satis profunda multum</w:t>
      </w:r>
      <w:r w:rsidR="007A7B0D" w:rsidRPr="001B4A86">
        <w:rPr>
          <w:rFonts w:ascii="Times New Roman" w:hAnsi="Times New Roman" w:cs="Times New Roman"/>
          <w:sz w:val="24"/>
          <w:szCs w:val="24"/>
        </w:rPr>
        <w:t>,</w:t>
      </w:r>
      <w:r w:rsidRPr="001B4A86">
        <w:rPr>
          <w:rFonts w:ascii="Times New Roman" w:hAnsi="Times New Roman" w:cs="Times New Roman"/>
          <w:sz w:val="24"/>
          <w:szCs w:val="24"/>
        </w:rPr>
        <w:t xml:space="preserve"> tamen est inpleta</w:t>
      </w:r>
      <w:r w:rsidR="007A7B0D" w:rsidRPr="001B4A86">
        <w:rPr>
          <w:rFonts w:ascii="Times New Roman" w:hAnsi="Times New Roman" w:cs="Times New Roman"/>
          <w:sz w:val="24"/>
          <w:szCs w:val="24"/>
        </w:rPr>
        <w:t>.</w:t>
      </w:r>
      <w:r w:rsidRPr="001B4A86">
        <w:rPr>
          <w:rFonts w:ascii="Times New Roman" w:hAnsi="Times New Roman" w:cs="Times New Roman"/>
          <w:sz w:val="24"/>
          <w:szCs w:val="24"/>
        </w:rPr>
        <w:t xml:space="preserve"> Romani enim</w:t>
      </w:r>
      <w:r w:rsidR="007A7B0D" w:rsidRPr="001B4A86">
        <w:rPr>
          <w:rFonts w:ascii="Times New Roman" w:hAnsi="Times New Roman" w:cs="Times New Roman"/>
          <w:sz w:val="24"/>
          <w:szCs w:val="24"/>
        </w:rPr>
        <w:t>,</w:t>
      </w:r>
      <w:r w:rsidRPr="001B4A86">
        <w:rPr>
          <w:rFonts w:ascii="Times New Roman" w:hAnsi="Times New Roman" w:cs="Times New Roman"/>
          <w:sz w:val="24"/>
          <w:szCs w:val="24"/>
        </w:rPr>
        <w:t xml:space="preserve"> ut dicit Iosephus</w:t>
      </w:r>
      <w:r w:rsidR="007A7B0D" w:rsidRPr="001B4A86">
        <w:rPr>
          <w:rFonts w:ascii="Times New Roman" w:hAnsi="Times New Roman" w:cs="Times New Roman"/>
          <w:sz w:val="24"/>
          <w:szCs w:val="24"/>
        </w:rPr>
        <w:t>,</w:t>
      </w:r>
      <w:r w:rsidRPr="001B4A86">
        <w:rPr>
          <w:rFonts w:ascii="Times New Roman" w:hAnsi="Times New Roman" w:cs="Times New Roman"/>
          <w:sz w:val="24"/>
          <w:szCs w:val="24"/>
        </w:rPr>
        <w:t xml:space="preserve"> ab ea parte civitat</w:t>
      </w:r>
      <w:r w:rsidR="007A7B0D" w:rsidRPr="001B4A86">
        <w:rPr>
          <w:rFonts w:ascii="Times New Roman" w:hAnsi="Times New Roman" w:cs="Times New Roman"/>
          <w:sz w:val="24"/>
          <w:szCs w:val="24"/>
        </w:rPr>
        <w:t xml:space="preserve">em </w:t>
      </w:r>
      <w:r w:rsidRPr="001B4A86">
        <w:rPr>
          <w:rFonts w:ascii="Times New Roman" w:hAnsi="Times New Roman" w:cs="Times New Roman"/>
          <w:sz w:val="24"/>
          <w:szCs w:val="24"/>
        </w:rPr>
        <w:t>oppugnantes</w:t>
      </w:r>
      <w:r w:rsidR="007A7B0D" w:rsidRPr="001B4A86">
        <w:rPr>
          <w:rFonts w:ascii="Times New Roman" w:hAnsi="Times New Roman" w:cs="Times New Roman"/>
          <w:sz w:val="24"/>
          <w:szCs w:val="24"/>
        </w:rPr>
        <w:t>,</w:t>
      </w:r>
      <w:r w:rsidRPr="001B4A86">
        <w:rPr>
          <w:rFonts w:ascii="Times New Roman" w:hAnsi="Times New Roman" w:cs="Times New Roman"/>
          <w:sz w:val="24"/>
          <w:szCs w:val="24"/>
        </w:rPr>
        <w:t xml:space="preserve"> incisis olivis et arboribus aliis</w:t>
      </w:r>
      <w:r w:rsidR="007A7B0D" w:rsidRPr="001B4A86">
        <w:rPr>
          <w:rFonts w:ascii="Times New Roman" w:hAnsi="Times New Roman" w:cs="Times New Roman"/>
          <w:sz w:val="24"/>
          <w:szCs w:val="24"/>
        </w:rPr>
        <w:t>,</w:t>
      </w:r>
      <w:r w:rsidRPr="001B4A86">
        <w:rPr>
          <w:rFonts w:ascii="Times New Roman" w:hAnsi="Times New Roman" w:cs="Times New Roman"/>
          <w:sz w:val="24"/>
          <w:szCs w:val="24"/>
        </w:rPr>
        <w:t xml:space="preserve"> et aggeres inde facientes</w:t>
      </w:r>
      <w:r w:rsidR="007A7B0D" w:rsidRPr="001B4A86">
        <w:rPr>
          <w:rFonts w:ascii="Times New Roman" w:hAnsi="Times New Roman" w:cs="Times New Roman"/>
          <w:sz w:val="24"/>
          <w:szCs w:val="24"/>
        </w:rPr>
        <w:t>,</w:t>
      </w:r>
      <w:r w:rsidRPr="001B4A86">
        <w:rPr>
          <w:rFonts w:ascii="Times New Roman" w:hAnsi="Times New Roman" w:cs="Times New Roman"/>
          <w:sz w:val="24"/>
          <w:szCs w:val="24"/>
        </w:rPr>
        <w:t xml:space="preserve"> eam impleverunt</w:t>
      </w:r>
      <w:r w:rsidR="007A7B0D" w:rsidRPr="001B4A86">
        <w:rPr>
          <w:rFonts w:ascii="Times New Roman" w:hAnsi="Times New Roman" w:cs="Times New Roman"/>
          <w:sz w:val="24"/>
          <w:szCs w:val="24"/>
        </w:rPr>
        <w:t>.</w:t>
      </w:r>
      <w:r w:rsidRPr="001B4A86">
        <w:rPr>
          <w:rFonts w:ascii="Times New Roman" w:hAnsi="Times New Roman" w:cs="Times New Roman"/>
          <w:sz w:val="24"/>
          <w:szCs w:val="24"/>
        </w:rPr>
        <w:t xml:space="preserve"> Postea insuper capta civitate ruinas atrio</w:t>
      </w:r>
      <w:r w:rsidR="007A7B0D" w:rsidRPr="001B4A86">
        <w:rPr>
          <w:rFonts w:ascii="Times New Roman" w:hAnsi="Times New Roman" w:cs="Times New Roman"/>
          <w:sz w:val="24"/>
          <w:szCs w:val="24"/>
        </w:rPr>
        <w:t>rum et templi conplanato monte M</w:t>
      </w:r>
      <w:r w:rsidRPr="001B4A86">
        <w:rPr>
          <w:rFonts w:ascii="Times New Roman" w:hAnsi="Times New Roman" w:cs="Times New Roman"/>
          <w:sz w:val="24"/>
          <w:szCs w:val="24"/>
        </w:rPr>
        <w:t>oria</w:t>
      </w:r>
      <w:r w:rsidR="007A7B0D" w:rsidRPr="001B4A86">
        <w:rPr>
          <w:rFonts w:ascii="Times New Roman" w:hAnsi="Times New Roman" w:cs="Times New Roman"/>
          <w:sz w:val="24"/>
          <w:szCs w:val="24"/>
        </w:rPr>
        <w:t>,</w:t>
      </w:r>
      <w:r w:rsidR="00D925DD" w:rsidRPr="001B4A86">
        <w:rPr>
          <w:rFonts w:ascii="Times New Roman" w:hAnsi="Times New Roman" w:cs="Times New Roman"/>
          <w:sz w:val="24"/>
          <w:szCs w:val="24"/>
        </w:rPr>
        <w:t xml:space="preserve"> ut de cetero locus in </w:t>
      </w:r>
      <w:r w:rsidRPr="001B4A86">
        <w:rPr>
          <w:rFonts w:ascii="Times New Roman" w:hAnsi="Times New Roman" w:cs="Times New Roman"/>
          <w:sz w:val="24"/>
          <w:szCs w:val="24"/>
        </w:rPr>
        <w:t>tan</w:t>
      </w:r>
      <w:r w:rsidR="00D925DD" w:rsidRPr="001B4A86">
        <w:rPr>
          <w:rFonts w:ascii="Times New Roman" w:hAnsi="Times New Roman" w:cs="Times New Roman"/>
          <w:sz w:val="24"/>
          <w:szCs w:val="24"/>
        </w:rPr>
        <w:t>tum</w:t>
      </w:r>
      <w:r w:rsidRPr="001B4A86">
        <w:rPr>
          <w:rFonts w:ascii="Times New Roman" w:hAnsi="Times New Roman" w:cs="Times New Roman"/>
          <w:sz w:val="24"/>
          <w:szCs w:val="24"/>
        </w:rPr>
        <w:t xml:space="preserve"> muniri non posset</w:t>
      </w:r>
      <w:r w:rsidR="007A7B0D" w:rsidRPr="001B4A86">
        <w:rPr>
          <w:rFonts w:ascii="Times New Roman" w:hAnsi="Times New Roman" w:cs="Times New Roman"/>
          <w:sz w:val="24"/>
          <w:szCs w:val="24"/>
        </w:rPr>
        <w:t>, Helius Adrianus</w:t>
      </w:r>
      <w:r w:rsidRPr="001B4A86">
        <w:rPr>
          <w:rFonts w:ascii="Times New Roman" w:hAnsi="Times New Roman" w:cs="Times New Roman"/>
          <w:sz w:val="24"/>
          <w:szCs w:val="24"/>
        </w:rPr>
        <w:t xml:space="preserve"> fecit omnia proic</w:t>
      </w:r>
      <w:r w:rsidR="007A7B0D" w:rsidRPr="001B4A86">
        <w:rPr>
          <w:rFonts w:ascii="Times New Roman" w:hAnsi="Times New Roman" w:cs="Times New Roman"/>
          <w:sz w:val="24"/>
          <w:szCs w:val="24"/>
        </w:rPr>
        <w:t>i in torrentem C</w:t>
      </w:r>
      <w:r w:rsidRPr="001B4A86">
        <w:rPr>
          <w:rFonts w:ascii="Times New Roman" w:hAnsi="Times New Roman" w:cs="Times New Roman"/>
          <w:sz w:val="24"/>
          <w:szCs w:val="24"/>
        </w:rPr>
        <w:t>edron</w:t>
      </w:r>
      <w:r w:rsidR="007A7B0D" w:rsidRPr="001B4A86">
        <w:rPr>
          <w:rFonts w:ascii="Times New Roman" w:hAnsi="Times New Roman" w:cs="Times New Roman"/>
          <w:sz w:val="24"/>
          <w:szCs w:val="24"/>
        </w:rPr>
        <w:t>,</w:t>
      </w:r>
      <w:r w:rsidRPr="001B4A86">
        <w:rPr>
          <w:rFonts w:ascii="Times New Roman" w:hAnsi="Times New Roman" w:cs="Times New Roman"/>
          <w:sz w:val="24"/>
          <w:szCs w:val="24"/>
        </w:rPr>
        <w:t xml:space="preserve"> et civitatem aspergi sale</w:t>
      </w:r>
      <w:r w:rsidR="007A7B0D" w:rsidRPr="001B4A86">
        <w:rPr>
          <w:rFonts w:ascii="Times New Roman" w:hAnsi="Times New Roman" w:cs="Times New Roman"/>
          <w:sz w:val="24"/>
          <w:szCs w:val="24"/>
        </w:rPr>
        <w:t>. H</w:t>
      </w:r>
      <w:r w:rsidRPr="001B4A86">
        <w:rPr>
          <w:rFonts w:ascii="Times New Roman" w:hAnsi="Times New Roman" w:cs="Times New Roman"/>
          <w:sz w:val="24"/>
          <w:szCs w:val="24"/>
        </w:rPr>
        <w:t xml:space="preserve">ec omnia illic existenti ad </w:t>
      </w:r>
      <w:r w:rsidR="007A7B0D" w:rsidRPr="001B4A86">
        <w:rPr>
          <w:rFonts w:ascii="Times New Roman" w:hAnsi="Times New Roman" w:cs="Times New Roman"/>
          <w:sz w:val="24"/>
          <w:szCs w:val="24"/>
        </w:rPr>
        <w:t>oculum patent.</w:t>
      </w:r>
      <w:r w:rsidRPr="001B4A86">
        <w:rPr>
          <w:rFonts w:ascii="Times New Roman" w:hAnsi="Times New Roman" w:cs="Times New Roman"/>
          <w:sz w:val="24"/>
          <w:szCs w:val="24"/>
        </w:rPr>
        <w:t xml:space="preserve"> </w:t>
      </w:r>
    </w:p>
    <w:p w14:paraId="2C0209CF" w14:textId="387A754F" w:rsidR="00F6534B" w:rsidRPr="001B4A86" w:rsidRDefault="007A7B0D"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Sepulchrum enim V</w:t>
      </w:r>
      <w:r w:rsidR="00D70289" w:rsidRPr="001B4A86">
        <w:rPr>
          <w:rFonts w:ascii="Times New Roman" w:hAnsi="Times New Roman" w:cs="Times New Roman"/>
          <w:sz w:val="24"/>
          <w:szCs w:val="24"/>
        </w:rPr>
        <w:t>irginis gloriose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quod est in valle Iosaphat</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non quidem in ima eius profunditate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Pr="001B4A86">
        <w:rPr>
          <w:rFonts w:ascii="Times New Roman" w:hAnsi="Times New Roman" w:cs="Times New Roman"/>
          <w:sz w:val="24"/>
          <w:szCs w:val="24"/>
        </w:rPr>
        <w:t>sed in pede montis O</w:t>
      </w:r>
      <w:r w:rsidR="00D70289" w:rsidRPr="001B4A86">
        <w:rPr>
          <w:rFonts w:ascii="Times New Roman" w:hAnsi="Times New Roman" w:cs="Times New Roman"/>
          <w:sz w:val="24"/>
          <w:szCs w:val="24"/>
        </w:rPr>
        <w:t>liveti</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parum tamen</w:t>
      </w:r>
      <w:r w:rsidRPr="001B4A86">
        <w:rPr>
          <w:rFonts w:ascii="Times New Roman" w:hAnsi="Times New Roman" w:cs="Times New Roman"/>
          <w:sz w:val="24"/>
          <w:szCs w:val="24"/>
        </w:rPr>
        <w:t xml:space="preserve"> </w:t>
      </w:r>
      <w:r w:rsidR="00D925DD" w:rsidRPr="001B4A86">
        <w:rPr>
          <w:rFonts w:ascii="Times New Roman" w:hAnsi="Times New Roman" w:cs="Times New Roman"/>
          <w:b/>
          <w:bCs/>
          <w:sz w:val="24"/>
          <w:szCs w:val="24"/>
        </w:rPr>
        <w:t>(25v)</w:t>
      </w:r>
      <w:r w:rsidR="00D925DD"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 xml:space="preserve">supra vallem et in superficie terre erat </w:t>
      </w:r>
      <w:r w:rsidRPr="001B4A86">
        <w:rPr>
          <w:rFonts w:ascii="Times New Roman" w:hAnsi="Times New Roman" w:cs="Times New Roman"/>
          <w:sz w:val="24"/>
          <w:szCs w:val="24"/>
        </w:rPr>
        <w:t>tempore habitationis I</w:t>
      </w:r>
      <w:r w:rsidR="00D70289" w:rsidRPr="001B4A86">
        <w:rPr>
          <w:rFonts w:ascii="Times New Roman" w:hAnsi="Times New Roman" w:cs="Times New Roman"/>
          <w:sz w:val="24"/>
          <w:szCs w:val="24"/>
        </w:rPr>
        <w:t>erusalem ante subversionem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nunc est longe sub terra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D925DD" w:rsidRPr="001B4A86">
        <w:rPr>
          <w:rFonts w:ascii="Times New Roman" w:hAnsi="Times New Roman" w:cs="Times New Roman"/>
          <w:sz w:val="24"/>
          <w:szCs w:val="24"/>
        </w:rPr>
        <w:t>ad</w:t>
      </w:r>
      <w:r w:rsidR="00D70289" w:rsidRPr="001B4A86">
        <w:rPr>
          <w:rFonts w:ascii="Times New Roman" w:hAnsi="Times New Roman" w:cs="Times New Roman"/>
          <w:sz w:val="24"/>
          <w:szCs w:val="24"/>
        </w:rPr>
        <w:t>eo quod ecclesia ipsa cum sit multum alta et testudinata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sicut optime decet </w:t>
      </w:r>
      <w:r w:rsidRPr="001B4A86">
        <w:rPr>
          <w:rFonts w:ascii="Times New Roman" w:hAnsi="Times New Roman" w:cs="Times New Roman"/>
          <w:sz w:val="24"/>
          <w:szCs w:val="24"/>
        </w:rPr>
        <w:t>V</w:t>
      </w:r>
      <w:r w:rsidR="00D70289" w:rsidRPr="001B4A86">
        <w:rPr>
          <w:rFonts w:ascii="Times New Roman" w:hAnsi="Times New Roman" w:cs="Times New Roman"/>
          <w:sz w:val="24"/>
          <w:szCs w:val="24"/>
        </w:rPr>
        <w:t>irginem gloriosam</w:t>
      </w:r>
      <w:r w:rsidRPr="001B4A86">
        <w:rPr>
          <w:rFonts w:ascii="Times New Roman" w:hAnsi="Times New Roman" w:cs="Times New Roman"/>
          <w:sz w:val="24"/>
          <w:szCs w:val="24"/>
        </w:rPr>
        <w:t>, tota nunc si</w:t>
      </w:r>
      <w:r w:rsidR="00D925DD" w:rsidRPr="001B4A86">
        <w:rPr>
          <w:rFonts w:ascii="Times New Roman" w:hAnsi="Times New Roman" w:cs="Times New Roman"/>
          <w:sz w:val="24"/>
          <w:szCs w:val="24"/>
        </w:rPr>
        <w:t>t</w:t>
      </w:r>
      <w:r w:rsidR="00D70289" w:rsidRPr="001B4A86">
        <w:rPr>
          <w:rFonts w:ascii="Times New Roman" w:hAnsi="Times New Roman" w:cs="Times New Roman"/>
          <w:sz w:val="24"/>
          <w:szCs w:val="24"/>
        </w:rPr>
        <w:t xml:space="preserve"> sub terra et repletionibus huiusmodi omnino cooperta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vallis desuper tota plana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via sit super ipsam ecclesiam ad eundum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Est tamen ibidem in superficie terre quoddam edificium in modum capellule factum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quod cum intraveris descendes per gradus plurimos sub terram in ecclesiam ipsam ad sepul</w:t>
      </w:r>
      <w:r w:rsidRPr="001B4A86">
        <w:rPr>
          <w:rFonts w:ascii="Times New Roman" w:hAnsi="Times New Roman" w:cs="Times New Roman"/>
          <w:sz w:val="24"/>
          <w:szCs w:val="24"/>
        </w:rPr>
        <w:t>chrum V</w:t>
      </w:r>
      <w:r w:rsidR="00D70289" w:rsidRPr="001B4A86">
        <w:rPr>
          <w:rFonts w:ascii="Times New Roman" w:hAnsi="Times New Roman" w:cs="Times New Roman"/>
          <w:sz w:val="24"/>
          <w:szCs w:val="24"/>
        </w:rPr>
        <w:t>irginis gloriose</w:t>
      </w:r>
      <w:r w:rsidRPr="001B4A86">
        <w:rPr>
          <w:rFonts w:ascii="Times New Roman" w:hAnsi="Times New Roman" w:cs="Times New Roman"/>
          <w:sz w:val="24"/>
          <w:szCs w:val="24"/>
        </w:rPr>
        <w:t>. E</w:t>
      </w:r>
      <w:r w:rsidR="00D70289" w:rsidRPr="001B4A86">
        <w:rPr>
          <w:rFonts w:ascii="Times New Roman" w:hAnsi="Times New Roman" w:cs="Times New Roman"/>
          <w:sz w:val="24"/>
          <w:szCs w:val="24"/>
        </w:rPr>
        <w:t>t credo quod sunt gradus sexaginta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Est autem sepulchrum in medio chori contra altare marmoreum et magnifice decoratum</w:t>
      </w:r>
      <w:r w:rsidRPr="001B4A86">
        <w:rPr>
          <w:rFonts w:ascii="Times New Roman" w:hAnsi="Times New Roman" w:cs="Times New Roman"/>
          <w:sz w:val="24"/>
          <w:szCs w:val="24"/>
        </w:rPr>
        <w:t xml:space="preserve"> e</w:t>
      </w:r>
      <w:r w:rsidR="00D70289" w:rsidRPr="001B4A86">
        <w:rPr>
          <w:rFonts w:ascii="Times New Roman" w:hAnsi="Times New Roman" w:cs="Times New Roman"/>
          <w:sz w:val="24"/>
          <w:szCs w:val="24"/>
        </w:rPr>
        <w:t>t ego fui in ipso</w:t>
      </w:r>
      <w:r w:rsidRPr="001B4A86">
        <w:rPr>
          <w:rFonts w:ascii="Times New Roman" w:hAnsi="Times New Roman" w:cs="Times New Roman"/>
          <w:sz w:val="24"/>
          <w:szCs w:val="24"/>
        </w:rPr>
        <w:t>.</w:t>
      </w:r>
      <w:r w:rsidR="00710B32" w:rsidRPr="001B4A86">
        <w:rPr>
          <w:rFonts w:ascii="Times New Roman" w:hAnsi="Times New Roman" w:cs="Times New Roman"/>
          <w:sz w:val="24"/>
          <w:szCs w:val="24"/>
        </w:rPr>
        <w:t xml:space="preserve"> </w:t>
      </w:r>
      <w:r w:rsidR="00F6534B" w:rsidRPr="001B4A86">
        <w:rPr>
          <w:rFonts w:ascii="Times New Roman" w:hAnsi="Times New Roman" w:cs="Times New Roman"/>
          <w:sz w:val="24"/>
          <w:szCs w:val="24"/>
        </w:rPr>
        <w:t>E</w:t>
      </w:r>
      <w:r w:rsidR="00D70289" w:rsidRPr="001B4A86">
        <w:rPr>
          <w:rFonts w:ascii="Times New Roman" w:hAnsi="Times New Roman" w:cs="Times New Roman"/>
          <w:sz w:val="24"/>
          <w:szCs w:val="24"/>
        </w:rPr>
        <w:t>cclesia tamen multum hu</w:t>
      </w:r>
      <w:r w:rsidR="00F6534B" w:rsidRPr="001B4A86">
        <w:rPr>
          <w:rFonts w:ascii="Times New Roman" w:hAnsi="Times New Roman" w:cs="Times New Roman"/>
          <w:sz w:val="24"/>
          <w:szCs w:val="24"/>
        </w:rPr>
        <w:t>mida est interius quia torrens C</w:t>
      </w:r>
      <w:r w:rsidR="00D70289" w:rsidRPr="001B4A86">
        <w:rPr>
          <w:rFonts w:ascii="Times New Roman" w:hAnsi="Times New Roman" w:cs="Times New Roman"/>
          <w:sz w:val="24"/>
          <w:szCs w:val="24"/>
        </w:rPr>
        <w:t>edron est sub ipsa replet</w:t>
      </w:r>
      <w:r w:rsidR="006C1CBD" w:rsidRPr="001B4A86">
        <w:rPr>
          <w:rFonts w:ascii="Times New Roman" w:hAnsi="Times New Roman" w:cs="Times New Roman"/>
          <w:sz w:val="24"/>
          <w:szCs w:val="24"/>
        </w:rPr>
        <w:t>ion</w:t>
      </w:r>
      <w:r w:rsidR="00D70289" w:rsidRPr="001B4A86">
        <w:rPr>
          <w:rFonts w:ascii="Times New Roman" w:hAnsi="Times New Roman" w:cs="Times New Roman"/>
          <w:sz w:val="24"/>
          <w:szCs w:val="24"/>
        </w:rPr>
        <w:t>ibus supradictis omnino coopertus</w:t>
      </w:r>
      <w:r w:rsidR="00F6534B"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quando fuerit </w:t>
      </w:r>
      <w:r w:rsidR="00755DEC" w:rsidRPr="001B4A86">
        <w:rPr>
          <w:rFonts w:ascii="Times New Roman" w:hAnsi="Times New Roman" w:cs="Times New Roman"/>
          <w:sz w:val="24"/>
          <w:szCs w:val="24"/>
        </w:rPr>
        <w:t xml:space="preserve">inundatio </w:t>
      </w:r>
      <w:r w:rsidR="00D70289" w:rsidRPr="001B4A86">
        <w:rPr>
          <w:rFonts w:ascii="Times New Roman" w:hAnsi="Times New Roman" w:cs="Times New Roman"/>
          <w:sz w:val="24"/>
          <w:szCs w:val="24"/>
        </w:rPr>
        <w:t>pluviarum ipse torrens</w:t>
      </w:r>
      <w:r w:rsidR="00F6534B"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qui adhuc in antiquo suo meatu sub repletionibus ipsis currit</w:t>
      </w:r>
      <w:r w:rsidR="00F6534B"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erump</w:t>
      </w:r>
      <w:r w:rsidR="00755DEC" w:rsidRPr="001B4A86">
        <w:rPr>
          <w:rFonts w:ascii="Times New Roman" w:hAnsi="Times New Roman" w:cs="Times New Roman"/>
          <w:sz w:val="24"/>
          <w:szCs w:val="24"/>
        </w:rPr>
        <w:t>ens replet ecclesiam in tantum</w:t>
      </w:r>
      <w:r w:rsidR="00D70289" w:rsidRPr="001B4A86">
        <w:rPr>
          <w:rFonts w:ascii="Times New Roman" w:hAnsi="Times New Roman" w:cs="Times New Roman"/>
          <w:sz w:val="24"/>
          <w:szCs w:val="24"/>
        </w:rPr>
        <w:t xml:space="preserve"> quod sepe per hostium capellule superius</w:t>
      </w:r>
      <w:r w:rsidR="00F6534B" w:rsidRPr="001B4A86">
        <w:rPr>
          <w:rFonts w:ascii="Times New Roman" w:hAnsi="Times New Roman" w:cs="Times New Roman"/>
          <w:sz w:val="24"/>
          <w:szCs w:val="24"/>
        </w:rPr>
        <w:t xml:space="preserve"> p</w:t>
      </w:r>
      <w:r w:rsidR="00D70289" w:rsidRPr="001B4A86">
        <w:rPr>
          <w:rFonts w:ascii="Times New Roman" w:hAnsi="Times New Roman" w:cs="Times New Roman"/>
          <w:sz w:val="24"/>
          <w:szCs w:val="24"/>
        </w:rPr>
        <w:t>osite per omnes gradus exuberans exit aqua</w:t>
      </w:r>
      <w:r w:rsidR="00F6534B" w:rsidRPr="001B4A86">
        <w:rPr>
          <w:rFonts w:ascii="Times New Roman" w:hAnsi="Times New Roman" w:cs="Times New Roman"/>
          <w:sz w:val="24"/>
          <w:szCs w:val="24"/>
        </w:rPr>
        <w:t>.</w:t>
      </w:r>
    </w:p>
    <w:p w14:paraId="555B9309" w14:textId="617C2ADC" w:rsidR="00F6534B"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In cimiterio vero ipsius ecclesie</w:t>
      </w:r>
      <w:r w:rsidR="00F6534B" w:rsidRPr="001B4A86">
        <w:rPr>
          <w:rFonts w:ascii="Times New Roman" w:hAnsi="Times New Roman" w:cs="Times New Roman"/>
          <w:sz w:val="24"/>
          <w:szCs w:val="24"/>
        </w:rPr>
        <w:t>,</w:t>
      </w:r>
      <w:r w:rsidRPr="001B4A86">
        <w:rPr>
          <w:rFonts w:ascii="Times New Roman" w:hAnsi="Times New Roman" w:cs="Times New Roman"/>
          <w:sz w:val="24"/>
          <w:szCs w:val="24"/>
        </w:rPr>
        <w:t xml:space="preserve"> non longe ab eius hostio</w:t>
      </w:r>
      <w:r w:rsidR="00F6534B" w:rsidRPr="001B4A86">
        <w:rPr>
          <w:rFonts w:ascii="Times New Roman" w:hAnsi="Times New Roman" w:cs="Times New Roman"/>
          <w:sz w:val="24"/>
          <w:szCs w:val="24"/>
        </w:rPr>
        <w:t>,</w:t>
      </w:r>
      <w:r w:rsidRPr="001B4A86">
        <w:rPr>
          <w:rFonts w:ascii="Times New Roman" w:hAnsi="Times New Roman" w:cs="Times New Roman"/>
          <w:sz w:val="24"/>
          <w:szCs w:val="24"/>
        </w:rPr>
        <w:t xml:space="preserve"> hauritur aqua ab indigenis de fonte quodam</w:t>
      </w:r>
      <w:r w:rsidR="00F6534B" w:rsidRPr="001B4A86">
        <w:rPr>
          <w:rFonts w:ascii="Times New Roman" w:hAnsi="Times New Roman" w:cs="Times New Roman"/>
          <w:sz w:val="24"/>
          <w:szCs w:val="24"/>
        </w:rPr>
        <w:t>, qui in Noemia fons D</w:t>
      </w:r>
      <w:r w:rsidRPr="001B4A86">
        <w:rPr>
          <w:rFonts w:ascii="Times New Roman" w:hAnsi="Times New Roman" w:cs="Times New Roman"/>
          <w:sz w:val="24"/>
          <w:szCs w:val="24"/>
        </w:rPr>
        <w:t>raconis appellatur</w:t>
      </w:r>
      <w:r w:rsidR="00F6534B"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F6534B" w:rsidRPr="001B4A86">
        <w:rPr>
          <w:rFonts w:ascii="Times New Roman" w:hAnsi="Times New Roman" w:cs="Times New Roman"/>
          <w:sz w:val="24"/>
          <w:szCs w:val="24"/>
        </w:rPr>
        <w:t>ante portam Vallis sive G</w:t>
      </w:r>
      <w:r w:rsidRPr="001B4A86">
        <w:rPr>
          <w:rFonts w:ascii="Times New Roman" w:hAnsi="Times New Roman" w:cs="Times New Roman"/>
          <w:sz w:val="24"/>
          <w:szCs w:val="24"/>
        </w:rPr>
        <w:t>regis</w:t>
      </w:r>
      <w:r w:rsidR="00F6534B" w:rsidRPr="001B4A86">
        <w:rPr>
          <w:rFonts w:ascii="Times New Roman" w:hAnsi="Times New Roman" w:cs="Times New Roman"/>
          <w:sz w:val="24"/>
          <w:szCs w:val="24"/>
        </w:rPr>
        <w:t>.</w:t>
      </w:r>
      <w:r w:rsidRPr="001B4A86">
        <w:rPr>
          <w:rFonts w:ascii="Times New Roman" w:hAnsi="Times New Roman" w:cs="Times New Roman"/>
          <w:sz w:val="24"/>
          <w:szCs w:val="24"/>
        </w:rPr>
        <w:t xml:space="preserve"> Eccl</w:t>
      </w:r>
      <w:r w:rsidR="00755DEC" w:rsidRPr="001B4A86">
        <w:rPr>
          <w:rFonts w:ascii="Times New Roman" w:hAnsi="Times New Roman" w:cs="Times New Roman"/>
          <w:sz w:val="24"/>
          <w:szCs w:val="24"/>
        </w:rPr>
        <w:t>esia vero beate virginis lumen</w:t>
      </w:r>
      <w:r w:rsidRPr="001B4A86">
        <w:rPr>
          <w:rFonts w:ascii="Times New Roman" w:hAnsi="Times New Roman" w:cs="Times New Roman"/>
          <w:sz w:val="24"/>
          <w:szCs w:val="24"/>
        </w:rPr>
        <w:t xml:space="preserve"> habet intus de fenestris su</w:t>
      </w:r>
      <w:r w:rsidR="00F6534B" w:rsidRPr="001B4A86">
        <w:rPr>
          <w:rFonts w:ascii="Times New Roman" w:hAnsi="Times New Roman" w:cs="Times New Roman"/>
          <w:sz w:val="24"/>
          <w:szCs w:val="24"/>
        </w:rPr>
        <w:t>is orientalibus contra montem O</w:t>
      </w:r>
      <w:r w:rsidRPr="001B4A86">
        <w:rPr>
          <w:rFonts w:ascii="Times New Roman" w:hAnsi="Times New Roman" w:cs="Times New Roman"/>
          <w:sz w:val="24"/>
          <w:szCs w:val="24"/>
        </w:rPr>
        <w:t>liveti positis</w:t>
      </w:r>
      <w:r w:rsidR="00F6534B" w:rsidRPr="001B4A86">
        <w:rPr>
          <w:rFonts w:ascii="Times New Roman" w:hAnsi="Times New Roman" w:cs="Times New Roman"/>
          <w:sz w:val="24"/>
          <w:szCs w:val="24"/>
        </w:rPr>
        <w:t>,</w:t>
      </w:r>
      <w:r w:rsidR="00755DEC" w:rsidRPr="001B4A86">
        <w:rPr>
          <w:rFonts w:ascii="Times New Roman" w:hAnsi="Times New Roman" w:cs="Times New Roman"/>
          <w:sz w:val="24"/>
          <w:szCs w:val="24"/>
        </w:rPr>
        <w:t xml:space="preserve"> ubi bene potest </w:t>
      </w:r>
      <w:r w:rsidRPr="001B4A86">
        <w:rPr>
          <w:rFonts w:ascii="Times New Roman" w:hAnsi="Times New Roman" w:cs="Times New Roman"/>
          <w:sz w:val="24"/>
          <w:szCs w:val="24"/>
        </w:rPr>
        <w:t>sediu</w:t>
      </w:r>
      <w:r w:rsidR="00755DEC" w:rsidRPr="001B4A86">
        <w:rPr>
          <w:rFonts w:ascii="Times New Roman" w:hAnsi="Times New Roman" w:cs="Times New Roman"/>
          <w:sz w:val="24"/>
          <w:szCs w:val="24"/>
        </w:rPr>
        <w:t>m</w:t>
      </w:r>
      <w:r w:rsidR="00755DEC" w:rsidRPr="001B4A86">
        <w:rPr>
          <w:rStyle w:val="FootnoteReference"/>
          <w:rFonts w:ascii="Times New Roman" w:hAnsi="Times New Roman" w:cs="Times New Roman"/>
          <w:sz w:val="24"/>
          <w:szCs w:val="24"/>
        </w:rPr>
        <w:footnoteReference w:id="49"/>
      </w:r>
      <w:r w:rsidRPr="001B4A86">
        <w:rPr>
          <w:rFonts w:ascii="Times New Roman" w:hAnsi="Times New Roman" w:cs="Times New Roman"/>
          <w:sz w:val="24"/>
          <w:szCs w:val="24"/>
        </w:rPr>
        <w:t xml:space="preserve"> loci i[</w:t>
      </w:r>
      <w:r w:rsidR="00D572F6" w:rsidRPr="001B4A86">
        <w:rPr>
          <w:rFonts w:ascii="Times New Roman" w:hAnsi="Times New Roman" w:cs="Times New Roman"/>
          <w:sz w:val="24"/>
          <w:szCs w:val="24"/>
        </w:rPr>
        <w:t>d est]</w:t>
      </w:r>
      <w:r w:rsidRPr="001B4A86">
        <w:rPr>
          <w:rFonts w:ascii="Times New Roman" w:hAnsi="Times New Roman" w:cs="Times New Roman"/>
          <w:sz w:val="24"/>
          <w:szCs w:val="24"/>
        </w:rPr>
        <w:t xml:space="preserve"> dispositionem accedere lux diei</w:t>
      </w:r>
      <w:r w:rsidR="00F6534B" w:rsidRPr="001B4A86">
        <w:rPr>
          <w:rFonts w:ascii="Times New Roman" w:hAnsi="Times New Roman" w:cs="Times New Roman"/>
          <w:sz w:val="24"/>
          <w:szCs w:val="24"/>
        </w:rPr>
        <w:t xml:space="preserve">. </w:t>
      </w:r>
    </w:p>
    <w:p w14:paraId="06192866" w14:textId="193742B3" w:rsidR="002A2A76"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Non longe ab ostio huius capellule</w:t>
      </w:r>
      <w:r w:rsidR="00F6534B" w:rsidRPr="001B4A86">
        <w:rPr>
          <w:rFonts w:ascii="Times New Roman" w:hAnsi="Times New Roman" w:cs="Times New Roman"/>
          <w:sz w:val="24"/>
          <w:szCs w:val="24"/>
        </w:rPr>
        <w:t>,</w:t>
      </w:r>
      <w:r w:rsidRPr="001B4A86">
        <w:rPr>
          <w:rFonts w:ascii="Times New Roman" w:hAnsi="Times New Roman" w:cs="Times New Roman"/>
          <w:sz w:val="24"/>
          <w:szCs w:val="24"/>
        </w:rPr>
        <w:t xml:space="preserve"> que ducit in ecclesiam </w:t>
      </w:r>
      <w:r w:rsidR="00F6534B" w:rsidRPr="001B4A86">
        <w:rPr>
          <w:rFonts w:ascii="Times New Roman" w:hAnsi="Times New Roman" w:cs="Times New Roman"/>
          <w:sz w:val="24"/>
          <w:szCs w:val="24"/>
        </w:rPr>
        <w:t>beate V</w:t>
      </w:r>
      <w:r w:rsidRPr="001B4A86">
        <w:rPr>
          <w:rFonts w:ascii="Times New Roman" w:hAnsi="Times New Roman" w:cs="Times New Roman"/>
          <w:sz w:val="24"/>
          <w:szCs w:val="24"/>
        </w:rPr>
        <w:t>irginis contra orientem</w:t>
      </w:r>
      <w:r w:rsidR="00F6534B" w:rsidRPr="001B4A86">
        <w:rPr>
          <w:rFonts w:ascii="Times New Roman" w:hAnsi="Times New Roman" w:cs="Times New Roman"/>
          <w:sz w:val="24"/>
          <w:szCs w:val="24"/>
        </w:rPr>
        <w:t>,</w:t>
      </w:r>
      <w:r w:rsidRPr="001B4A86">
        <w:rPr>
          <w:rFonts w:ascii="Times New Roman" w:hAnsi="Times New Roman" w:cs="Times New Roman"/>
          <w:sz w:val="24"/>
          <w:szCs w:val="24"/>
        </w:rPr>
        <w:t xml:space="preserve"> videlicet</w:t>
      </w:r>
      <w:r w:rsidR="00DA0685" w:rsidRPr="001B4A86">
        <w:rPr>
          <w:rFonts w:ascii="Times New Roman" w:hAnsi="Times New Roman" w:cs="Times New Roman"/>
          <w:sz w:val="24"/>
          <w:szCs w:val="24"/>
        </w:rPr>
        <w:t xml:space="preserve"> </w:t>
      </w:r>
      <w:r w:rsidR="00D86D50" w:rsidRPr="001B4A86">
        <w:rPr>
          <w:rFonts w:ascii="Times New Roman" w:hAnsi="Times New Roman" w:cs="Times New Roman"/>
          <w:sz w:val="24"/>
          <w:szCs w:val="24"/>
        </w:rPr>
        <w:t>50</w:t>
      </w:r>
      <w:r w:rsidRPr="001B4A86">
        <w:rPr>
          <w:rFonts w:ascii="Times New Roman" w:hAnsi="Times New Roman" w:cs="Times New Roman"/>
          <w:sz w:val="24"/>
          <w:szCs w:val="24"/>
        </w:rPr>
        <w:t xml:space="preserve"> pedibus</w:t>
      </w:r>
      <w:r w:rsidR="00F6534B" w:rsidRPr="001B4A86">
        <w:rPr>
          <w:rFonts w:ascii="Times New Roman" w:hAnsi="Times New Roman" w:cs="Times New Roman"/>
          <w:sz w:val="24"/>
          <w:szCs w:val="24"/>
        </w:rPr>
        <w:t>,</w:t>
      </w:r>
      <w:r w:rsidRPr="001B4A86">
        <w:rPr>
          <w:rFonts w:ascii="Times New Roman" w:hAnsi="Times New Roman" w:cs="Times New Roman"/>
          <w:sz w:val="24"/>
          <w:szCs w:val="24"/>
        </w:rPr>
        <w:t xml:space="preserve"> ut ego mensuravi</w:t>
      </w:r>
      <w:r w:rsidR="00F6534B" w:rsidRPr="001B4A86">
        <w:rPr>
          <w:rFonts w:ascii="Times New Roman" w:hAnsi="Times New Roman" w:cs="Times New Roman"/>
          <w:sz w:val="24"/>
          <w:szCs w:val="24"/>
        </w:rPr>
        <w:t>,</w:t>
      </w:r>
      <w:r w:rsidRPr="001B4A86">
        <w:rPr>
          <w:rFonts w:ascii="Times New Roman" w:hAnsi="Times New Roman" w:cs="Times New Roman"/>
          <w:sz w:val="24"/>
          <w:szCs w:val="24"/>
        </w:rPr>
        <w:t xml:space="preserve"> est ostium alterius ecclesie que </w:t>
      </w:r>
      <w:r w:rsidR="00F6534B" w:rsidRPr="001B4A86">
        <w:rPr>
          <w:rFonts w:ascii="Times New Roman" w:hAnsi="Times New Roman" w:cs="Times New Roman"/>
          <w:sz w:val="24"/>
          <w:szCs w:val="24"/>
        </w:rPr>
        <w:t>vocatur G</w:t>
      </w:r>
      <w:r w:rsidRPr="001B4A86">
        <w:rPr>
          <w:rFonts w:ascii="Times New Roman" w:hAnsi="Times New Roman" w:cs="Times New Roman"/>
          <w:sz w:val="24"/>
          <w:szCs w:val="24"/>
        </w:rPr>
        <w:t>ethsemani ubi erat ortus</w:t>
      </w:r>
      <w:r w:rsidR="00F6534B"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F6534B" w:rsidRPr="001B4A86">
        <w:rPr>
          <w:rFonts w:ascii="Times New Roman" w:hAnsi="Times New Roman" w:cs="Times New Roman"/>
          <w:sz w:val="24"/>
          <w:szCs w:val="24"/>
        </w:rPr>
        <w:t>quem intravit Dominus cum discipulis suis, in latere montis O</w:t>
      </w:r>
      <w:r w:rsidRPr="001B4A86">
        <w:rPr>
          <w:rFonts w:ascii="Times New Roman" w:hAnsi="Times New Roman" w:cs="Times New Roman"/>
          <w:sz w:val="24"/>
          <w:szCs w:val="24"/>
        </w:rPr>
        <w:t>liveti</w:t>
      </w:r>
      <w:r w:rsidR="00F6534B" w:rsidRPr="001B4A86">
        <w:rPr>
          <w:rFonts w:ascii="Times New Roman" w:hAnsi="Times New Roman" w:cs="Times New Roman"/>
          <w:sz w:val="24"/>
          <w:szCs w:val="24"/>
        </w:rPr>
        <w:t>,</w:t>
      </w:r>
      <w:r w:rsidRPr="001B4A86">
        <w:rPr>
          <w:rFonts w:ascii="Times New Roman" w:hAnsi="Times New Roman" w:cs="Times New Roman"/>
          <w:sz w:val="24"/>
          <w:szCs w:val="24"/>
        </w:rPr>
        <w:t xml:space="preserve"> adherens cuidam rupi concave de monte dependenti</w:t>
      </w:r>
      <w:r w:rsidR="00F6534B" w:rsidRPr="001B4A86">
        <w:rPr>
          <w:rFonts w:ascii="Times New Roman" w:hAnsi="Times New Roman" w:cs="Times New Roman"/>
          <w:sz w:val="24"/>
          <w:szCs w:val="24"/>
        </w:rPr>
        <w:t>,</w:t>
      </w:r>
      <w:r w:rsidRPr="001B4A86">
        <w:rPr>
          <w:rFonts w:ascii="Times New Roman" w:hAnsi="Times New Roman" w:cs="Times New Roman"/>
          <w:sz w:val="24"/>
          <w:szCs w:val="24"/>
        </w:rPr>
        <w:t xml:space="preserve"> sub qua rupe discipuli sedebant</w:t>
      </w:r>
      <w:r w:rsidR="00F6534B" w:rsidRPr="001B4A86">
        <w:rPr>
          <w:rFonts w:ascii="Times New Roman" w:hAnsi="Times New Roman" w:cs="Times New Roman"/>
          <w:sz w:val="24"/>
          <w:szCs w:val="24"/>
        </w:rPr>
        <w:t>, quando dixit eis D</w:t>
      </w:r>
      <w:r w:rsidRPr="001B4A86">
        <w:rPr>
          <w:rFonts w:ascii="Times New Roman" w:hAnsi="Times New Roman" w:cs="Times New Roman"/>
          <w:sz w:val="24"/>
          <w:szCs w:val="24"/>
        </w:rPr>
        <w:t>ominus</w:t>
      </w:r>
      <w:r w:rsidR="00F6534B"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F6534B" w:rsidRPr="001B4A86">
        <w:rPr>
          <w:rFonts w:ascii="Times New Roman" w:hAnsi="Times New Roman" w:cs="Times New Roman"/>
          <w:sz w:val="24"/>
          <w:szCs w:val="24"/>
        </w:rPr>
        <w:t>“</w:t>
      </w:r>
      <w:r w:rsidRPr="001B4A86">
        <w:rPr>
          <w:rFonts w:ascii="Times New Roman" w:hAnsi="Times New Roman" w:cs="Times New Roman"/>
          <w:sz w:val="24"/>
          <w:szCs w:val="24"/>
        </w:rPr>
        <w:t>Sedete hic donec vadam illuc et orem</w:t>
      </w:r>
      <w:r w:rsidR="00F6534B" w:rsidRPr="001B4A86">
        <w:rPr>
          <w:rFonts w:ascii="Times New Roman" w:hAnsi="Times New Roman" w:cs="Times New Roman"/>
          <w:sz w:val="24"/>
          <w:szCs w:val="24"/>
        </w:rPr>
        <w:t>.” E</w:t>
      </w:r>
      <w:r w:rsidRPr="001B4A86">
        <w:rPr>
          <w:rFonts w:ascii="Times New Roman" w:hAnsi="Times New Roman" w:cs="Times New Roman"/>
          <w:sz w:val="24"/>
          <w:szCs w:val="24"/>
        </w:rPr>
        <w:t>t ostenditur adhuc ibidem locus sessionis eorum</w:t>
      </w:r>
      <w:r w:rsidR="00F6534B" w:rsidRPr="001B4A86">
        <w:rPr>
          <w:rFonts w:ascii="Times New Roman" w:hAnsi="Times New Roman" w:cs="Times New Roman"/>
          <w:sz w:val="24"/>
          <w:szCs w:val="24"/>
        </w:rPr>
        <w:t>.</w:t>
      </w:r>
      <w:r w:rsidRPr="001B4A86">
        <w:rPr>
          <w:rFonts w:ascii="Times New Roman" w:hAnsi="Times New Roman" w:cs="Times New Roman"/>
          <w:sz w:val="24"/>
          <w:szCs w:val="24"/>
        </w:rPr>
        <w:t xml:space="preserve"> Ibidem</w:t>
      </w:r>
      <w:r w:rsidR="003675BB" w:rsidRPr="001B4A86">
        <w:rPr>
          <w:rFonts w:ascii="Times New Roman" w:hAnsi="Times New Roman" w:cs="Times New Roman"/>
          <w:sz w:val="24"/>
          <w:szCs w:val="24"/>
        </w:rPr>
        <w:t xml:space="preserve"> etiam ostenditur locus in quo tentus fuit a turbis</w:t>
      </w:r>
      <w:r w:rsidR="00F6534B" w:rsidRPr="001B4A86">
        <w:rPr>
          <w:rFonts w:ascii="Times New Roman" w:hAnsi="Times New Roman" w:cs="Times New Roman"/>
          <w:sz w:val="24"/>
          <w:szCs w:val="24"/>
        </w:rPr>
        <w:t>, I</w:t>
      </w:r>
      <w:r w:rsidRPr="001B4A86">
        <w:rPr>
          <w:rFonts w:ascii="Times New Roman" w:hAnsi="Times New Roman" w:cs="Times New Roman"/>
          <w:sz w:val="24"/>
          <w:szCs w:val="24"/>
        </w:rPr>
        <w:t>uda eum osculo tradente</w:t>
      </w:r>
      <w:r w:rsidR="00F6534B" w:rsidRPr="001B4A86">
        <w:rPr>
          <w:rFonts w:ascii="Times New Roman" w:hAnsi="Times New Roman" w:cs="Times New Roman"/>
          <w:sz w:val="24"/>
          <w:szCs w:val="24"/>
        </w:rPr>
        <w:t>. E</w:t>
      </w:r>
      <w:r w:rsidRPr="001B4A86">
        <w:rPr>
          <w:rFonts w:ascii="Times New Roman" w:hAnsi="Times New Roman" w:cs="Times New Roman"/>
          <w:sz w:val="24"/>
          <w:szCs w:val="24"/>
        </w:rPr>
        <w:t xml:space="preserve">t videtur impressio calvarie eius </w:t>
      </w:r>
      <w:r w:rsidR="003675BB" w:rsidRPr="001B4A86">
        <w:rPr>
          <w:rFonts w:ascii="Times New Roman" w:hAnsi="Times New Roman" w:cs="Times New Roman"/>
          <w:sz w:val="24"/>
          <w:szCs w:val="24"/>
        </w:rPr>
        <w:t xml:space="preserve">superius in rupe dependente et </w:t>
      </w:r>
      <w:r w:rsidRPr="001B4A86">
        <w:rPr>
          <w:rFonts w:ascii="Times New Roman" w:hAnsi="Times New Roman" w:cs="Times New Roman"/>
          <w:sz w:val="24"/>
          <w:szCs w:val="24"/>
        </w:rPr>
        <w:t>liniamenta ve</w:t>
      </w:r>
      <w:r w:rsidR="003675BB" w:rsidRPr="001B4A86">
        <w:rPr>
          <w:rFonts w:ascii="Times New Roman" w:hAnsi="Times New Roman" w:cs="Times New Roman"/>
          <w:sz w:val="24"/>
          <w:szCs w:val="24"/>
        </w:rPr>
        <w:t>rti</w:t>
      </w:r>
      <w:r w:rsidR="003675BB" w:rsidRPr="001B4A86">
        <w:rPr>
          <w:rFonts w:ascii="Times New Roman" w:hAnsi="Times New Roman" w:cs="Times New Roman"/>
          <w:b/>
          <w:bCs/>
          <w:sz w:val="24"/>
          <w:szCs w:val="24"/>
        </w:rPr>
        <w:t>(26r)</w:t>
      </w:r>
      <w:r w:rsidRPr="001B4A86">
        <w:rPr>
          <w:rFonts w:ascii="Times New Roman" w:hAnsi="Times New Roman" w:cs="Times New Roman"/>
          <w:sz w:val="24"/>
          <w:szCs w:val="24"/>
        </w:rPr>
        <w:t>cis et capillorum eius</w:t>
      </w:r>
      <w:r w:rsidR="002A2A76" w:rsidRPr="001B4A86">
        <w:rPr>
          <w:rFonts w:ascii="Times New Roman" w:hAnsi="Times New Roman" w:cs="Times New Roman"/>
          <w:sz w:val="24"/>
          <w:szCs w:val="24"/>
        </w:rPr>
        <w:t>,</w:t>
      </w:r>
      <w:r w:rsidRPr="001B4A86">
        <w:rPr>
          <w:rFonts w:ascii="Times New Roman" w:hAnsi="Times New Roman" w:cs="Times New Roman"/>
          <w:sz w:val="24"/>
          <w:szCs w:val="24"/>
        </w:rPr>
        <w:t xml:space="preserve"> et in lapide alio impressio digitorum eius</w:t>
      </w:r>
      <w:r w:rsidR="002A2A76" w:rsidRPr="001B4A86">
        <w:rPr>
          <w:rFonts w:ascii="Times New Roman" w:hAnsi="Times New Roman" w:cs="Times New Roman"/>
          <w:sz w:val="24"/>
          <w:szCs w:val="24"/>
        </w:rPr>
        <w:t>. Q</w:t>
      </w:r>
      <w:r w:rsidRPr="001B4A86">
        <w:rPr>
          <w:rFonts w:ascii="Times New Roman" w:hAnsi="Times New Roman" w:cs="Times New Roman"/>
          <w:sz w:val="24"/>
          <w:szCs w:val="24"/>
        </w:rPr>
        <w:t>uam impressionem dicitur fecisse rupem apprehendendo cum a turbis teneretur</w:t>
      </w:r>
      <w:r w:rsidR="002A2A76" w:rsidRPr="001B4A86">
        <w:rPr>
          <w:rFonts w:ascii="Times New Roman" w:hAnsi="Times New Roman" w:cs="Times New Roman"/>
          <w:sz w:val="24"/>
          <w:szCs w:val="24"/>
        </w:rPr>
        <w:t>.</w:t>
      </w:r>
      <w:r w:rsidRPr="001B4A86">
        <w:rPr>
          <w:rFonts w:ascii="Times New Roman" w:hAnsi="Times New Roman" w:cs="Times New Roman"/>
          <w:sz w:val="24"/>
          <w:szCs w:val="24"/>
        </w:rPr>
        <w:t xml:space="preserve"> Et nota quod de ipso lapide nec </w:t>
      </w:r>
      <w:r w:rsidR="003675BB" w:rsidRPr="001B4A86">
        <w:rPr>
          <w:rFonts w:ascii="Times New Roman" w:hAnsi="Times New Roman" w:cs="Times New Roman"/>
          <w:sz w:val="24"/>
          <w:szCs w:val="24"/>
        </w:rPr>
        <w:t>pulvi</w:t>
      </w:r>
      <w:r w:rsidRPr="001B4A86">
        <w:rPr>
          <w:rFonts w:ascii="Times New Roman" w:hAnsi="Times New Roman" w:cs="Times New Roman"/>
          <w:sz w:val="24"/>
          <w:szCs w:val="24"/>
        </w:rPr>
        <w:t>s</w:t>
      </w:r>
      <w:r w:rsidR="002A2A76" w:rsidRPr="001B4A86">
        <w:rPr>
          <w:rFonts w:ascii="Times New Roman" w:hAnsi="Times New Roman" w:cs="Times New Roman"/>
          <w:sz w:val="24"/>
          <w:szCs w:val="24"/>
        </w:rPr>
        <w:t>,</w:t>
      </w:r>
      <w:r w:rsidRPr="001B4A86">
        <w:rPr>
          <w:rFonts w:ascii="Times New Roman" w:hAnsi="Times New Roman" w:cs="Times New Roman"/>
          <w:sz w:val="24"/>
          <w:szCs w:val="24"/>
        </w:rPr>
        <w:t xml:space="preserve"> ut ita dicam</w:t>
      </w:r>
      <w:r w:rsidR="002A2A76" w:rsidRPr="001B4A86">
        <w:rPr>
          <w:rFonts w:ascii="Times New Roman" w:hAnsi="Times New Roman" w:cs="Times New Roman"/>
          <w:sz w:val="24"/>
          <w:szCs w:val="24"/>
        </w:rPr>
        <w:t>,</w:t>
      </w:r>
      <w:r w:rsidRPr="001B4A86">
        <w:rPr>
          <w:rFonts w:ascii="Times New Roman" w:hAnsi="Times New Roman" w:cs="Times New Roman"/>
          <w:sz w:val="24"/>
          <w:szCs w:val="24"/>
        </w:rPr>
        <w:t xml:space="preserve"> deponi potest</w:t>
      </w:r>
      <w:r w:rsidR="002A2A76" w:rsidRPr="001B4A86">
        <w:rPr>
          <w:rFonts w:ascii="Times New Roman" w:hAnsi="Times New Roman" w:cs="Times New Roman"/>
          <w:sz w:val="24"/>
          <w:szCs w:val="24"/>
        </w:rPr>
        <w:t>,</w:t>
      </w:r>
      <w:r w:rsidRPr="001B4A86">
        <w:rPr>
          <w:rFonts w:ascii="Times New Roman" w:hAnsi="Times New Roman" w:cs="Times New Roman"/>
          <w:sz w:val="24"/>
          <w:szCs w:val="24"/>
        </w:rPr>
        <w:t xml:space="preserve"> cum tamen multum laboraverim ferreis instr</w:t>
      </w:r>
      <w:r w:rsidR="00A82F41" w:rsidRPr="001B4A86">
        <w:rPr>
          <w:rFonts w:ascii="Times New Roman" w:hAnsi="Times New Roman" w:cs="Times New Roman"/>
          <w:sz w:val="24"/>
          <w:szCs w:val="24"/>
        </w:rPr>
        <w:t>u</w:t>
      </w:r>
      <w:r w:rsidRPr="001B4A86">
        <w:rPr>
          <w:rFonts w:ascii="Times New Roman" w:hAnsi="Times New Roman" w:cs="Times New Roman"/>
          <w:sz w:val="24"/>
          <w:szCs w:val="24"/>
        </w:rPr>
        <w:t>mentis ut inde mecum aliquid deportarem</w:t>
      </w:r>
      <w:r w:rsidR="002A2A76" w:rsidRPr="001B4A86">
        <w:rPr>
          <w:rFonts w:ascii="Times New Roman" w:hAnsi="Times New Roman" w:cs="Times New Roman"/>
          <w:sz w:val="24"/>
          <w:szCs w:val="24"/>
        </w:rPr>
        <w:t>,</w:t>
      </w:r>
      <w:r w:rsidRPr="001B4A86">
        <w:rPr>
          <w:rFonts w:ascii="Times New Roman" w:hAnsi="Times New Roman" w:cs="Times New Roman"/>
          <w:sz w:val="24"/>
          <w:szCs w:val="24"/>
        </w:rPr>
        <w:t xml:space="preserve"> et tamen ita plane in eo videntur impres</w:t>
      </w:r>
      <w:r w:rsidR="00A82F41" w:rsidRPr="001B4A86">
        <w:rPr>
          <w:rFonts w:ascii="Times New Roman" w:hAnsi="Times New Roman" w:cs="Times New Roman"/>
          <w:sz w:val="24"/>
          <w:szCs w:val="24"/>
        </w:rPr>
        <w:t xml:space="preserve">siones predicte ac si de pasca </w:t>
      </w:r>
      <w:r w:rsidR="008F5C2C" w:rsidRPr="001B4A86">
        <w:rPr>
          <w:rFonts w:ascii="Times New Roman" w:hAnsi="Times New Roman" w:cs="Times New Roman"/>
          <w:sz w:val="24"/>
          <w:szCs w:val="24"/>
        </w:rPr>
        <w:t>etc</w:t>
      </w:r>
      <w:r w:rsidR="00A82F41" w:rsidRPr="001B4A86">
        <w:rPr>
          <w:rStyle w:val="FootnoteReference"/>
          <w:rFonts w:ascii="Times New Roman" w:hAnsi="Times New Roman" w:cs="Times New Roman"/>
          <w:sz w:val="24"/>
          <w:szCs w:val="24"/>
        </w:rPr>
        <w:footnoteReference w:id="50"/>
      </w:r>
      <w:r w:rsidRPr="001B4A86">
        <w:rPr>
          <w:rFonts w:ascii="Times New Roman" w:hAnsi="Times New Roman" w:cs="Times New Roman"/>
          <w:sz w:val="24"/>
          <w:szCs w:val="24"/>
        </w:rPr>
        <w:t xml:space="preserve"> rupes ipsa</w:t>
      </w:r>
      <w:r w:rsidR="004471CD" w:rsidRPr="001B4A86">
        <w:rPr>
          <w:rFonts w:ascii="Times New Roman" w:hAnsi="Times New Roman" w:cs="Times New Roman"/>
          <w:sz w:val="24"/>
          <w:szCs w:val="24"/>
        </w:rPr>
        <w:t xml:space="preserve">. </w:t>
      </w:r>
    </w:p>
    <w:p w14:paraId="5A73ADB3" w14:textId="1513C9E8" w:rsidR="007B0D11" w:rsidRPr="001B4A86" w:rsidRDefault="002A2A76"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 De G</w:t>
      </w:r>
      <w:r w:rsidR="00D70289" w:rsidRPr="001B4A86">
        <w:rPr>
          <w:rFonts w:ascii="Times New Roman" w:hAnsi="Times New Roman" w:cs="Times New Roman"/>
          <w:sz w:val="24"/>
          <w:szCs w:val="24"/>
        </w:rPr>
        <w:t>ethsemani quantum iactus est lapidis contra austrum est locus ubi avulsus ab eis oravit</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factus est sudor eius sicut gutte sangui</w:t>
      </w:r>
      <w:r w:rsidR="00071184" w:rsidRPr="001B4A86">
        <w:rPr>
          <w:rFonts w:ascii="Times New Roman" w:hAnsi="Times New Roman" w:cs="Times New Roman"/>
          <w:sz w:val="24"/>
          <w:szCs w:val="24"/>
        </w:rPr>
        <w:t>ni</w:t>
      </w:r>
      <w:r w:rsidR="00D70289" w:rsidRPr="001B4A86">
        <w:rPr>
          <w:rFonts w:ascii="Times New Roman" w:hAnsi="Times New Roman" w:cs="Times New Roman"/>
          <w:sz w:val="24"/>
          <w:szCs w:val="24"/>
        </w:rPr>
        <w:t>s decurrentis in terram</w:t>
      </w:r>
      <w:r w:rsidR="004471CD" w:rsidRPr="001B4A86">
        <w:rPr>
          <w:rFonts w:ascii="Times New Roman" w:hAnsi="Times New Roman" w:cs="Times New Roman"/>
          <w:sz w:val="24"/>
          <w:szCs w:val="24"/>
        </w:rPr>
        <w:t>. U</w:t>
      </w:r>
      <w:r w:rsidR="009F63BF" w:rsidRPr="001B4A86">
        <w:rPr>
          <w:rFonts w:ascii="Times New Roman" w:hAnsi="Times New Roman" w:cs="Times New Roman"/>
          <w:sz w:val="24"/>
          <w:szCs w:val="24"/>
        </w:rPr>
        <w:t>bi etiam</w:t>
      </w:r>
      <w:r w:rsidR="00D70289" w:rsidRPr="001B4A86">
        <w:rPr>
          <w:rFonts w:ascii="Times New Roman" w:hAnsi="Times New Roman" w:cs="Times New Roman"/>
          <w:sz w:val="24"/>
          <w:szCs w:val="24"/>
        </w:rPr>
        <w:t xml:space="preserve"> similis lapis est</w:t>
      </w:r>
      <w:r w:rsidR="004471CD"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similes impressiones habens genuum et manuum eius</w:t>
      </w:r>
      <w:r w:rsidR="009F63BF"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de quo similiter nichil deponi potest</w:t>
      </w:r>
      <w:r w:rsidR="009F63BF" w:rsidRPr="001B4A86">
        <w:rPr>
          <w:rFonts w:ascii="Times New Roman" w:hAnsi="Times New Roman" w:cs="Times New Roman"/>
          <w:sz w:val="24"/>
          <w:szCs w:val="24"/>
        </w:rPr>
        <w:t xml:space="preserve">. </w:t>
      </w:r>
    </w:p>
    <w:p w14:paraId="5DFE410A" w14:textId="77777777" w:rsidR="007B0D11" w:rsidRPr="001B4A86" w:rsidRDefault="009F63BF"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I</w:t>
      </w:r>
      <w:r w:rsidR="00D70289" w:rsidRPr="001B4A86">
        <w:rPr>
          <w:rFonts w:ascii="Times New Roman" w:hAnsi="Times New Roman" w:cs="Times New Roman"/>
          <w:sz w:val="24"/>
          <w:szCs w:val="24"/>
        </w:rPr>
        <w:t xml:space="preserve">nter hunc locum et </w:t>
      </w:r>
      <w:r w:rsidRPr="001B4A86">
        <w:rPr>
          <w:rFonts w:ascii="Times New Roman" w:hAnsi="Times New Roman" w:cs="Times New Roman"/>
          <w:sz w:val="24"/>
          <w:szCs w:val="24"/>
        </w:rPr>
        <w:t>Gethsemani ante ecclesiam beate V</w:t>
      </w:r>
      <w:r w:rsidR="00D70289" w:rsidRPr="001B4A86">
        <w:rPr>
          <w:rFonts w:ascii="Times New Roman" w:hAnsi="Times New Roman" w:cs="Times New Roman"/>
          <w:sz w:val="24"/>
          <w:szCs w:val="24"/>
        </w:rPr>
        <w:t>irginis transit via qua ascenditur in montem</w:t>
      </w:r>
      <w:r w:rsidRPr="001B4A86">
        <w:rPr>
          <w:rFonts w:ascii="Times New Roman" w:hAnsi="Times New Roman" w:cs="Times New Roman"/>
          <w:sz w:val="24"/>
          <w:szCs w:val="24"/>
        </w:rPr>
        <w:t xml:space="preserve"> O</w:t>
      </w:r>
      <w:r w:rsidR="00D70289" w:rsidRPr="001B4A86">
        <w:rPr>
          <w:rFonts w:ascii="Times New Roman" w:hAnsi="Times New Roman" w:cs="Times New Roman"/>
          <w:sz w:val="24"/>
          <w:szCs w:val="24"/>
        </w:rPr>
        <w:t>liveti et in</w:t>
      </w:r>
      <w:r w:rsidRPr="001B4A86">
        <w:rPr>
          <w:rFonts w:ascii="Times New Roman" w:hAnsi="Times New Roman" w:cs="Times New Roman"/>
          <w:sz w:val="24"/>
          <w:szCs w:val="24"/>
        </w:rPr>
        <w:t>de in Bethaniam et ad I</w:t>
      </w:r>
      <w:r w:rsidR="00D70289" w:rsidRPr="001B4A86">
        <w:rPr>
          <w:rFonts w:ascii="Times New Roman" w:hAnsi="Times New Roman" w:cs="Times New Roman"/>
          <w:sz w:val="24"/>
          <w:szCs w:val="24"/>
        </w:rPr>
        <w:t>ordanem</w:t>
      </w:r>
      <w:r w:rsidRPr="001B4A86">
        <w:rPr>
          <w:rFonts w:ascii="Times New Roman" w:hAnsi="Times New Roman" w:cs="Times New Roman"/>
          <w:sz w:val="24"/>
          <w:szCs w:val="24"/>
        </w:rPr>
        <w:t xml:space="preserve">. </w:t>
      </w:r>
    </w:p>
    <w:p w14:paraId="6B308DCC" w14:textId="20846300" w:rsidR="009F63BF" w:rsidRPr="001B4A86" w:rsidRDefault="00071184"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loco orationis</w:t>
      </w:r>
      <w:r w:rsidR="009F63BF" w:rsidRPr="001B4A86">
        <w:rPr>
          <w:rFonts w:ascii="Times New Roman" w:hAnsi="Times New Roman" w:cs="Times New Roman"/>
          <w:sz w:val="24"/>
          <w:szCs w:val="24"/>
        </w:rPr>
        <w:t xml:space="preserve"> D</w:t>
      </w:r>
      <w:r w:rsidR="00D70289" w:rsidRPr="001B4A86">
        <w:rPr>
          <w:rFonts w:ascii="Times New Roman" w:hAnsi="Times New Roman" w:cs="Times New Roman"/>
          <w:sz w:val="24"/>
          <w:szCs w:val="24"/>
        </w:rPr>
        <w:t>omini Ihesu plusquam iactus sit lapidis contra austrum</w:t>
      </w:r>
      <w:r w:rsidR="009F63BF"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 oppositio templi et in pede montis </w:t>
      </w:r>
      <w:r w:rsidR="009F63BF" w:rsidRPr="001B4A86">
        <w:rPr>
          <w:rFonts w:ascii="Times New Roman" w:hAnsi="Times New Roman" w:cs="Times New Roman"/>
          <w:sz w:val="24"/>
          <w:szCs w:val="24"/>
        </w:rPr>
        <w:t>O</w:t>
      </w:r>
      <w:r w:rsidR="00D70289" w:rsidRPr="001B4A86">
        <w:rPr>
          <w:rFonts w:ascii="Times New Roman" w:hAnsi="Times New Roman" w:cs="Times New Roman"/>
          <w:sz w:val="24"/>
          <w:szCs w:val="24"/>
        </w:rPr>
        <w:t>liveti in valle Iosaphat</w:t>
      </w:r>
      <w:r w:rsidR="009F63BF"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ostenditur </w:t>
      </w:r>
      <w:r w:rsidR="009F63BF" w:rsidRPr="001B4A86">
        <w:rPr>
          <w:rFonts w:ascii="Times New Roman" w:hAnsi="Times New Roman" w:cs="Times New Roman"/>
          <w:sz w:val="24"/>
          <w:szCs w:val="24"/>
        </w:rPr>
        <w:t>hodie monumentum I</w:t>
      </w:r>
      <w:r w:rsidR="00D70289" w:rsidRPr="001B4A86">
        <w:rPr>
          <w:rFonts w:ascii="Times New Roman" w:hAnsi="Times New Roman" w:cs="Times New Roman"/>
          <w:sz w:val="24"/>
          <w:szCs w:val="24"/>
        </w:rPr>
        <w:t xml:space="preserve">osaphat </w:t>
      </w:r>
      <w:r w:rsidR="009F63BF" w:rsidRPr="001B4A86">
        <w:rPr>
          <w:rFonts w:ascii="Times New Roman" w:hAnsi="Times New Roman" w:cs="Times New Roman"/>
          <w:sz w:val="24"/>
          <w:szCs w:val="24"/>
        </w:rPr>
        <w:t>regis I</w:t>
      </w:r>
      <w:r w:rsidR="00D70289" w:rsidRPr="001B4A86">
        <w:rPr>
          <w:rFonts w:ascii="Times New Roman" w:hAnsi="Times New Roman" w:cs="Times New Roman"/>
          <w:sz w:val="24"/>
          <w:szCs w:val="24"/>
        </w:rPr>
        <w:t>uda</w:t>
      </w:r>
      <w:r w:rsidR="009F63BF"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habens superpositam pyramidem valde pulchram</w:t>
      </w:r>
      <w:r w:rsidR="009F63BF"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134304F5" w14:textId="7F024911" w:rsidR="007B0D11"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Sub </w:t>
      </w:r>
      <w:r w:rsidR="009F63BF" w:rsidRPr="001B4A86">
        <w:rPr>
          <w:rFonts w:ascii="Times New Roman" w:hAnsi="Times New Roman" w:cs="Times New Roman"/>
          <w:sz w:val="24"/>
          <w:szCs w:val="24"/>
        </w:rPr>
        <w:t>monte Syon contra regiam S</w:t>
      </w:r>
      <w:r w:rsidRPr="001B4A86">
        <w:rPr>
          <w:rFonts w:ascii="Times New Roman" w:hAnsi="Times New Roman" w:cs="Times New Roman"/>
          <w:sz w:val="24"/>
          <w:szCs w:val="24"/>
        </w:rPr>
        <w:t>alomonis</w:t>
      </w:r>
      <w:r w:rsidR="009F63BF" w:rsidRPr="001B4A86">
        <w:rPr>
          <w:rFonts w:ascii="Times New Roman" w:hAnsi="Times New Roman" w:cs="Times New Roman"/>
          <w:sz w:val="24"/>
          <w:szCs w:val="24"/>
        </w:rPr>
        <w:t xml:space="preserve">, </w:t>
      </w:r>
      <w:r w:rsidRPr="001B4A86">
        <w:rPr>
          <w:rFonts w:ascii="Times New Roman" w:hAnsi="Times New Roman" w:cs="Times New Roman"/>
          <w:sz w:val="24"/>
          <w:szCs w:val="24"/>
        </w:rPr>
        <w:t>in occidentali latere vallis Iosaphat</w:t>
      </w:r>
      <w:r w:rsidR="009F63BF" w:rsidRPr="001B4A86">
        <w:rPr>
          <w:rFonts w:ascii="Times New Roman" w:hAnsi="Times New Roman" w:cs="Times New Roman"/>
          <w:sz w:val="24"/>
          <w:szCs w:val="24"/>
        </w:rPr>
        <w:t>,</w:t>
      </w:r>
      <w:r w:rsidR="00DA0685" w:rsidRPr="001B4A86">
        <w:rPr>
          <w:rFonts w:ascii="Times New Roman" w:hAnsi="Times New Roman" w:cs="Times New Roman"/>
          <w:sz w:val="24"/>
          <w:szCs w:val="24"/>
        </w:rPr>
        <w:t xml:space="preserve"> </w:t>
      </w:r>
      <w:r w:rsidR="009F63BF" w:rsidRPr="001B4A86">
        <w:rPr>
          <w:rFonts w:ascii="Times New Roman" w:hAnsi="Times New Roman" w:cs="Times New Roman"/>
          <w:sz w:val="24"/>
          <w:szCs w:val="24"/>
        </w:rPr>
        <w:t>est fons S</w:t>
      </w:r>
      <w:r w:rsidRPr="001B4A86">
        <w:rPr>
          <w:rFonts w:ascii="Times New Roman" w:hAnsi="Times New Roman" w:cs="Times New Roman"/>
          <w:sz w:val="24"/>
          <w:szCs w:val="24"/>
        </w:rPr>
        <w:t>yloe de quo per aqueductum fluit aqua in piscin</w:t>
      </w:r>
      <w:r w:rsidR="009F63BF" w:rsidRPr="001B4A86">
        <w:rPr>
          <w:rFonts w:ascii="Times New Roman" w:hAnsi="Times New Roman" w:cs="Times New Roman"/>
          <w:sz w:val="24"/>
          <w:szCs w:val="24"/>
        </w:rPr>
        <w:t>am superiorem et in natatoriam S</w:t>
      </w:r>
      <w:r w:rsidRPr="001B4A86">
        <w:rPr>
          <w:rFonts w:ascii="Times New Roman" w:hAnsi="Times New Roman" w:cs="Times New Roman"/>
          <w:sz w:val="24"/>
          <w:szCs w:val="24"/>
        </w:rPr>
        <w:t>yloe quando fons idem habundat</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aquis</w:t>
      </w:r>
      <w:r w:rsidR="009F63BF" w:rsidRPr="001B4A86">
        <w:rPr>
          <w:rFonts w:ascii="Times New Roman" w:hAnsi="Times New Roman" w:cs="Times New Roman"/>
          <w:sz w:val="24"/>
          <w:szCs w:val="24"/>
        </w:rPr>
        <w:t>. N</w:t>
      </w:r>
      <w:r w:rsidRPr="001B4A86">
        <w:rPr>
          <w:rFonts w:ascii="Times New Roman" w:hAnsi="Times New Roman" w:cs="Times New Roman"/>
          <w:sz w:val="24"/>
          <w:szCs w:val="24"/>
        </w:rPr>
        <w:t>on enim flu</w:t>
      </w:r>
      <w:r w:rsidR="00071184" w:rsidRPr="001B4A86">
        <w:rPr>
          <w:rFonts w:ascii="Times New Roman" w:hAnsi="Times New Roman" w:cs="Times New Roman"/>
          <w:sz w:val="24"/>
          <w:szCs w:val="24"/>
        </w:rPr>
        <w:t>it iugiter sed interpolite</w:t>
      </w:r>
      <w:r w:rsidR="00071184" w:rsidRPr="001B4A86">
        <w:rPr>
          <w:rStyle w:val="FootnoteReference"/>
          <w:rFonts w:ascii="Times New Roman" w:hAnsi="Times New Roman" w:cs="Times New Roman"/>
          <w:sz w:val="24"/>
          <w:szCs w:val="24"/>
        </w:rPr>
        <w:footnoteReference w:id="51"/>
      </w:r>
      <w:r w:rsidR="009F63BF" w:rsidRPr="001B4A86">
        <w:rPr>
          <w:rFonts w:ascii="Times New Roman" w:hAnsi="Times New Roman" w:cs="Times New Roman"/>
          <w:sz w:val="24"/>
          <w:szCs w:val="24"/>
        </w:rPr>
        <w:t>.</w:t>
      </w:r>
      <w:r w:rsidRPr="001B4A86">
        <w:rPr>
          <w:rFonts w:ascii="Times New Roman" w:hAnsi="Times New Roman" w:cs="Times New Roman"/>
          <w:sz w:val="24"/>
          <w:szCs w:val="24"/>
        </w:rPr>
        <w:t xml:space="preserve"> Ambe autem iste piscine sunt in </w:t>
      </w:r>
      <w:r w:rsidR="009F63BF" w:rsidRPr="001B4A86">
        <w:rPr>
          <w:rFonts w:ascii="Times New Roman" w:hAnsi="Times New Roman" w:cs="Times New Roman"/>
          <w:sz w:val="24"/>
          <w:szCs w:val="24"/>
        </w:rPr>
        <w:t>pede montis Syon inter ipsum et A</w:t>
      </w:r>
      <w:r w:rsidRPr="001B4A86">
        <w:rPr>
          <w:rFonts w:ascii="Times New Roman" w:hAnsi="Times New Roman" w:cs="Times New Roman"/>
          <w:sz w:val="24"/>
          <w:szCs w:val="24"/>
        </w:rPr>
        <w:t>cheldemach</w:t>
      </w:r>
      <w:r w:rsidR="009F63BF" w:rsidRPr="001B4A86">
        <w:rPr>
          <w:rFonts w:ascii="Times New Roman" w:hAnsi="Times New Roman" w:cs="Times New Roman"/>
          <w:sz w:val="24"/>
          <w:szCs w:val="24"/>
        </w:rPr>
        <w:t>,</w:t>
      </w:r>
      <w:r w:rsidRPr="001B4A86">
        <w:rPr>
          <w:rFonts w:ascii="Times New Roman" w:hAnsi="Times New Roman" w:cs="Times New Roman"/>
          <w:sz w:val="24"/>
          <w:szCs w:val="24"/>
        </w:rPr>
        <w:t xml:space="preserve"> qui est ad austrum earum site</w:t>
      </w:r>
      <w:r w:rsidR="009F63BF"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6A0747D5" w14:textId="2B3B159D" w:rsidR="007B0D11" w:rsidRPr="001B4A86" w:rsidRDefault="004469D1" w:rsidP="00CB20ED">
      <w:pPr>
        <w:spacing w:line="360" w:lineRule="auto"/>
        <w:ind w:firstLine="720"/>
        <w:rPr>
          <w:rFonts w:ascii="Times New Roman" w:hAnsi="Times New Roman" w:cs="Times New Roman"/>
          <w:sz w:val="24"/>
          <w:szCs w:val="24"/>
        </w:rPr>
      </w:pPr>
      <w:r>
        <w:rPr>
          <w:rFonts w:ascii="Times New Roman" w:hAnsi="Times New Roman" w:cs="Times New Roman"/>
          <w:sz w:val="24"/>
          <w:szCs w:val="24"/>
        </w:rPr>
        <w:t>Accedit insuper ad has</w:t>
      </w:r>
      <w:r w:rsidR="00D70289" w:rsidRPr="001B4A86">
        <w:rPr>
          <w:rFonts w:ascii="Times New Roman" w:hAnsi="Times New Roman" w:cs="Times New Roman"/>
          <w:sz w:val="24"/>
          <w:szCs w:val="24"/>
        </w:rPr>
        <w:t xml:space="preserve"> piscinas etiam aqua de fonte Gyon inferiore</w:t>
      </w:r>
      <w:r w:rsidR="009F63BF"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qui oritur sub agro </w:t>
      </w:r>
      <w:r w:rsidR="00764A6F">
        <w:rPr>
          <w:rFonts w:ascii="Times New Roman" w:hAnsi="Times New Roman" w:cs="Times New Roman"/>
          <w:sz w:val="24"/>
          <w:szCs w:val="24"/>
        </w:rPr>
        <w:t>F</w:t>
      </w:r>
      <w:r w:rsidR="00D70289" w:rsidRPr="001B4A86">
        <w:rPr>
          <w:rFonts w:ascii="Times New Roman" w:hAnsi="Times New Roman" w:cs="Times New Roman"/>
          <w:sz w:val="24"/>
          <w:szCs w:val="24"/>
        </w:rPr>
        <w:t xml:space="preserve">ullonis iuxta locum </w:t>
      </w:r>
      <w:r w:rsidR="009F63BF" w:rsidRPr="001B4A86">
        <w:rPr>
          <w:rFonts w:ascii="Times New Roman" w:hAnsi="Times New Roman" w:cs="Times New Roman"/>
          <w:sz w:val="24"/>
          <w:szCs w:val="24"/>
        </w:rPr>
        <w:t>ubi stetit R</w:t>
      </w:r>
      <w:r w:rsidR="00D70289" w:rsidRPr="001B4A86">
        <w:rPr>
          <w:rFonts w:ascii="Times New Roman" w:hAnsi="Times New Roman" w:cs="Times New Roman"/>
          <w:sz w:val="24"/>
          <w:szCs w:val="24"/>
        </w:rPr>
        <w:t xml:space="preserve">apsates quando exprobravit </w:t>
      </w:r>
      <w:r w:rsidR="009F63BF" w:rsidRPr="001B4A86">
        <w:rPr>
          <w:rFonts w:ascii="Times New Roman" w:hAnsi="Times New Roman" w:cs="Times New Roman"/>
          <w:sz w:val="24"/>
          <w:szCs w:val="24"/>
        </w:rPr>
        <w:t>D</w:t>
      </w:r>
      <w:r w:rsidR="00D70289" w:rsidRPr="001B4A86">
        <w:rPr>
          <w:rFonts w:ascii="Times New Roman" w:hAnsi="Times New Roman" w:cs="Times New Roman"/>
          <w:sz w:val="24"/>
          <w:szCs w:val="24"/>
        </w:rPr>
        <w:t>omino audiente populo super murum</w:t>
      </w:r>
      <w:r w:rsidR="009F63BF"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3B619BDB" w14:textId="77777777" w:rsidR="007B0D11"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Iuxta piscinas istas ad iactum lapidis ultra vallem</w:t>
      </w:r>
      <w:r w:rsidR="009F63BF" w:rsidRPr="001B4A86">
        <w:rPr>
          <w:rFonts w:ascii="Times New Roman" w:hAnsi="Times New Roman" w:cs="Times New Roman"/>
          <w:sz w:val="24"/>
          <w:szCs w:val="24"/>
        </w:rPr>
        <w:t>,</w:t>
      </w:r>
      <w:r w:rsidRPr="001B4A86">
        <w:rPr>
          <w:rFonts w:ascii="Times New Roman" w:hAnsi="Times New Roman" w:cs="Times New Roman"/>
          <w:sz w:val="24"/>
          <w:szCs w:val="24"/>
        </w:rPr>
        <w:t xml:space="preserve"> in parte eius australi</w:t>
      </w:r>
      <w:r w:rsidR="009F63BF" w:rsidRPr="001B4A86">
        <w:rPr>
          <w:rFonts w:ascii="Times New Roman" w:hAnsi="Times New Roman" w:cs="Times New Roman"/>
          <w:sz w:val="24"/>
          <w:szCs w:val="24"/>
        </w:rPr>
        <w:t>, est ager A</w:t>
      </w:r>
      <w:r w:rsidRPr="001B4A86">
        <w:rPr>
          <w:rFonts w:ascii="Times New Roman" w:hAnsi="Times New Roman" w:cs="Times New Roman"/>
          <w:sz w:val="24"/>
          <w:szCs w:val="24"/>
        </w:rPr>
        <w:t>cheldemach ubi est sepultura peregrinorum emptus 30 argenteis</w:t>
      </w:r>
      <w:r w:rsidR="009F63BF" w:rsidRPr="001B4A86">
        <w:rPr>
          <w:rFonts w:ascii="Times New Roman" w:hAnsi="Times New Roman" w:cs="Times New Roman"/>
          <w:sz w:val="24"/>
          <w:szCs w:val="24"/>
        </w:rPr>
        <w:t>, quibus Iudas vendidit</w:t>
      </w:r>
      <w:r w:rsidRPr="001B4A86">
        <w:rPr>
          <w:rFonts w:ascii="Times New Roman" w:hAnsi="Times New Roman" w:cs="Times New Roman"/>
          <w:sz w:val="24"/>
          <w:szCs w:val="24"/>
        </w:rPr>
        <w:t xml:space="preserve"> salvatorem</w:t>
      </w:r>
      <w:r w:rsidR="009F63BF" w:rsidRPr="001B4A86">
        <w:rPr>
          <w:rFonts w:ascii="Times New Roman" w:hAnsi="Times New Roman" w:cs="Times New Roman"/>
          <w:sz w:val="24"/>
          <w:szCs w:val="24"/>
        </w:rPr>
        <w:t>.</w:t>
      </w:r>
      <w:r w:rsidRPr="001B4A86">
        <w:rPr>
          <w:rFonts w:ascii="Times New Roman" w:hAnsi="Times New Roman" w:cs="Times New Roman"/>
          <w:sz w:val="24"/>
          <w:szCs w:val="24"/>
        </w:rPr>
        <w:t xml:space="preserve"> Multa sunt in agro isto monumenta preciosa</w:t>
      </w:r>
      <w:r w:rsidR="009F63BF" w:rsidRPr="001B4A86">
        <w:rPr>
          <w:rFonts w:ascii="Times New Roman" w:hAnsi="Times New Roman" w:cs="Times New Roman"/>
          <w:sz w:val="24"/>
          <w:szCs w:val="24"/>
        </w:rPr>
        <w:t>.</w:t>
      </w:r>
      <w:r w:rsidR="00B219EC" w:rsidRPr="001B4A86">
        <w:rPr>
          <w:rFonts w:ascii="Times New Roman" w:hAnsi="Times New Roman" w:cs="Times New Roman"/>
          <w:sz w:val="24"/>
          <w:szCs w:val="24"/>
        </w:rPr>
        <w:t xml:space="preserve"> </w:t>
      </w:r>
    </w:p>
    <w:p w14:paraId="7639BE6F" w14:textId="2738D1D8" w:rsidR="00B219EC" w:rsidRPr="001B4A86" w:rsidRDefault="00B219EC"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Infra piscinas istas et agrum A</w:t>
      </w:r>
      <w:r w:rsidR="00D70289" w:rsidRPr="001B4A86">
        <w:rPr>
          <w:rFonts w:ascii="Times New Roman" w:hAnsi="Times New Roman" w:cs="Times New Roman"/>
          <w:sz w:val="24"/>
          <w:szCs w:val="24"/>
        </w:rPr>
        <w:t>cheldemach con</w:t>
      </w:r>
      <w:r w:rsidRPr="001B4A86">
        <w:rPr>
          <w:rFonts w:ascii="Times New Roman" w:hAnsi="Times New Roman" w:cs="Times New Roman"/>
          <w:sz w:val="24"/>
          <w:szCs w:val="24"/>
        </w:rPr>
        <w:t>tra orientem descendit torrens C</w:t>
      </w:r>
      <w:r w:rsidR="00D70289" w:rsidRPr="001B4A86">
        <w:rPr>
          <w:rFonts w:ascii="Times New Roman" w:hAnsi="Times New Roman" w:cs="Times New Roman"/>
          <w:sz w:val="24"/>
          <w:szCs w:val="24"/>
        </w:rPr>
        <w:t>edron collectis insimul omnibus aquis quas secum trahit de partibus superioribus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scilicet </w:t>
      </w:r>
      <w:r w:rsidRPr="001B4A86">
        <w:rPr>
          <w:rFonts w:ascii="Times New Roman" w:hAnsi="Times New Roman" w:cs="Times New Roman"/>
          <w:sz w:val="24"/>
          <w:szCs w:val="24"/>
        </w:rPr>
        <w:t>de Rama et A</w:t>
      </w:r>
      <w:r w:rsidR="00D70289" w:rsidRPr="001B4A86">
        <w:rPr>
          <w:rFonts w:ascii="Times New Roman" w:hAnsi="Times New Roman" w:cs="Times New Roman"/>
          <w:sz w:val="24"/>
          <w:szCs w:val="24"/>
        </w:rPr>
        <w:t xml:space="preserve">nachot et sepulchro </w:t>
      </w:r>
      <w:r w:rsidRPr="001B4A86">
        <w:rPr>
          <w:rFonts w:ascii="Times New Roman" w:hAnsi="Times New Roman" w:cs="Times New Roman"/>
          <w:sz w:val="24"/>
          <w:szCs w:val="24"/>
        </w:rPr>
        <w:t>H</w:t>
      </w:r>
      <w:r w:rsidR="00D70289" w:rsidRPr="001B4A86">
        <w:rPr>
          <w:rFonts w:ascii="Times New Roman" w:hAnsi="Times New Roman" w:cs="Times New Roman"/>
          <w:sz w:val="24"/>
          <w:szCs w:val="24"/>
        </w:rPr>
        <w:t xml:space="preserve">elene </w:t>
      </w:r>
      <w:r w:rsidRPr="001B4A86">
        <w:rPr>
          <w:rFonts w:ascii="Times New Roman" w:hAnsi="Times New Roman" w:cs="Times New Roman"/>
          <w:sz w:val="24"/>
          <w:szCs w:val="24"/>
        </w:rPr>
        <w:t>I</w:t>
      </w:r>
      <w:r w:rsidR="00D70289" w:rsidRPr="001B4A86">
        <w:rPr>
          <w:rFonts w:ascii="Times New Roman" w:hAnsi="Times New Roman" w:cs="Times New Roman"/>
          <w:sz w:val="24"/>
          <w:szCs w:val="24"/>
        </w:rPr>
        <w:t>abenorum</w:t>
      </w:r>
      <w:r w:rsidRPr="001B4A86">
        <w:rPr>
          <w:rFonts w:ascii="Times New Roman" w:hAnsi="Times New Roman" w:cs="Times New Roman"/>
          <w:sz w:val="24"/>
          <w:szCs w:val="24"/>
        </w:rPr>
        <w:t>. E</w:t>
      </w:r>
      <w:r w:rsidR="00D70289" w:rsidRPr="001B4A86">
        <w:rPr>
          <w:rFonts w:ascii="Times New Roman" w:hAnsi="Times New Roman" w:cs="Times New Roman"/>
          <w:sz w:val="24"/>
          <w:szCs w:val="24"/>
        </w:rPr>
        <w:t>t longe sub se</w:t>
      </w:r>
      <w:r w:rsidRPr="001B4A86">
        <w:rPr>
          <w:rFonts w:ascii="Times New Roman" w:hAnsi="Times New Roman" w:cs="Times New Roman"/>
          <w:sz w:val="24"/>
          <w:szCs w:val="24"/>
        </w:rPr>
        <w:t>pulchro beate V</w:t>
      </w:r>
      <w:r w:rsidR="00D70289" w:rsidRPr="001B4A86">
        <w:rPr>
          <w:rFonts w:ascii="Times New Roman" w:hAnsi="Times New Roman" w:cs="Times New Roman"/>
          <w:sz w:val="24"/>
          <w:szCs w:val="24"/>
        </w:rPr>
        <w:t xml:space="preserve">irginis auditur strepitus eius sub terra descendentis ad locum </w:t>
      </w:r>
      <w:r w:rsidR="00633058" w:rsidRPr="001B4A86">
        <w:rPr>
          <w:rFonts w:ascii="Times New Roman" w:hAnsi="Times New Roman" w:cs="Times New Roman"/>
          <w:b/>
          <w:bCs/>
          <w:sz w:val="24"/>
          <w:szCs w:val="24"/>
        </w:rPr>
        <w:t>(26v)</w:t>
      </w:r>
      <w:r w:rsidR="00633058"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istum</w:t>
      </w:r>
      <w:r w:rsidRPr="001B4A86">
        <w:rPr>
          <w:rFonts w:ascii="Times New Roman" w:hAnsi="Times New Roman" w:cs="Times New Roman"/>
          <w:sz w:val="24"/>
          <w:szCs w:val="24"/>
        </w:rPr>
        <w:t xml:space="preserve">. </w:t>
      </w:r>
      <w:r w:rsidRPr="00E4158D">
        <w:rPr>
          <w:rFonts w:ascii="Times New Roman" w:hAnsi="Times New Roman" w:cs="Times New Roman"/>
          <w:sz w:val="24"/>
          <w:szCs w:val="24"/>
          <w:lang w:val="de-DE"/>
        </w:rPr>
        <w:t>I</w:t>
      </w:r>
      <w:r w:rsidR="00D70289" w:rsidRPr="00E4158D">
        <w:rPr>
          <w:rFonts w:ascii="Times New Roman" w:hAnsi="Times New Roman" w:cs="Times New Roman"/>
          <w:sz w:val="24"/>
          <w:szCs w:val="24"/>
          <w:lang w:val="de-DE"/>
        </w:rPr>
        <w:t xml:space="preserve">unguntur ei insuper aque exeuntes de piscins istis et sic omnes </w:t>
      </w:r>
      <w:r w:rsidRPr="00E4158D">
        <w:rPr>
          <w:rFonts w:ascii="Times New Roman" w:hAnsi="Times New Roman" w:cs="Times New Roman"/>
          <w:sz w:val="24"/>
          <w:szCs w:val="24"/>
          <w:lang w:val="de-DE"/>
        </w:rPr>
        <w:t>descendunt in vallem G</w:t>
      </w:r>
      <w:r w:rsidR="00D70289" w:rsidRPr="00E4158D">
        <w:rPr>
          <w:rFonts w:ascii="Times New Roman" w:hAnsi="Times New Roman" w:cs="Times New Roman"/>
          <w:sz w:val="24"/>
          <w:szCs w:val="24"/>
          <w:lang w:val="de-DE"/>
        </w:rPr>
        <w:t xml:space="preserve">ehennom que dicitur </w:t>
      </w:r>
      <w:r w:rsidRPr="00E4158D">
        <w:rPr>
          <w:rFonts w:ascii="Times New Roman" w:hAnsi="Times New Roman" w:cs="Times New Roman"/>
          <w:sz w:val="24"/>
          <w:szCs w:val="24"/>
          <w:lang w:val="de-DE"/>
        </w:rPr>
        <w:t>etiam locus T</w:t>
      </w:r>
      <w:r w:rsidR="00D70289" w:rsidRPr="00E4158D">
        <w:rPr>
          <w:rFonts w:ascii="Times New Roman" w:hAnsi="Times New Roman" w:cs="Times New Roman"/>
          <w:sz w:val="24"/>
          <w:szCs w:val="24"/>
          <w:lang w:val="de-DE"/>
        </w:rPr>
        <w:t>ophet</w:t>
      </w:r>
      <w:r w:rsidRPr="00E4158D">
        <w:rPr>
          <w:rFonts w:ascii="Times New Roman" w:hAnsi="Times New Roman" w:cs="Times New Roman"/>
          <w:sz w:val="24"/>
          <w:szCs w:val="24"/>
          <w:lang w:val="de-DE"/>
        </w:rPr>
        <w:t>. In qua valle est lapis Zoeleth et fons R</w:t>
      </w:r>
      <w:r w:rsidR="00D70289" w:rsidRPr="00E4158D">
        <w:rPr>
          <w:rFonts w:ascii="Times New Roman" w:hAnsi="Times New Roman" w:cs="Times New Roman"/>
          <w:sz w:val="24"/>
          <w:szCs w:val="24"/>
          <w:lang w:val="de-DE"/>
        </w:rPr>
        <w:t>og</w:t>
      </w:r>
      <w:r w:rsidRPr="00E4158D">
        <w:rPr>
          <w:rFonts w:ascii="Times New Roman" w:hAnsi="Times New Roman" w:cs="Times New Roman"/>
          <w:sz w:val="24"/>
          <w:szCs w:val="24"/>
          <w:lang w:val="de-DE"/>
        </w:rPr>
        <w:t>el ubi A</w:t>
      </w:r>
      <w:r w:rsidR="00D70289" w:rsidRPr="00E4158D">
        <w:rPr>
          <w:rFonts w:ascii="Times New Roman" w:hAnsi="Times New Roman" w:cs="Times New Roman"/>
          <w:sz w:val="24"/>
          <w:szCs w:val="24"/>
          <w:lang w:val="de-DE"/>
        </w:rPr>
        <w:t xml:space="preserve">donias </w:t>
      </w:r>
      <w:r w:rsidR="00633058" w:rsidRPr="00E4158D">
        <w:rPr>
          <w:rFonts w:ascii="Times New Roman" w:hAnsi="Times New Roman" w:cs="Times New Roman"/>
          <w:sz w:val="24"/>
          <w:szCs w:val="24"/>
          <w:lang w:val="de-DE"/>
        </w:rPr>
        <w:t>fecit convivium volens regnare</w:t>
      </w:r>
      <w:r w:rsidRPr="00E4158D">
        <w:rPr>
          <w:rFonts w:ascii="Times New Roman" w:hAnsi="Times New Roman" w:cs="Times New Roman"/>
          <w:sz w:val="24"/>
          <w:szCs w:val="24"/>
          <w:lang w:val="de-DE"/>
        </w:rPr>
        <w:t>. Ibidem etiam sepultus fuit Y</w:t>
      </w:r>
      <w:r w:rsidR="00D70289" w:rsidRPr="00E4158D">
        <w:rPr>
          <w:rFonts w:ascii="Times New Roman" w:hAnsi="Times New Roman" w:cs="Times New Roman"/>
          <w:sz w:val="24"/>
          <w:szCs w:val="24"/>
          <w:lang w:val="de-DE"/>
        </w:rPr>
        <w:t>sayas propheta</w:t>
      </w:r>
      <w:r w:rsidRPr="00E4158D">
        <w:rPr>
          <w:rFonts w:ascii="Times New Roman" w:hAnsi="Times New Roman" w:cs="Times New Roman"/>
          <w:sz w:val="24"/>
          <w:szCs w:val="24"/>
          <w:lang w:val="de-DE"/>
        </w:rPr>
        <w:t>,</w:t>
      </w:r>
      <w:r w:rsidR="00D70289" w:rsidRPr="00E4158D">
        <w:rPr>
          <w:rFonts w:ascii="Times New Roman" w:hAnsi="Times New Roman" w:cs="Times New Roman"/>
          <w:sz w:val="24"/>
          <w:szCs w:val="24"/>
          <w:lang w:val="de-DE"/>
        </w:rPr>
        <w:t xml:space="preserve"> </w:t>
      </w:r>
      <w:r w:rsidRPr="00E4158D">
        <w:rPr>
          <w:rFonts w:ascii="Times New Roman" w:hAnsi="Times New Roman" w:cs="Times New Roman"/>
          <w:sz w:val="24"/>
          <w:szCs w:val="24"/>
          <w:lang w:val="de-DE"/>
        </w:rPr>
        <w:t>qui iuxta fontem S</w:t>
      </w:r>
      <w:r w:rsidR="00D70289" w:rsidRPr="00E4158D">
        <w:rPr>
          <w:rFonts w:ascii="Times New Roman" w:hAnsi="Times New Roman" w:cs="Times New Roman"/>
          <w:sz w:val="24"/>
          <w:szCs w:val="24"/>
          <w:lang w:val="de-DE"/>
        </w:rPr>
        <w:t xml:space="preserve">yloe serra fuit </w:t>
      </w:r>
      <w:r w:rsidR="00633058" w:rsidRPr="00E4158D">
        <w:rPr>
          <w:rFonts w:ascii="Times New Roman" w:hAnsi="Times New Roman" w:cs="Times New Roman"/>
          <w:sz w:val="24"/>
          <w:szCs w:val="24"/>
          <w:lang w:val="de-DE"/>
        </w:rPr>
        <w:t>s</w:t>
      </w:r>
      <w:r w:rsidR="00D70289" w:rsidRPr="00E4158D">
        <w:rPr>
          <w:rFonts w:ascii="Times New Roman" w:hAnsi="Times New Roman" w:cs="Times New Roman"/>
          <w:sz w:val="24"/>
          <w:szCs w:val="24"/>
          <w:lang w:val="de-DE"/>
        </w:rPr>
        <w:t>ectus</w:t>
      </w:r>
      <w:r w:rsidRPr="00E4158D">
        <w:rPr>
          <w:rFonts w:ascii="Times New Roman" w:hAnsi="Times New Roman" w:cs="Times New Roman"/>
          <w:sz w:val="24"/>
          <w:szCs w:val="24"/>
          <w:lang w:val="de-DE"/>
        </w:rPr>
        <w:t xml:space="preserve">. </w:t>
      </w:r>
      <w:r w:rsidRPr="001B4A86">
        <w:rPr>
          <w:rFonts w:ascii="Times New Roman" w:hAnsi="Times New Roman" w:cs="Times New Roman"/>
          <w:sz w:val="24"/>
          <w:szCs w:val="24"/>
        </w:rPr>
        <w:t>Q</w:t>
      </w:r>
      <w:r w:rsidR="00D70289" w:rsidRPr="001B4A86">
        <w:rPr>
          <w:rFonts w:ascii="Times New Roman" w:hAnsi="Times New Roman" w:cs="Times New Roman"/>
          <w:sz w:val="24"/>
          <w:szCs w:val="24"/>
        </w:rPr>
        <w:t>ui locus distat ab isto plusquam iacere possit arcus et sunt loca ista amenissima et orti et viridaria et omnino deliciis plena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Pr="001B4A86">
        <w:rPr>
          <w:rFonts w:ascii="Times New Roman" w:hAnsi="Times New Roman" w:cs="Times New Roman"/>
          <w:sz w:val="24"/>
          <w:szCs w:val="24"/>
        </w:rPr>
        <w:t>Et torrens C</w:t>
      </w:r>
      <w:r w:rsidR="00D70289" w:rsidRPr="001B4A86">
        <w:rPr>
          <w:rFonts w:ascii="Times New Roman" w:hAnsi="Times New Roman" w:cs="Times New Roman"/>
          <w:sz w:val="24"/>
          <w:szCs w:val="24"/>
        </w:rPr>
        <w:t>edron rigat loca ista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Pr="001B4A86">
        <w:rPr>
          <w:rFonts w:ascii="Times New Roman" w:hAnsi="Times New Roman" w:cs="Times New Roman"/>
          <w:sz w:val="24"/>
          <w:szCs w:val="24"/>
        </w:rPr>
        <w:t>Super hunc locum est mons O</w:t>
      </w:r>
      <w:r w:rsidR="00D70289" w:rsidRPr="001B4A86">
        <w:rPr>
          <w:rFonts w:ascii="Times New Roman" w:hAnsi="Times New Roman" w:cs="Times New Roman"/>
          <w:sz w:val="24"/>
          <w:szCs w:val="24"/>
        </w:rPr>
        <w:t>ffensionis</w:t>
      </w:r>
      <w:r w:rsidRPr="001B4A86">
        <w:rPr>
          <w:rFonts w:ascii="Times New Roman" w:hAnsi="Times New Roman" w:cs="Times New Roman"/>
          <w:sz w:val="24"/>
          <w:szCs w:val="24"/>
        </w:rPr>
        <w:t>. E</w:t>
      </w:r>
      <w:r w:rsidR="00D70289" w:rsidRPr="001B4A86">
        <w:rPr>
          <w:rFonts w:ascii="Times New Roman" w:hAnsi="Times New Roman" w:cs="Times New Roman"/>
          <w:sz w:val="24"/>
          <w:szCs w:val="24"/>
        </w:rPr>
        <w:t>t lucus fuit in valle ista et traiciebant filios suos per ignem et colebant ydola in loco isto</w:t>
      </w:r>
      <w:r w:rsidRPr="001B4A86">
        <w:rPr>
          <w:rFonts w:ascii="Times New Roman" w:hAnsi="Times New Roman" w:cs="Times New Roman"/>
          <w:sz w:val="24"/>
          <w:szCs w:val="24"/>
        </w:rPr>
        <w:t>.</w:t>
      </w:r>
      <w:r w:rsidR="00633058" w:rsidRPr="001B4A86">
        <w:rPr>
          <w:rFonts w:ascii="Times New Roman" w:hAnsi="Times New Roman" w:cs="Times New Roman"/>
          <w:sz w:val="24"/>
          <w:szCs w:val="24"/>
        </w:rPr>
        <w:t xml:space="preserve"> Hec</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 xml:space="preserve">de hiis que sunt circa civitatem dicta </w:t>
      </w:r>
      <w:r w:rsidRPr="001B4A86">
        <w:rPr>
          <w:rFonts w:ascii="Times New Roman" w:hAnsi="Times New Roman" w:cs="Times New Roman"/>
          <w:sz w:val="24"/>
          <w:szCs w:val="24"/>
        </w:rPr>
        <w:t>sufficient.</w:t>
      </w:r>
    </w:p>
    <w:p w14:paraId="77765010" w14:textId="639F63A4" w:rsidR="007B0D11"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Nunc iam ad eam interius accedamus</w:t>
      </w:r>
      <w:r w:rsidR="00B219EC" w:rsidRPr="001B4A86">
        <w:rPr>
          <w:rFonts w:ascii="Times New Roman" w:hAnsi="Times New Roman" w:cs="Times New Roman"/>
          <w:sz w:val="24"/>
          <w:szCs w:val="24"/>
        </w:rPr>
        <w:t>.</w:t>
      </w:r>
      <w:r w:rsidRPr="001B4A86">
        <w:rPr>
          <w:rFonts w:ascii="Times New Roman" w:hAnsi="Times New Roman" w:cs="Times New Roman"/>
          <w:sz w:val="24"/>
          <w:szCs w:val="24"/>
        </w:rPr>
        <w:t xml:space="preserve"> Nota igitur quod loca multa sancta sunt in civitate ista e</w:t>
      </w:r>
      <w:r w:rsidR="00956790" w:rsidRPr="001B4A86">
        <w:rPr>
          <w:rFonts w:ascii="Times New Roman" w:hAnsi="Times New Roman" w:cs="Times New Roman"/>
          <w:sz w:val="24"/>
          <w:szCs w:val="24"/>
        </w:rPr>
        <w:t>t</w:t>
      </w:r>
      <w:r w:rsidRPr="001B4A86">
        <w:rPr>
          <w:rFonts w:ascii="Times New Roman" w:hAnsi="Times New Roman" w:cs="Times New Roman"/>
          <w:sz w:val="24"/>
          <w:szCs w:val="24"/>
        </w:rPr>
        <w:t xml:space="preserve"> tot loca devotionem excitantia quo</w:t>
      </w:r>
      <w:r w:rsidR="00B219EC" w:rsidRPr="001B4A86">
        <w:rPr>
          <w:rFonts w:ascii="Times New Roman" w:hAnsi="Times New Roman" w:cs="Times New Roman"/>
          <w:sz w:val="24"/>
          <w:szCs w:val="24"/>
        </w:rPr>
        <w:t>d dies non sufficit ad perag</w:t>
      </w:r>
      <w:r w:rsidR="00956790" w:rsidRPr="001B4A86">
        <w:rPr>
          <w:rFonts w:ascii="Times New Roman" w:hAnsi="Times New Roman" w:cs="Times New Roman"/>
          <w:sz w:val="24"/>
          <w:szCs w:val="24"/>
        </w:rPr>
        <w:t>r</w:t>
      </w:r>
      <w:r w:rsidR="00B219EC" w:rsidRPr="001B4A86">
        <w:rPr>
          <w:rFonts w:ascii="Times New Roman" w:hAnsi="Times New Roman" w:cs="Times New Roman"/>
          <w:sz w:val="24"/>
          <w:szCs w:val="24"/>
        </w:rPr>
        <w:t>a</w:t>
      </w:r>
      <w:r w:rsidR="00956790" w:rsidRPr="001B4A86">
        <w:rPr>
          <w:rFonts w:ascii="Times New Roman" w:hAnsi="Times New Roman" w:cs="Times New Roman"/>
          <w:sz w:val="24"/>
          <w:szCs w:val="24"/>
        </w:rPr>
        <w:t>n</w:t>
      </w:r>
      <w:r w:rsidRPr="001B4A86">
        <w:rPr>
          <w:rFonts w:ascii="Times New Roman" w:hAnsi="Times New Roman" w:cs="Times New Roman"/>
          <w:sz w:val="24"/>
          <w:szCs w:val="24"/>
        </w:rPr>
        <w:t xml:space="preserve">dum </w:t>
      </w:r>
      <w:r w:rsidR="00956790" w:rsidRPr="001B4A86">
        <w:rPr>
          <w:rFonts w:ascii="Times New Roman" w:hAnsi="Times New Roman" w:cs="Times New Roman"/>
          <w:sz w:val="24"/>
          <w:szCs w:val="24"/>
        </w:rPr>
        <w:t>singula</w:t>
      </w:r>
      <w:r w:rsidR="00B219EC" w:rsidRPr="001B4A86">
        <w:rPr>
          <w:rFonts w:ascii="Times New Roman" w:hAnsi="Times New Roman" w:cs="Times New Roman"/>
          <w:sz w:val="24"/>
          <w:szCs w:val="24"/>
        </w:rPr>
        <w:t>.</w:t>
      </w:r>
    </w:p>
    <w:p w14:paraId="17574094" w14:textId="77777777" w:rsidR="007B0D11"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Ecclesia tamen sancti </w:t>
      </w:r>
      <w:r w:rsidR="00B219EC" w:rsidRPr="001B4A86">
        <w:rPr>
          <w:rFonts w:ascii="Times New Roman" w:hAnsi="Times New Roman" w:cs="Times New Roman"/>
          <w:sz w:val="24"/>
          <w:szCs w:val="24"/>
        </w:rPr>
        <w:t>s</w:t>
      </w:r>
      <w:r w:rsidRPr="001B4A86">
        <w:rPr>
          <w:rFonts w:ascii="Times New Roman" w:hAnsi="Times New Roman" w:cs="Times New Roman"/>
          <w:sz w:val="24"/>
          <w:szCs w:val="24"/>
        </w:rPr>
        <w:t>epulchri tenet inter omnia hec principatum</w:t>
      </w:r>
      <w:r w:rsidR="00B219EC" w:rsidRPr="001B4A86">
        <w:rPr>
          <w:rFonts w:ascii="Times New Roman" w:hAnsi="Times New Roman" w:cs="Times New Roman"/>
          <w:sz w:val="24"/>
          <w:szCs w:val="24"/>
        </w:rPr>
        <w:t>. E</w:t>
      </w:r>
      <w:r w:rsidRPr="001B4A86">
        <w:rPr>
          <w:rFonts w:ascii="Times New Roman" w:hAnsi="Times New Roman" w:cs="Times New Roman"/>
          <w:sz w:val="24"/>
          <w:szCs w:val="24"/>
        </w:rPr>
        <w:t>cclesia ista rotunda est et habet per dyametrum inter columpnas 72 pedes preter absides</w:t>
      </w:r>
      <w:r w:rsidR="00B219EC" w:rsidRPr="001B4A86">
        <w:rPr>
          <w:rFonts w:ascii="Times New Roman" w:hAnsi="Times New Roman" w:cs="Times New Roman"/>
          <w:sz w:val="24"/>
          <w:szCs w:val="24"/>
        </w:rPr>
        <w:t>,</w:t>
      </w:r>
      <w:r w:rsidRPr="001B4A86">
        <w:rPr>
          <w:rFonts w:ascii="Times New Roman" w:hAnsi="Times New Roman" w:cs="Times New Roman"/>
          <w:sz w:val="24"/>
          <w:szCs w:val="24"/>
        </w:rPr>
        <w:t xml:space="preserve"> que habent per circuitum a muro exteriori ecclesie 30 pedes</w:t>
      </w:r>
      <w:r w:rsidR="00B219EC" w:rsidRPr="001B4A86">
        <w:rPr>
          <w:rFonts w:ascii="Times New Roman" w:hAnsi="Times New Roman" w:cs="Times New Roman"/>
          <w:sz w:val="24"/>
          <w:szCs w:val="24"/>
        </w:rPr>
        <w:t>. Super sepulchrum D</w:t>
      </w:r>
      <w:r w:rsidRPr="001B4A86">
        <w:rPr>
          <w:rFonts w:ascii="Times New Roman" w:hAnsi="Times New Roman" w:cs="Times New Roman"/>
          <w:sz w:val="24"/>
          <w:szCs w:val="24"/>
        </w:rPr>
        <w:t>omini</w:t>
      </w:r>
      <w:r w:rsidR="00B219EC" w:rsidRPr="001B4A86">
        <w:rPr>
          <w:rFonts w:ascii="Times New Roman" w:hAnsi="Times New Roman" w:cs="Times New Roman"/>
          <w:sz w:val="24"/>
          <w:szCs w:val="24"/>
        </w:rPr>
        <w:t>,</w:t>
      </w:r>
      <w:r w:rsidRPr="001B4A86">
        <w:rPr>
          <w:rFonts w:ascii="Times New Roman" w:hAnsi="Times New Roman" w:cs="Times New Roman"/>
          <w:sz w:val="24"/>
          <w:szCs w:val="24"/>
        </w:rPr>
        <w:t xml:space="preserve"> quod est in medio eiusdem ecclesie</w:t>
      </w:r>
      <w:r w:rsidR="00B219EC" w:rsidRPr="001B4A86">
        <w:rPr>
          <w:rFonts w:ascii="Times New Roman" w:hAnsi="Times New Roman" w:cs="Times New Roman"/>
          <w:sz w:val="24"/>
          <w:szCs w:val="24"/>
        </w:rPr>
        <w:t>,</w:t>
      </w:r>
      <w:r w:rsidRPr="001B4A86">
        <w:rPr>
          <w:rFonts w:ascii="Times New Roman" w:hAnsi="Times New Roman" w:cs="Times New Roman"/>
          <w:sz w:val="24"/>
          <w:szCs w:val="24"/>
        </w:rPr>
        <w:t xml:space="preserve"> est apertura rotunda</w:t>
      </w:r>
      <w:r w:rsidR="00B219EC" w:rsidRPr="001B4A86">
        <w:rPr>
          <w:rFonts w:ascii="Times New Roman" w:hAnsi="Times New Roman" w:cs="Times New Roman"/>
          <w:sz w:val="24"/>
          <w:szCs w:val="24"/>
        </w:rPr>
        <w:t>,</w:t>
      </w:r>
      <w:r w:rsidRPr="001B4A86">
        <w:rPr>
          <w:rFonts w:ascii="Times New Roman" w:hAnsi="Times New Roman" w:cs="Times New Roman"/>
          <w:sz w:val="24"/>
          <w:szCs w:val="24"/>
        </w:rPr>
        <w:t xml:space="preserve"> ita ut tota cripta sancti sepulchri sit sub divo</w:t>
      </w:r>
      <w:r w:rsidR="00B219EC" w:rsidRPr="001B4A86">
        <w:rPr>
          <w:rFonts w:ascii="Times New Roman" w:hAnsi="Times New Roman" w:cs="Times New Roman"/>
          <w:sz w:val="24"/>
          <w:szCs w:val="24"/>
        </w:rPr>
        <w:t>.</w:t>
      </w:r>
      <w:r w:rsidRPr="001B4A86">
        <w:rPr>
          <w:rFonts w:ascii="Times New Roman" w:hAnsi="Times New Roman" w:cs="Times New Roman"/>
          <w:sz w:val="24"/>
          <w:szCs w:val="24"/>
        </w:rPr>
        <w:t xml:space="preserve"> Golgothana ecclesia adheret isti et est oblongo loco chori ecclesie sancti sepulchri adiuncta</w:t>
      </w:r>
      <w:r w:rsidR="00B219EC" w:rsidRPr="001B4A86">
        <w:rPr>
          <w:rFonts w:ascii="Times New Roman" w:hAnsi="Times New Roman" w:cs="Times New Roman"/>
          <w:sz w:val="24"/>
          <w:szCs w:val="24"/>
        </w:rPr>
        <w:t>,</w:t>
      </w:r>
      <w:r w:rsidRPr="001B4A86">
        <w:rPr>
          <w:rFonts w:ascii="Times New Roman" w:hAnsi="Times New Roman" w:cs="Times New Roman"/>
          <w:sz w:val="24"/>
          <w:szCs w:val="24"/>
        </w:rPr>
        <w:t xml:space="preserve"> sed parum dimissior</w:t>
      </w:r>
      <w:r w:rsidR="00B219EC" w:rsidRPr="001B4A86">
        <w:rPr>
          <w:rFonts w:ascii="Times New Roman" w:hAnsi="Times New Roman" w:cs="Times New Roman"/>
          <w:sz w:val="24"/>
          <w:szCs w:val="24"/>
        </w:rPr>
        <w:t>.</w:t>
      </w:r>
      <w:r w:rsidRPr="001B4A86">
        <w:rPr>
          <w:rFonts w:ascii="Times New Roman" w:hAnsi="Times New Roman" w:cs="Times New Roman"/>
          <w:sz w:val="24"/>
          <w:szCs w:val="24"/>
        </w:rPr>
        <w:t xml:space="preserve"> Sed tamen ambe sub uno tecto</w:t>
      </w:r>
      <w:r w:rsidR="00B219EC"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769918A1" w14:textId="09552118" w:rsidR="00701865"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Spelunca in qua est sepulchrum domini habet in longitudine 8 pedes et in latitudine similiter 8 pedes</w:t>
      </w:r>
      <w:r w:rsidR="00B219EC" w:rsidRPr="001B4A86">
        <w:rPr>
          <w:rFonts w:ascii="Times New Roman" w:hAnsi="Times New Roman" w:cs="Times New Roman"/>
          <w:sz w:val="24"/>
          <w:szCs w:val="24"/>
        </w:rPr>
        <w:t>,</w:t>
      </w:r>
      <w:r w:rsidRPr="001B4A86">
        <w:rPr>
          <w:rFonts w:ascii="Times New Roman" w:hAnsi="Times New Roman" w:cs="Times New Roman"/>
          <w:sz w:val="24"/>
          <w:szCs w:val="24"/>
        </w:rPr>
        <w:t xml:space="preserve"> exterius undique tecta marmore</w:t>
      </w:r>
      <w:r w:rsidR="00B219EC" w:rsidRPr="001B4A86">
        <w:rPr>
          <w:rFonts w:ascii="Times New Roman" w:hAnsi="Times New Roman" w:cs="Times New Roman"/>
          <w:sz w:val="24"/>
          <w:szCs w:val="24"/>
        </w:rPr>
        <w:t>,</w:t>
      </w:r>
      <w:r w:rsidRPr="001B4A86">
        <w:rPr>
          <w:rFonts w:ascii="Times New Roman" w:hAnsi="Times New Roman" w:cs="Times New Roman"/>
          <w:sz w:val="24"/>
          <w:szCs w:val="24"/>
        </w:rPr>
        <w:t xml:space="preserve"> sed interius est rupes nuda sicut fuit tempore sepulture</w:t>
      </w:r>
      <w:r w:rsidR="00701865" w:rsidRPr="001B4A86">
        <w:rPr>
          <w:rFonts w:ascii="Times New Roman" w:hAnsi="Times New Roman" w:cs="Times New Roman"/>
          <w:sz w:val="24"/>
          <w:szCs w:val="24"/>
        </w:rPr>
        <w:t>.</w:t>
      </w:r>
      <w:r w:rsidRPr="001B4A86">
        <w:rPr>
          <w:rFonts w:ascii="Times New Roman" w:hAnsi="Times New Roman" w:cs="Times New Roman"/>
          <w:sz w:val="24"/>
          <w:szCs w:val="24"/>
        </w:rPr>
        <w:t xml:space="preserve"> Hostium ad hanc speluncam intrat</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ab oriente</w:t>
      </w:r>
      <w:r w:rsidR="00701865" w:rsidRPr="001B4A86">
        <w:rPr>
          <w:rFonts w:ascii="Times New Roman" w:hAnsi="Times New Roman" w:cs="Times New Roman"/>
          <w:sz w:val="24"/>
          <w:szCs w:val="24"/>
        </w:rPr>
        <w:t>,</w:t>
      </w:r>
      <w:r w:rsidRPr="001B4A86">
        <w:rPr>
          <w:rFonts w:ascii="Times New Roman" w:hAnsi="Times New Roman" w:cs="Times New Roman"/>
          <w:sz w:val="24"/>
          <w:szCs w:val="24"/>
        </w:rPr>
        <w:t xml:space="preserve"> dimissum valde et parvum</w:t>
      </w:r>
      <w:r w:rsidR="00701865" w:rsidRPr="001B4A86">
        <w:rPr>
          <w:rFonts w:ascii="Times New Roman" w:hAnsi="Times New Roman" w:cs="Times New Roman"/>
          <w:sz w:val="24"/>
          <w:szCs w:val="24"/>
        </w:rPr>
        <w:t>.</w:t>
      </w:r>
    </w:p>
    <w:p w14:paraId="07E7BE92" w14:textId="627854BC" w:rsidR="00701865"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Tumba vero sancti sepulchri est ad dextram intrantis iuxta parietem ad septentrionem</w:t>
      </w:r>
      <w:r w:rsidR="00701865" w:rsidRPr="001B4A86">
        <w:rPr>
          <w:rFonts w:ascii="Times New Roman" w:hAnsi="Times New Roman" w:cs="Times New Roman"/>
          <w:sz w:val="24"/>
          <w:szCs w:val="24"/>
        </w:rPr>
        <w:t>,</w:t>
      </w:r>
      <w:r w:rsidRPr="001B4A86">
        <w:rPr>
          <w:rFonts w:ascii="Times New Roman" w:hAnsi="Times New Roman" w:cs="Times New Roman"/>
          <w:sz w:val="24"/>
          <w:szCs w:val="24"/>
        </w:rPr>
        <w:t xml:space="preserve"> de marmore grisei coloris</w:t>
      </w:r>
      <w:r w:rsidR="00701865" w:rsidRPr="001B4A86">
        <w:rPr>
          <w:rFonts w:ascii="Times New Roman" w:hAnsi="Times New Roman" w:cs="Times New Roman"/>
          <w:sz w:val="24"/>
          <w:szCs w:val="24"/>
        </w:rPr>
        <w:t>,</w:t>
      </w:r>
      <w:r w:rsidRPr="001B4A86">
        <w:rPr>
          <w:rFonts w:ascii="Times New Roman" w:hAnsi="Times New Roman" w:cs="Times New Roman"/>
          <w:sz w:val="24"/>
          <w:szCs w:val="24"/>
        </w:rPr>
        <w:t xml:space="preserve"> alta a superficie pavimenti </w:t>
      </w:r>
      <w:r w:rsidR="00D86D50" w:rsidRPr="001B4A86">
        <w:rPr>
          <w:rFonts w:ascii="Times New Roman" w:hAnsi="Times New Roman" w:cs="Times New Roman"/>
          <w:sz w:val="24"/>
          <w:szCs w:val="24"/>
        </w:rPr>
        <w:t>3</w:t>
      </w:r>
      <w:r w:rsidRPr="001B4A86">
        <w:rPr>
          <w:rFonts w:ascii="Times New Roman" w:hAnsi="Times New Roman" w:cs="Times New Roman"/>
          <w:sz w:val="24"/>
          <w:szCs w:val="24"/>
        </w:rPr>
        <w:t xml:space="preserve"> palmis</w:t>
      </w:r>
      <w:r w:rsidR="00701865" w:rsidRPr="001B4A86">
        <w:rPr>
          <w:rFonts w:ascii="Times New Roman" w:hAnsi="Times New Roman" w:cs="Times New Roman"/>
          <w:sz w:val="24"/>
          <w:szCs w:val="24"/>
        </w:rPr>
        <w:t xml:space="preserve">, longa 8 pedum, </w:t>
      </w:r>
      <w:r w:rsidRPr="001B4A86">
        <w:rPr>
          <w:rFonts w:ascii="Times New Roman" w:hAnsi="Times New Roman" w:cs="Times New Roman"/>
          <w:sz w:val="24"/>
          <w:szCs w:val="24"/>
        </w:rPr>
        <w:t>sicut</w:t>
      </w:r>
      <w:r w:rsidR="00624D0C" w:rsidRPr="001B4A86">
        <w:rPr>
          <w:rFonts w:ascii="Times New Roman" w:hAnsi="Times New Roman" w:cs="Times New Roman"/>
          <w:sz w:val="24"/>
          <w:szCs w:val="24"/>
        </w:rPr>
        <w:t xml:space="preserve"> est interius ipsa cripta sive</w:t>
      </w:r>
      <w:r w:rsidRPr="001B4A86">
        <w:rPr>
          <w:rFonts w:ascii="Times New Roman" w:hAnsi="Times New Roman" w:cs="Times New Roman"/>
          <w:sz w:val="24"/>
          <w:szCs w:val="24"/>
        </w:rPr>
        <w:t xml:space="preserve"> spelunca</w:t>
      </w:r>
      <w:r w:rsidR="00701865" w:rsidRPr="001B4A86">
        <w:rPr>
          <w:rFonts w:ascii="Times New Roman" w:hAnsi="Times New Roman" w:cs="Times New Roman"/>
          <w:sz w:val="24"/>
          <w:szCs w:val="24"/>
        </w:rPr>
        <w:t>,</w:t>
      </w:r>
      <w:r w:rsidRPr="001B4A86">
        <w:rPr>
          <w:rFonts w:ascii="Times New Roman" w:hAnsi="Times New Roman" w:cs="Times New Roman"/>
          <w:sz w:val="24"/>
          <w:szCs w:val="24"/>
        </w:rPr>
        <w:t xml:space="preserve"> et ex omni parte clausa</w:t>
      </w:r>
      <w:r w:rsidR="00701865" w:rsidRPr="001B4A86">
        <w:rPr>
          <w:rFonts w:ascii="Times New Roman" w:hAnsi="Times New Roman" w:cs="Times New Roman"/>
          <w:sz w:val="24"/>
          <w:szCs w:val="24"/>
        </w:rPr>
        <w:t>,</w:t>
      </w:r>
      <w:r w:rsidRPr="001B4A86">
        <w:rPr>
          <w:rFonts w:ascii="Times New Roman" w:hAnsi="Times New Roman" w:cs="Times New Roman"/>
          <w:sz w:val="24"/>
          <w:szCs w:val="24"/>
        </w:rPr>
        <w:t xml:space="preserve"> nec lumen potest haberi intus ab extrinseco</w:t>
      </w:r>
      <w:r w:rsidR="00701865" w:rsidRPr="001B4A86">
        <w:rPr>
          <w:rFonts w:ascii="Times New Roman" w:hAnsi="Times New Roman" w:cs="Times New Roman"/>
          <w:sz w:val="24"/>
          <w:szCs w:val="24"/>
        </w:rPr>
        <w:t>,</w:t>
      </w:r>
      <w:r w:rsidRPr="001B4A86">
        <w:rPr>
          <w:rFonts w:ascii="Times New Roman" w:hAnsi="Times New Roman" w:cs="Times New Roman"/>
          <w:sz w:val="24"/>
          <w:szCs w:val="24"/>
        </w:rPr>
        <w:t xml:space="preserve"> quia nulla fenestra est mittens lumen intus</w:t>
      </w:r>
      <w:r w:rsidR="00701865" w:rsidRPr="001B4A86">
        <w:rPr>
          <w:rFonts w:ascii="Times New Roman" w:hAnsi="Times New Roman" w:cs="Times New Roman"/>
          <w:sz w:val="24"/>
          <w:szCs w:val="24"/>
        </w:rPr>
        <w:t>,</w:t>
      </w:r>
      <w:r w:rsidRPr="001B4A86">
        <w:rPr>
          <w:rFonts w:ascii="Times New Roman" w:hAnsi="Times New Roman" w:cs="Times New Roman"/>
          <w:sz w:val="24"/>
          <w:szCs w:val="24"/>
        </w:rPr>
        <w:t xml:space="preserve"> sed pendent ix lampades super </w:t>
      </w:r>
      <w:r w:rsidR="00701865" w:rsidRPr="001B4A86">
        <w:rPr>
          <w:rFonts w:ascii="Times New Roman" w:hAnsi="Times New Roman" w:cs="Times New Roman"/>
          <w:sz w:val="24"/>
          <w:szCs w:val="24"/>
        </w:rPr>
        <w:t>sepulchrum D</w:t>
      </w:r>
      <w:r w:rsidRPr="001B4A86">
        <w:rPr>
          <w:rFonts w:ascii="Times New Roman" w:hAnsi="Times New Roman" w:cs="Times New Roman"/>
          <w:sz w:val="24"/>
          <w:szCs w:val="24"/>
        </w:rPr>
        <w:t>omini ministrantes lumen intus</w:t>
      </w:r>
      <w:r w:rsidR="00701865" w:rsidRPr="001B4A86">
        <w:rPr>
          <w:rFonts w:ascii="Times New Roman" w:hAnsi="Times New Roman" w:cs="Times New Roman"/>
          <w:sz w:val="24"/>
          <w:szCs w:val="24"/>
        </w:rPr>
        <w:t>. Alia etiam spelunca est</w:t>
      </w:r>
      <w:r w:rsidRPr="001B4A86">
        <w:rPr>
          <w:rFonts w:ascii="Times New Roman" w:hAnsi="Times New Roman" w:cs="Times New Roman"/>
          <w:sz w:val="24"/>
          <w:szCs w:val="24"/>
        </w:rPr>
        <w:t xml:space="preserve"> </w:t>
      </w:r>
      <w:r w:rsidR="00624D0C" w:rsidRPr="001B4A86">
        <w:rPr>
          <w:rFonts w:ascii="Times New Roman" w:hAnsi="Times New Roman" w:cs="Times New Roman"/>
          <w:b/>
          <w:bCs/>
          <w:sz w:val="24"/>
          <w:szCs w:val="24"/>
        </w:rPr>
        <w:t>(27r)</w:t>
      </w:r>
      <w:r w:rsidR="00624D0C" w:rsidRPr="001B4A86">
        <w:rPr>
          <w:rFonts w:ascii="Times New Roman" w:hAnsi="Times New Roman" w:cs="Times New Roman"/>
          <w:sz w:val="24"/>
          <w:szCs w:val="24"/>
        </w:rPr>
        <w:t xml:space="preserve"> </w:t>
      </w:r>
      <w:r w:rsidR="00701865" w:rsidRPr="001B4A86">
        <w:rPr>
          <w:rFonts w:ascii="Times New Roman" w:hAnsi="Times New Roman" w:cs="Times New Roman"/>
          <w:sz w:val="24"/>
          <w:szCs w:val="24"/>
        </w:rPr>
        <w:t>a</w:t>
      </w:r>
      <w:r w:rsidRPr="001B4A86">
        <w:rPr>
          <w:rFonts w:ascii="Times New Roman" w:hAnsi="Times New Roman" w:cs="Times New Roman"/>
          <w:sz w:val="24"/>
          <w:szCs w:val="24"/>
        </w:rPr>
        <w:t>nte speluncam istam sancti sepulchri</w:t>
      </w:r>
      <w:r w:rsidR="00701865" w:rsidRPr="001B4A86">
        <w:rPr>
          <w:rFonts w:ascii="Times New Roman" w:hAnsi="Times New Roman" w:cs="Times New Roman"/>
          <w:sz w:val="24"/>
          <w:szCs w:val="24"/>
        </w:rPr>
        <w:t xml:space="preserve">, </w:t>
      </w:r>
      <w:r w:rsidRPr="001B4A86">
        <w:rPr>
          <w:rFonts w:ascii="Times New Roman" w:hAnsi="Times New Roman" w:cs="Times New Roman"/>
          <w:sz w:val="24"/>
          <w:szCs w:val="24"/>
        </w:rPr>
        <w:t>eiusdem longitudinis et latitudinis et dispositionis intus et extra</w:t>
      </w:r>
      <w:r w:rsidR="00701865" w:rsidRPr="001B4A86">
        <w:rPr>
          <w:rFonts w:ascii="Times New Roman" w:hAnsi="Times New Roman" w:cs="Times New Roman"/>
          <w:sz w:val="24"/>
          <w:szCs w:val="24"/>
        </w:rPr>
        <w:t>. E</w:t>
      </w:r>
      <w:r w:rsidRPr="001B4A86">
        <w:rPr>
          <w:rFonts w:ascii="Times New Roman" w:hAnsi="Times New Roman" w:cs="Times New Roman"/>
          <w:sz w:val="24"/>
          <w:szCs w:val="24"/>
        </w:rPr>
        <w:t>t vid</w:t>
      </w:r>
      <w:r w:rsidR="00624D0C" w:rsidRPr="001B4A86">
        <w:rPr>
          <w:rFonts w:ascii="Times New Roman" w:hAnsi="Times New Roman" w:cs="Times New Roman"/>
          <w:sz w:val="24"/>
          <w:szCs w:val="24"/>
        </w:rPr>
        <w:t>entur iste due extra existenti</w:t>
      </w:r>
      <w:r w:rsidRPr="001B4A86">
        <w:rPr>
          <w:rFonts w:ascii="Times New Roman" w:hAnsi="Times New Roman" w:cs="Times New Roman"/>
          <w:sz w:val="24"/>
          <w:szCs w:val="24"/>
        </w:rPr>
        <w:t xml:space="preserve"> esse una</w:t>
      </w:r>
      <w:r w:rsidR="00701865" w:rsidRPr="001B4A86">
        <w:rPr>
          <w:rFonts w:ascii="Times New Roman" w:hAnsi="Times New Roman" w:cs="Times New Roman"/>
          <w:sz w:val="24"/>
          <w:szCs w:val="24"/>
        </w:rPr>
        <w:t>,</w:t>
      </w:r>
      <w:r w:rsidRPr="001B4A86">
        <w:rPr>
          <w:rFonts w:ascii="Times New Roman" w:hAnsi="Times New Roman" w:cs="Times New Roman"/>
          <w:sz w:val="24"/>
          <w:szCs w:val="24"/>
        </w:rPr>
        <w:t xml:space="preserve"> sed cum intraveris videbis eas ab invicem per medium parietem separatas</w:t>
      </w:r>
      <w:r w:rsidR="00701865"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Pr="00E4158D">
        <w:rPr>
          <w:rFonts w:ascii="Times New Roman" w:hAnsi="Times New Roman" w:cs="Times New Roman"/>
          <w:sz w:val="24"/>
          <w:szCs w:val="24"/>
          <w:lang w:val="de-DE"/>
        </w:rPr>
        <w:t>Intratur autem primo ista et deinde alia</w:t>
      </w:r>
      <w:r w:rsidR="00701865" w:rsidRPr="00E4158D">
        <w:rPr>
          <w:rFonts w:ascii="Times New Roman" w:hAnsi="Times New Roman" w:cs="Times New Roman"/>
          <w:sz w:val="24"/>
          <w:szCs w:val="24"/>
          <w:lang w:val="de-DE"/>
        </w:rPr>
        <w:t>,</w:t>
      </w:r>
      <w:r w:rsidRPr="00E4158D">
        <w:rPr>
          <w:rFonts w:ascii="Times New Roman" w:hAnsi="Times New Roman" w:cs="Times New Roman"/>
          <w:sz w:val="24"/>
          <w:szCs w:val="24"/>
          <w:lang w:val="de-DE"/>
        </w:rPr>
        <w:t xml:space="preserve"> in qua est sepulchrum</w:t>
      </w:r>
      <w:r w:rsidR="00701865" w:rsidRPr="00E4158D">
        <w:rPr>
          <w:rFonts w:ascii="Times New Roman" w:hAnsi="Times New Roman" w:cs="Times New Roman"/>
          <w:sz w:val="24"/>
          <w:szCs w:val="24"/>
          <w:lang w:val="de-DE"/>
        </w:rPr>
        <w:t xml:space="preserve">. </w:t>
      </w:r>
      <w:r w:rsidRPr="00E4158D">
        <w:rPr>
          <w:rFonts w:ascii="Times New Roman" w:hAnsi="Times New Roman" w:cs="Times New Roman"/>
          <w:sz w:val="24"/>
          <w:szCs w:val="24"/>
          <w:lang w:val="de-DE"/>
        </w:rPr>
        <w:t xml:space="preserve">In istam exteriorem intraverunt mulieres quando dicebant </w:t>
      </w:r>
      <w:r w:rsidR="00701865" w:rsidRPr="00E4158D">
        <w:rPr>
          <w:rFonts w:ascii="Times New Roman" w:hAnsi="Times New Roman" w:cs="Times New Roman"/>
          <w:sz w:val="24"/>
          <w:szCs w:val="24"/>
          <w:lang w:val="de-DE"/>
        </w:rPr>
        <w:t>“Quis revolv</w:t>
      </w:r>
      <w:r w:rsidRPr="00E4158D">
        <w:rPr>
          <w:rFonts w:ascii="Times New Roman" w:hAnsi="Times New Roman" w:cs="Times New Roman"/>
          <w:sz w:val="24"/>
          <w:szCs w:val="24"/>
          <w:lang w:val="de-DE"/>
        </w:rPr>
        <w:t>et nobis</w:t>
      </w:r>
      <w:r w:rsidR="00701865" w:rsidRPr="00E4158D">
        <w:rPr>
          <w:rFonts w:ascii="Times New Roman" w:hAnsi="Times New Roman" w:cs="Times New Roman"/>
          <w:sz w:val="24"/>
          <w:szCs w:val="24"/>
          <w:lang w:val="de-DE"/>
        </w:rPr>
        <w:t xml:space="preserve"> </w:t>
      </w:r>
      <w:r w:rsidRPr="00E4158D">
        <w:rPr>
          <w:rFonts w:ascii="Times New Roman" w:hAnsi="Times New Roman" w:cs="Times New Roman"/>
          <w:sz w:val="24"/>
          <w:szCs w:val="24"/>
          <w:lang w:val="de-DE"/>
        </w:rPr>
        <w:t>lapidem</w:t>
      </w:r>
      <w:r w:rsidR="00701865" w:rsidRPr="00E4158D">
        <w:rPr>
          <w:rFonts w:ascii="Times New Roman" w:hAnsi="Times New Roman" w:cs="Times New Roman"/>
          <w:sz w:val="24"/>
          <w:szCs w:val="24"/>
          <w:lang w:val="de-DE"/>
        </w:rPr>
        <w:t>” et c. Et iste lapis erat ad</w:t>
      </w:r>
      <w:r w:rsidRPr="00E4158D">
        <w:rPr>
          <w:rFonts w:ascii="Times New Roman" w:hAnsi="Times New Roman" w:cs="Times New Roman"/>
          <w:sz w:val="24"/>
          <w:szCs w:val="24"/>
          <w:lang w:val="de-DE"/>
        </w:rPr>
        <w:t>vol</w:t>
      </w:r>
      <w:r w:rsidR="00701865" w:rsidRPr="00E4158D">
        <w:rPr>
          <w:rFonts w:ascii="Times New Roman" w:hAnsi="Times New Roman" w:cs="Times New Roman"/>
          <w:sz w:val="24"/>
          <w:szCs w:val="24"/>
          <w:lang w:val="de-DE"/>
        </w:rPr>
        <w:t>utus hostio spelunce exterioris,</w:t>
      </w:r>
      <w:r w:rsidRPr="00E4158D">
        <w:rPr>
          <w:rFonts w:ascii="Times New Roman" w:hAnsi="Times New Roman" w:cs="Times New Roman"/>
          <w:sz w:val="24"/>
          <w:szCs w:val="24"/>
          <w:lang w:val="de-DE"/>
        </w:rPr>
        <w:t xml:space="preserve"> et iacet hodie magna pars eius ante ostium spelunce &lt;ext</w:t>
      </w:r>
      <w:r w:rsidR="00624D0C" w:rsidRPr="00E4158D">
        <w:rPr>
          <w:rFonts w:ascii="Times New Roman" w:hAnsi="Times New Roman" w:cs="Times New Roman"/>
          <w:sz w:val="24"/>
          <w:szCs w:val="24"/>
          <w:lang w:val="de-DE"/>
        </w:rPr>
        <w:t>i&gt;</w:t>
      </w:r>
      <w:r w:rsidRPr="00E4158D">
        <w:rPr>
          <w:rFonts w:ascii="Times New Roman" w:hAnsi="Times New Roman" w:cs="Times New Roman"/>
          <w:sz w:val="24"/>
          <w:szCs w:val="24"/>
          <w:lang w:val="de-DE"/>
        </w:rPr>
        <w:t xml:space="preserve"> interioris cui fuerat </w:t>
      </w:r>
      <w:r w:rsidR="00624D0C" w:rsidRPr="00E4158D">
        <w:rPr>
          <w:rFonts w:ascii="Times New Roman" w:hAnsi="Times New Roman" w:cs="Times New Roman"/>
          <w:sz w:val="24"/>
          <w:szCs w:val="24"/>
          <w:lang w:val="de-DE"/>
        </w:rPr>
        <w:t>ad</w:t>
      </w:r>
      <w:r w:rsidRPr="00E4158D">
        <w:rPr>
          <w:rFonts w:ascii="Times New Roman" w:hAnsi="Times New Roman" w:cs="Times New Roman"/>
          <w:sz w:val="24"/>
          <w:szCs w:val="24"/>
          <w:lang w:val="de-DE"/>
        </w:rPr>
        <w:t>volutus in medio istius</w:t>
      </w:r>
      <w:r w:rsidR="00701865" w:rsidRPr="00E4158D">
        <w:rPr>
          <w:rFonts w:ascii="Times New Roman" w:hAnsi="Times New Roman" w:cs="Times New Roman"/>
          <w:sz w:val="24"/>
          <w:szCs w:val="24"/>
          <w:lang w:val="de-DE"/>
        </w:rPr>
        <w:t xml:space="preserve">. </w:t>
      </w:r>
      <w:r w:rsidR="00701865" w:rsidRPr="001B4A86">
        <w:rPr>
          <w:rFonts w:ascii="Times New Roman" w:hAnsi="Times New Roman" w:cs="Times New Roman"/>
          <w:sz w:val="24"/>
          <w:szCs w:val="24"/>
        </w:rPr>
        <w:t>A</w:t>
      </w:r>
      <w:r w:rsidRPr="001B4A86">
        <w:rPr>
          <w:rFonts w:ascii="Times New Roman" w:hAnsi="Times New Roman" w:cs="Times New Roman"/>
          <w:sz w:val="24"/>
          <w:szCs w:val="24"/>
        </w:rPr>
        <w:t>lia vero pars</w:t>
      </w:r>
      <w:r w:rsidR="00701865" w:rsidRPr="001B4A86">
        <w:rPr>
          <w:rFonts w:ascii="Times New Roman" w:hAnsi="Times New Roman" w:cs="Times New Roman"/>
          <w:sz w:val="24"/>
          <w:szCs w:val="24"/>
        </w:rPr>
        <w:t xml:space="preserve"> eius translata est</w:t>
      </w:r>
      <w:r w:rsidR="00DA0685" w:rsidRPr="001B4A86">
        <w:rPr>
          <w:rFonts w:ascii="Times New Roman" w:hAnsi="Times New Roman" w:cs="Times New Roman"/>
          <w:sz w:val="24"/>
          <w:szCs w:val="24"/>
        </w:rPr>
        <w:t xml:space="preserve"> </w:t>
      </w:r>
      <w:r w:rsidR="00701865" w:rsidRPr="001B4A86">
        <w:rPr>
          <w:rFonts w:ascii="Times New Roman" w:hAnsi="Times New Roman" w:cs="Times New Roman"/>
          <w:sz w:val="24"/>
          <w:szCs w:val="24"/>
        </w:rPr>
        <w:t>in montem S</w:t>
      </w:r>
      <w:r w:rsidRPr="001B4A86">
        <w:rPr>
          <w:rFonts w:ascii="Times New Roman" w:hAnsi="Times New Roman" w:cs="Times New Roman"/>
          <w:sz w:val="24"/>
          <w:szCs w:val="24"/>
        </w:rPr>
        <w:t>yon pro lapide superponendo altari</w:t>
      </w:r>
      <w:r w:rsidR="00701865" w:rsidRPr="001B4A86">
        <w:rPr>
          <w:rFonts w:ascii="Times New Roman" w:hAnsi="Times New Roman" w:cs="Times New Roman"/>
          <w:sz w:val="24"/>
          <w:szCs w:val="24"/>
        </w:rPr>
        <w:t>,</w:t>
      </w:r>
      <w:r w:rsidRPr="001B4A86">
        <w:rPr>
          <w:rFonts w:ascii="Times New Roman" w:hAnsi="Times New Roman" w:cs="Times New Roman"/>
          <w:sz w:val="24"/>
          <w:szCs w:val="24"/>
        </w:rPr>
        <w:t xml:space="preserve"> quem etiam ibidem vidi</w:t>
      </w:r>
      <w:r w:rsidR="00701865" w:rsidRPr="001B4A86">
        <w:rPr>
          <w:rFonts w:ascii="Times New Roman" w:hAnsi="Times New Roman" w:cs="Times New Roman"/>
          <w:sz w:val="24"/>
          <w:szCs w:val="24"/>
        </w:rPr>
        <w:t>.</w:t>
      </w:r>
      <w:r w:rsidR="00CA4560" w:rsidRPr="001B4A86">
        <w:rPr>
          <w:rFonts w:ascii="Times New Roman" w:hAnsi="Times New Roman" w:cs="Times New Roman"/>
          <w:sz w:val="24"/>
          <w:szCs w:val="24"/>
        </w:rPr>
        <w:t xml:space="preserve"> </w:t>
      </w:r>
    </w:p>
    <w:p w14:paraId="1237EE28" w14:textId="0D6F581F" w:rsidR="001931DB" w:rsidRPr="001B4A86" w:rsidRDefault="18CC9C4B" w:rsidP="00CB20ED">
      <w:pPr>
        <w:spacing w:line="360" w:lineRule="auto"/>
        <w:ind w:firstLine="720"/>
        <w:rPr>
          <w:rFonts w:ascii="Times New Roman" w:hAnsi="Times New Roman" w:cs="Times New Roman"/>
          <w:sz w:val="24"/>
          <w:szCs w:val="24"/>
        </w:rPr>
      </w:pPr>
      <w:r w:rsidRPr="18CC9C4B">
        <w:rPr>
          <w:rFonts w:ascii="Times New Roman" w:hAnsi="Times New Roman" w:cs="Times New Roman"/>
          <w:sz w:val="24"/>
          <w:szCs w:val="24"/>
        </w:rPr>
        <w:t>Mons Calvarie, in quo dominus crucifixus est, distat a loco sepulchri per 128 pedes et ascenditur ad locum ubi crux infixa fuit rupi per 28 pedes a superficie pavimenti ecclesie. Scissio petre eiusdem in qua crux fuit fixa tante capacitatis est ut caput hominis recipiat, nam ego in ea imposui caput meum. Et descendit longitudo eius de loco fixionis crucis usque ad pavimentum ecclesie inferius per 28 pedes, et color sanguinis Domini Ihesu Christi apparet hodie in ipsa scissione petre. Et scissio ipsa erat sub manu eius sinistra. Altare etiam edificatum est iuxta eundem locum manus sinistre, valde decens et pulchrum de marmore. Ego dixi missam de passione et legi passionem secundum Iohannem in missa in loco ipso passionis Christi. Pavimentum huius capelle staratum est marmore totum et parietes marmore sunt tecti et opere musivo decorati de auro purissimo. Locus vero in quo crux fuit fixa est fossa profunda 2 palmis et ita capax quod in ea imposui caput meum.</w:t>
      </w:r>
    </w:p>
    <w:p w14:paraId="548F6F2D" w14:textId="74038CB8" w:rsidR="003878DC" w:rsidRPr="001B4A86" w:rsidRDefault="18CC9C4B" w:rsidP="00CB20ED">
      <w:pPr>
        <w:spacing w:line="360" w:lineRule="auto"/>
        <w:ind w:firstLine="720"/>
        <w:rPr>
          <w:rFonts w:ascii="Times New Roman" w:hAnsi="Times New Roman" w:cs="Times New Roman"/>
          <w:sz w:val="24"/>
          <w:szCs w:val="24"/>
        </w:rPr>
      </w:pPr>
      <w:r w:rsidRPr="18CC9C4B">
        <w:rPr>
          <w:rFonts w:ascii="Times New Roman" w:hAnsi="Times New Roman" w:cs="Times New Roman"/>
          <w:sz w:val="24"/>
          <w:szCs w:val="24"/>
        </w:rPr>
        <w:t xml:space="preserve">De Calvaria contra orientem 10 pedibus est altare quoddam sub quo est pars columpne ad quam fuit Dominus flagellatus, illuc translata de domo Pylati, et sub lapide altaris erecta ita ut a fidelibus possit tangi et videri et osculari. Est autem de lapide porphiricico sub nigro habens maculas quasdam rubeas naturaliter, quas credit vulgus tincturas </w:t>
      </w:r>
      <w:r w:rsidRPr="18CC9C4B">
        <w:rPr>
          <w:rFonts w:ascii="Times New Roman" w:hAnsi="Times New Roman" w:cs="Times New Roman"/>
          <w:b/>
          <w:bCs/>
          <w:sz w:val="24"/>
          <w:szCs w:val="24"/>
        </w:rPr>
        <w:t>(27v)</w:t>
      </w:r>
      <w:r w:rsidRPr="18CC9C4B">
        <w:rPr>
          <w:rFonts w:ascii="Times New Roman" w:hAnsi="Times New Roman" w:cs="Times New Roman"/>
          <w:sz w:val="24"/>
          <w:szCs w:val="24"/>
        </w:rPr>
        <w:t xml:space="preserve"> esse sanguinis Ihesu Christi. Alia pars columpne dicitur translata esse in Constantinopolim. </w:t>
      </w:r>
    </w:p>
    <w:p w14:paraId="017E2FEA" w14:textId="0E22FDAC" w:rsidR="003878DC"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altari columpne hu</w:t>
      </w:r>
      <w:r w:rsidR="00D21307" w:rsidRPr="001B4A86">
        <w:rPr>
          <w:rFonts w:ascii="Times New Roman" w:hAnsi="Times New Roman" w:cs="Times New Roman"/>
          <w:sz w:val="24"/>
          <w:szCs w:val="24"/>
        </w:rPr>
        <w:t>iu</w:t>
      </w:r>
      <w:r w:rsidRPr="001B4A86">
        <w:rPr>
          <w:rFonts w:ascii="Times New Roman" w:hAnsi="Times New Roman" w:cs="Times New Roman"/>
          <w:sz w:val="24"/>
          <w:szCs w:val="24"/>
        </w:rPr>
        <w:t>s contra orientem ad 12 pedes des</w:t>
      </w:r>
      <w:r w:rsidR="00D21307" w:rsidRPr="001B4A86">
        <w:rPr>
          <w:rFonts w:ascii="Times New Roman" w:hAnsi="Times New Roman" w:cs="Times New Roman"/>
          <w:sz w:val="24"/>
          <w:szCs w:val="24"/>
        </w:rPr>
        <w:t>c</w:t>
      </w:r>
      <w:r w:rsidRPr="001B4A86">
        <w:rPr>
          <w:rFonts w:ascii="Times New Roman" w:hAnsi="Times New Roman" w:cs="Times New Roman"/>
          <w:sz w:val="24"/>
          <w:szCs w:val="24"/>
        </w:rPr>
        <w:t>enditur per g</w:t>
      </w:r>
      <w:r w:rsidR="00957A7D" w:rsidRPr="001B4A86">
        <w:rPr>
          <w:rFonts w:ascii="Times New Roman" w:hAnsi="Times New Roman" w:cs="Times New Roman"/>
          <w:sz w:val="24"/>
          <w:szCs w:val="24"/>
        </w:rPr>
        <w:t>radus 48 usque ad locum ubi ab H</w:t>
      </w:r>
      <w:r w:rsidRPr="001B4A86">
        <w:rPr>
          <w:rFonts w:ascii="Times New Roman" w:hAnsi="Times New Roman" w:cs="Times New Roman"/>
          <w:sz w:val="24"/>
          <w:szCs w:val="24"/>
        </w:rPr>
        <w:t>elena fuit crux inventa</w:t>
      </w:r>
      <w:r w:rsidR="00957A7D" w:rsidRPr="001B4A86">
        <w:rPr>
          <w:rFonts w:ascii="Times New Roman" w:hAnsi="Times New Roman" w:cs="Times New Roman"/>
          <w:sz w:val="24"/>
          <w:szCs w:val="24"/>
        </w:rPr>
        <w:t>. E</w:t>
      </w:r>
      <w:r w:rsidRPr="001B4A86">
        <w:rPr>
          <w:rFonts w:ascii="Times New Roman" w:hAnsi="Times New Roman" w:cs="Times New Roman"/>
          <w:sz w:val="24"/>
          <w:szCs w:val="24"/>
        </w:rPr>
        <w:t>t est capella ibi et duo altaria longe infra terram</w:t>
      </w:r>
      <w:r w:rsidR="00957A7D" w:rsidRPr="001B4A86">
        <w:rPr>
          <w:rFonts w:ascii="Times New Roman" w:hAnsi="Times New Roman" w:cs="Times New Roman"/>
          <w:sz w:val="24"/>
          <w:szCs w:val="24"/>
        </w:rPr>
        <w:t>.</w:t>
      </w:r>
      <w:r w:rsidRPr="001B4A86">
        <w:rPr>
          <w:rFonts w:ascii="Times New Roman" w:hAnsi="Times New Roman" w:cs="Times New Roman"/>
          <w:sz w:val="24"/>
          <w:szCs w:val="24"/>
        </w:rPr>
        <w:t xml:space="preserve"> Iste locus</w:t>
      </w:r>
      <w:r w:rsidR="00957A7D" w:rsidRPr="001B4A86">
        <w:rPr>
          <w:rFonts w:ascii="Times New Roman" w:hAnsi="Times New Roman" w:cs="Times New Roman"/>
          <w:sz w:val="24"/>
          <w:szCs w:val="24"/>
        </w:rPr>
        <w:t>,</w:t>
      </w:r>
      <w:r w:rsidRPr="001B4A86">
        <w:rPr>
          <w:rFonts w:ascii="Times New Roman" w:hAnsi="Times New Roman" w:cs="Times New Roman"/>
          <w:sz w:val="24"/>
          <w:szCs w:val="24"/>
        </w:rPr>
        <w:t xml:space="preserve"> in quo crux fuit de fossa</w:t>
      </w:r>
      <w:r w:rsidR="00957A7D" w:rsidRPr="001B4A86">
        <w:rPr>
          <w:rFonts w:ascii="Times New Roman" w:hAnsi="Times New Roman" w:cs="Times New Roman"/>
          <w:sz w:val="24"/>
          <w:szCs w:val="24"/>
        </w:rPr>
        <w:t>,</w:t>
      </w:r>
      <w:r w:rsidRPr="001B4A86">
        <w:rPr>
          <w:rFonts w:ascii="Times New Roman" w:hAnsi="Times New Roman" w:cs="Times New Roman"/>
          <w:sz w:val="24"/>
          <w:szCs w:val="24"/>
        </w:rPr>
        <w:t xml:space="preserve"> videtur mihi fuisse unum</w:t>
      </w:r>
      <w:r w:rsidR="00F44E0A" w:rsidRPr="001B4A86">
        <w:rPr>
          <w:rFonts w:ascii="Times New Roman" w:hAnsi="Times New Roman" w:cs="Times New Roman"/>
          <w:sz w:val="24"/>
          <w:szCs w:val="24"/>
        </w:rPr>
        <w:t xml:space="preserve"> de fossatis civitatis in quod</w:t>
      </w:r>
      <w:r w:rsidR="00F44E0A" w:rsidRPr="001B4A86">
        <w:rPr>
          <w:rStyle w:val="FootnoteReference"/>
          <w:rFonts w:ascii="Times New Roman" w:hAnsi="Times New Roman" w:cs="Times New Roman"/>
          <w:sz w:val="24"/>
          <w:szCs w:val="24"/>
        </w:rPr>
        <w:footnoteReference w:id="52"/>
      </w:r>
      <w:r w:rsidRPr="001B4A86">
        <w:rPr>
          <w:rFonts w:ascii="Times New Roman" w:hAnsi="Times New Roman" w:cs="Times New Roman"/>
          <w:sz w:val="24"/>
          <w:szCs w:val="24"/>
        </w:rPr>
        <w:t xml:space="preserve"> cruces depositis corporibus misse fuerit et desuper sordes civitatis comportate</w:t>
      </w:r>
      <w:r w:rsidR="00957A7D" w:rsidRPr="001B4A86">
        <w:rPr>
          <w:rFonts w:ascii="Times New Roman" w:hAnsi="Times New Roman" w:cs="Times New Roman"/>
          <w:sz w:val="24"/>
          <w:szCs w:val="24"/>
        </w:rPr>
        <w:t>, donec per H</w:t>
      </w:r>
      <w:r w:rsidRPr="001B4A86">
        <w:rPr>
          <w:rFonts w:ascii="Times New Roman" w:hAnsi="Times New Roman" w:cs="Times New Roman"/>
          <w:sz w:val="24"/>
          <w:szCs w:val="24"/>
        </w:rPr>
        <w:t>elenam loco mundato crux est inventa</w:t>
      </w:r>
      <w:r w:rsidR="00957A7D" w:rsidRPr="001B4A86">
        <w:rPr>
          <w:rFonts w:ascii="Times New Roman" w:hAnsi="Times New Roman" w:cs="Times New Roman"/>
          <w:sz w:val="24"/>
          <w:szCs w:val="24"/>
        </w:rPr>
        <w:t>. P</w:t>
      </w:r>
      <w:r w:rsidRPr="001B4A86">
        <w:rPr>
          <w:rFonts w:ascii="Times New Roman" w:hAnsi="Times New Roman" w:cs="Times New Roman"/>
          <w:sz w:val="24"/>
          <w:szCs w:val="24"/>
        </w:rPr>
        <w:t>rope civitatem enim erat locus passionis et ortus in loco illo</w:t>
      </w:r>
      <w:r w:rsidR="00957A7D"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67ED76AD" w14:textId="706A6778" w:rsidR="006037A1"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Locus vero</w:t>
      </w:r>
      <w:r w:rsidR="00957A7D" w:rsidRPr="001B4A86">
        <w:rPr>
          <w:rFonts w:ascii="Times New Roman" w:hAnsi="Times New Roman" w:cs="Times New Roman"/>
          <w:sz w:val="24"/>
          <w:szCs w:val="24"/>
        </w:rPr>
        <w:t>,</w:t>
      </w:r>
      <w:r w:rsidRPr="001B4A86">
        <w:rPr>
          <w:rFonts w:ascii="Times New Roman" w:hAnsi="Times New Roman" w:cs="Times New Roman"/>
          <w:sz w:val="24"/>
          <w:szCs w:val="24"/>
        </w:rPr>
        <w:t xml:space="preserve"> ubi stetit beata </w:t>
      </w:r>
      <w:r w:rsidR="00957A7D" w:rsidRPr="001B4A86">
        <w:rPr>
          <w:rFonts w:ascii="Times New Roman" w:hAnsi="Times New Roman" w:cs="Times New Roman"/>
          <w:sz w:val="24"/>
          <w:szCs w:val="24"/>
        </w:rPr>
        <w:t>V</w:t>
      </w:r>
      <w:r w:rsidRPr="001B4A86">
        <w:rPr>
          <w:rFonts w:ascii="Times New Roman" w:hAnsi="Times New Roman" w:cs="Times New Roman"/>
          <w:sz w:val="24"/>
          <w:szCs w:val="24"/>
        </w:rPr>
        <w:t>irgo cum mulieribus aliis iuxta crucem</w:t>
      </w:r>
      <w:r w:rsidR="00957A7D" w:rsidRPr="001B4A86">
        <w:rPr>
          <w:rFonts w:ascii="Times New Roman" w:hAnsi="Times New Roman" w:cs="Times New Roman"/>
          <w:sz w:val="24"/>
          <w:szCs w:val="24"/>
        </w:rPr>
        <w:t>,</w:t>
      </w:r>
      <w:r w:rsidRPr="001B4A86">
        <w:rPr>
          <w:rFonts w:ascii="Times New Roman" w:hAnsi="Times New Roman" w:cs="Times New Roman"/>
          <w:sz w:val="24"/>
          <w:szCs w:val="24"/>
        </w:rPr>
        <w:t xml:space="preserve"> non fuit sub ipso brachio crucis ad aquilonem sicut volunt quidam</w:t>
      </w:r>
      <w:r w:rsidR="00957A7D" w:rsidRPr="001B4A86">
        <w:rPr>
          <w:rFonts w:ascii="Times New Roman" w:hAnsi="Times New Roman" w:cs="Times New Roman"/>
          <w:sz w:val="24"/>
          <w:szCs w:val="24"/>
        </w:rPr>
        <w:t>,</w:t>
      </w:r>
      <w:r w:rsidRPr="001B4A86">
        <w:rPr>
          <w:rFonts w:ascii="Times New Roman" w:hAnsi="Times New Roman" w:cs="Times New Roman"/>
          <w:sz w:val="24"/>
          <w:szCs w:val="24"/>
        </w:rPr>
        <w:t xml:space="preserve"> sed ante faciem filii fere ad occidentem</w:t>
      </w:r>
      <w:r w:rsidR="00957A7D" w:rsidRPr="001B4A86">
        <w:rPr>
          <w:rFonts w:ascii="Times New Roman" w:hAnsi="Times New Roman" w:cs="Times New Roman"/>
          <w:sz w:val="24"/>
          <w:szCs w:val="24"/>
        </w:rPr>
        <w:t>.</w:t>
      </w:r>
      <w:r w:rsidR="006037A1" w:rsidRPr="001B4A86">
        <w:rPr>
          <w:rFonts w:ascii="Times New Roman" w:hAnsi="Times New Roman" w:cs="Times New Roman"/>
          <w:sz w:val="24"/>
          <w:szCs w:val="24"/>
        </w:rPr>
        <w:t xml:space="preserve"> Monstratur enim locus </w:t>
      </w:r>
      <w:r w:rsidR="00F44E0A" w:rsidRPr="001B4A86">
        <w:rPr>
          <w:rFonts w:ascii="Times New Roman" w:hAnsi="Times New Roman" w:cs="Times New Roman"/>
          <w:sz w:val="24"/>
          <w:szCs w:val="24"/>
        </w:rPr>
        <w:t>stationis eius hodie contra fac</w:t>
      </w:r>
      <w:r w:rsidRPr="001B4A86">
        <w:rPr>
          <w:rFonts w:ascii="Times New Roman" w:hAnsi="Times New Roman" w:cs="Times New Roman"/>
          <w:sz w:val="24"/>
          <w:szCs w:val="24"/>
        </w:rPr>
        <w:t>iem filii pendentis in cruce sub monte et rupe in qua crux fuit fixa et venerationi habetur a fidelibus</w:t>
      </w:r>
      <w:r w:rsidR="006037A1" w:rsidRPr="001B4A86">
        <w:rPr>
          <w:rFonts w:ascii="Times New Roman" w:hAnsi="Times New Roman" w:cs="Times New Roman"/>
          <w:sz w:val="24"/>
          <w:szCs w:val="24"/>
        </w:rPr>
        <w:t>. Q</w:t>
      </w:r>
      <w:r w:rsidRPr="001B4A86">
        <w:rPr>
          <w:rFonts w:ascii="Times New Roman" w:hAnsi="Times New Roman" w:cs="Times New Roman"/>
          <w:sz w:val="24"/>
          <w:szCs w:val="24"/>
        </w:rPr>
        <w:t>uem etiam locum pluries vidi</w:t>
      </w:r>
      <w:r w:rsidR="006037A1" w:rsidRPr="001B4A86">
        <w:rPr>
          <w:rFonts w:ascii="Times New Roman" w:hAnsi="Times New Roman" w:cs="Times New Roman"/>
          <w:sz w:val="24"/>
          <w:szCs w:val="24"/>
        </w:rPr>
        <w:t>. Ipse etiam C</w:t>
      </w:r>
      <w:r w:rsidRPr="001B4A86">
        <w:rPr>
          <w:rFonts w:ascii="Times New Roman" w:hAnsi="Times New Roman" w:cs="Times New Roman"/>
          <w:sz w:val="24"/>
          <w:szCs w:val="24"/>
        </w:rPr>
        <w:t>hristus in cruce pendens faciem vertit contra occidentem non contra orientem ut volunt quidam</w:t>
      </w:r>
      <w:r w:rsidR="006037A1" w:rsidRPr="001B4A86">
        <w:rPr>
          <w:rFonts w:ascii="Times New Roman" w:hAnsi="Times New Roman" w:cs="Times New Roman"/>
          <w:sz w:val="24"/>
          <w:szCs w:val="24"/>
        </w:rPr>
        <w:t>,</w:t>
      </w:r>
      <w:r w:rsidRPr="001B4A86">
        <w:rPr>
          <w:rFonts w:ascii="Times New Roman" w:hAnsi="Times New Roman" w:cs="Times New Roman"/>
          <w:sz w:val="24"/>
          <w:szCs w:val="24"/>
        </w:rPr>
        <w:t xml:space="preserve"> quod patet ex eo quod vorago illa magna</w:t>
      </w:r>
      <w:r w:rsidR="006037A1" w:rsidRPr="001B4A86">
        <w:rPr>
          <w:rFonts w:ascii="Times New Roman" w:hAnsi="Times New Roman" w:cs="Times New Roman"/>
          <w:sz w:val="24"/>
          <w:szCs w:val="24"/>
        </w:rPr>
        <w:t>,</w:t>
      </w:r>
      <w:r w:rsidRPr="001B4A86">
        <w:rPr>
          <w:rFonts w:ascii="Times New Roman" w:hAnsi="Times New Roman" w:cs="Times New Roman"/>
          <w:sz w:val="24"/>
          <w:szCs w:val="24"/>
        </w:rPr>
        <w:t xml:space="preserve"> de qua dictum est supra que fuit ab occidente pro fossato civitatis</w:t>
      </w:r>
      <w:r w:rsidR="006037A1" w:rsidRPr="001B4A86">
        <w:rPr>
          <w:rFonts w:ascii="Times New Roman" w:hAnsi="Times New Roman" w:cs="Times New Roman"/>
          <w:sz w:val="24"/>
          <w:szCs w:val="24"/>
        </w:rPr>
        <w:t>,</w:t>
      </w:r>
      <w:r w:rsidRPr="001B4A86">
        <w:rPr>
          <w:rFonts w:ascii="Times New Roman" w:hAnsi="Times New Roman" w:cs="Times New Roman"/>
          <w:sz w:val="24"/>
          <w:szCs w:val="24"/>
        </w:rPr>
        <w:t xml:space="preserve"> erat retro crucem et in ipsam fuit crux proiecta</w:t>
      </w:r>
      <w:r w:rsidR="006037A1" w:rsidRPr="001B4A86">
        <w:rPr>
          <w:rFonts w:ascii="Times New Roman" w:hAnsi="Times New Roman" w:cs="Times New Roman"/>
          <w:sz w:val="24"/>
          <w:szCs w:val="24"/>
        </w:rPr>
        <w:t>,</w:t>
      </w:r>
      <w:r w:rsidRPr="001B4A86">
        <w:rPr>
          <w:rFonts w:ascii="Times New Roman" w:hAnsi="Times New Roman" w:cs="Times New Roman"/>
          <w:sz w:val="24"/>
          <w:szCs w:val="24"/>
        </w:rPr>
        <w:t xml:space="preserve"> et postmodum inventa</w:t>
      </w:r>
      <w:r w:rsidR="006037A1" w:rsidRPr="001B4A86">
        <w:rPr>
          <w:rFonts w:ascii="Times New Roman" w:hAnsi="Times New Roman" w:cs="Times New Roman"/>
          <w:sz w:val="24"/>
          <w:szCs w:val="24"/>
        </w:rPr>
        <w:t>,</w:t>
      </w:r>
      <w:r w:rsidRPr="001B4A86">
        <w:rPr>
          <w:rFonts w:ascii="Times New Roman" w:hAnsi="Times New Roman" w:cs="Times New Roman"/>
          <w:sz w:val="24"/>
          <w:szCs w:val="24"/>
        </w:rPr>
        <w:t xml:space="preserve"> ut dictum est paulo ante</w:t>
      </w:r>
      <w:r w:rsidR="006037A1" w:rsidRPr="001B4A86">
        <w:rPr>
          <w:rFonts w:ascii="Times New Roman" w:hAnsi="Times New Roman" w:cs="Times New Roman"/>
          <w:sz w:val="24"/>
          <w:szCs w:val="24"/>
        </w:rPr>
        <w:t>.</w:t>
      </w:r>
      <w:r w:rsidRPr="001B4A86">
        <w:rPr>
          <w:rFonts w:ascii="Times New Roman" w:hAnsi="Times New Roman" w:cs="Times New Roman"/>
          <w:sz w:val="24"/>
          <w:szCs w:val="24"/>
        </w:rPr>
        <w:t xml:space="preserve"> Multa altaria sunt in ecclesia ista et decenter posita et ornata</w:t>
      </w:r>
      <w:r w:rsidR="006037A1" w:rsidRPr="001B4A86">
        <w:rPr>
          <w:rFonts w:ascii="Times New Roman" w:hAnsi="Times New Roman" w:cs="Times New Roman"/>
          <w:sz w:val="24"/>
          <w:szCs w:val="24"/>
        </w:rPr>
        <w:t>.</w:t>
      </w:r>
    </w:p>
    <w:p w14:paraId="48909A46" w14:textId="5A9C28E3" w:rsidR="003878DC"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Ante ostium occidentale huius</w:t>
      </w:r>
      <w:r w:rsidR="006037A1" w:rsidRPr="001B4A86">
        <w:rPr>
          <w:rFonts w:ascii="Times New Roman" w:hAnsi="Times New Roman" w:cs="Times New Roman"/>
          <w:sz w:val="24"/>
          <w:szCs w:val="24"/>
        </w:rPr>
        <w:t xml:space="preserve"> ecclesie foris est locus ubi Maria E</w:t>
      </w:r>
      <w:r w:rsidRPr="001B4A86">
        <w:rPr>
          <w:rFonts w:ascii="Times New Roman" w:hAnsi="Times New Roman" w:cs="Times New Roman"/>
          <w:sz w:val="24"/>
          <w:szCs w:val="24"/>
        </w:rPr>
        <w:t xml:space="preserve">giptiata orans </w:t>
      </w:r>
      <w:r w:rsidR="006037A1" w:rsidRPr="001B4A86">
        <w:rPr>
          <w:rFonts w:ascii="Times New Roman" w:hAnsi="Times New Roman" w:cs="Times New Roman"/>
          <w:sz w:val="24"/>
          <w:szCs w:val="24"/>
        </w:rPr>
        <w:t>ante ymaginem beate V</w:t>
      </w:r>
      <w:r w:rsidRPr="001B4A86">
        <w:rPr>
          <w:rFonts w:ascii="Times New Roman" w:hAnsi="Times New Roman" w:cs="Times New Roman"/>
          <w:sz w:val="24"/>
          <w:szCs w:val="24"/>
        </w:rPr>
        <w:t>irginis</w:t>
      </w:r>
      <w:r w:rsidR="006037A1" w:rsidRPr="001B4A86">
        <w:rPr>
          <w:rFonts w:ascii="Times New Roman" w:hAnsi="Times New Roman" w:cs="Times New Roman"/>
          <w:sz w:val="24"/>
          <w:szCs w:val="24"/>
        </w:rPr>
        <w:t>,</w:t>
      </w:r>
      <w:r w:rsidRPr="001B4A86">
        <w:rPr>
          <w:rFonts w:ascii="Times New Roman" w:hAnsi="Times New Roman" w:cs="Times New Roman"/>
          <w:sz w:val="24"/>
          <w:szCs w:val="24"/>
        </w:rPr>
        <w:t xml:space="preserve"> cum divinitus re</w:t>
      </w:r>
      <w:r w:rsidR="00F44E0A" w:rsidRPr="001B4A86">
        <w:rPr>
          <w:rFonts w:ascii="Times New Roman" w:hAnsi="Times New Roman" w:cs="Times New Roman"/>
          <w:sz w:val="24"/>
          <w:szCs w:val="24"/>
        </w:rPr>
        <w:t>m</w:t>
      </w:r>
      <w:r w:rsidRPr="001B4A86">
        <w:rPr>
          <w:rFonts w:ascii="Times New Roman" w:hAnsi="Times New Roman" w:cs="Times New Roman"/>
          <w:sz w:val="24"/>
          <w:szCs w:val="24"/>
        </w:rPr>
        <w:t>ota fuisset</w:t>
      </w:r>
      <w:r w:rsidR="006037A1" w:rsidRPr="001B4A86">
        <w:rPr>
          <w:rFonts w:ascii="Times New Roman" w:hAnsi="Times New Roman" w:cs="Times New Roman"/>
          <w:sz w:val="24"/>
          <w:szCs w:val="24"/>
        </w:rPr>
        <w:t>,</w:t>
      </w:r>
      <w:r w:rsidRPr="001B4A86">
        <w:rPr>
          <w:rFonts w:ascii="Times New Roman" w:hAnsi="Times New Roman" w:cs="Times New Roman"/>
          <w:sz w:val="24"/>
          <w:szCs w:val="24"/>
        </w:rPr>
        <w:t xml:space="preserve"> volens intrare templum consolationem per </w:t>
      </w:r>
      <w:r w:rsidR="00F44E0A" w:rsidRPr="001B4A86">
        <w:rPr>
          <w:rFonts w:ascii="Times New Roman" w:hAnsi="Times New Roman" w:cs="Times New Roman"/>
          <w:sz w:val="24"/>
          <w:szCs w:val="24"/>
        </w:rPr>
        <w:t>r</w:t>
      </w:r>
      <w:r w:rsidRPr="001B4A86">
        <w:rPr>
          <w:rFonts w:ascii="Times New Roman" w:hAnsi="Times New Roman" w:cs="Times New Roman"/>
          <w:sz w:val="24"/>
          <w:szCs w:val="24"/>
        </w:rPr>
        <w:t>esponsum beate virgins recepit</w:t>
      </w:r>
      <w:r w:rsidR="006037A1" w:rsidRPr="001B4A86">
        <w:rPr>
          <w:rFonts w:ascii="Times New Roman" w:hAnsi="Times New Roman" w:cs="Times New Roman"/>
          <w:sz w:val="24"/>
          <w:szCs w:val="24"/>
        </w:rPr>
        <w:t>.</w:t>
      </w:r>
      <w:r w:rsidRPr="001B4A86">
        <w:rPr>
          <w:rFonts w:ascii="Times New Roman" w:hAnsi="Times New Roman" w:cs="Times New Roman"/>
          <w:sz w:val="24"/>
          <w:szCs w:val="24"/>
        </w:rPr>
        <w:t xml:space="preserve"> Ambitus ecclesie sancti sepulchri intra muros habet 668 pedes</w:t>
      </w:r>
      <w:r w:rsidR="006037A1" w:rsidRPr="001B4A86">
        <w:rPr>
          <w:rFonts w:ascii="Times New Roman" w:hAnsi="Times New Roman" w:cs="Times New Roman"/>
          <w:sz w:val="24"/>
          <w:szCs w:val="24"/>
        </w:rPr>
        <w:t>,</w:t>
      </w:r>
      <w:r w:rsidRPr="001B4A86">
        <w:rPr>
          <w:rFonts w:ascii="Times New Roman" w:hAnsi="Times New Roman" w:cs="Times New Roman"/>
          <w:sz w:val="24"/>
          <w:szCs w:val="24"/>
        </w:rPr>
        <w:t xml:space="preserve"> ut ego per memet ipsum mensuravi</w:t>
      </w:r>
      <w:r w:rsidR="006037A1" w:rsidRPr="001B4A86">
        <w:rPr>
          <w:rFonts w:ascii="Times New Roman" w:hAnsi="Times New Roman" w:cs="Times New Roman"/>
          <w:sz w:val="24"/>
          <w:szCs w:val="24"/>
        </w:rPr>
        <w:t>,</w:t>
      </w:r>
      <w:r w:rsidRPr="001B4A86">
        <w:rPr>
          <w:rFonts w:ascii="Times New Roman" w:hAnsi="Times New Roman" w:cs="Times New Roman"/>
          <w:sz w:val="24"/>
          <w:szCs w:val="24"/>
        </w:rPr>
        <w:t xml:space="preserve"> per dyametrum vero</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habet 74 pedes</w:t>
      </w:r>
      <w:r w:rsidR="006037A1"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6037A1" w:rsidRPr="001B4A86">
        <w:rPr>
          <w:rFonts w:ascii="Times New Roman" w:hAnsi="Times New Roman" w:cs="Times New Roman"/>
          <w:sz w:val="24"/>
          <w:szCs w:val="24"/>
        </w:rPr>
        <w:t>Inde procedendo contra turrim David et montem S</w:t>
      </w:r>
      <w:r w:rsidRPr="001B4A86">
        <w:rPr>
          <w:rFonts w:ascii="Times New Roman" w:hAnsi="Times New Roman" w:cs="Times New Roman"/>
          <w:sz w:val="24"/>
          <w:szCs w:val="24"/>
        </w:rPr>
        <w:t xml:space="preserve">yon </w:t>
      </w:r>
      <w:r w:rsidR="006037A1" w:rsidRPr="001B4A86">
        <w:rPr>
          <w:rFonts w:ascii="Times New Roman" w:hAnsi="Times New Roman" w:cs="Times New Roman"/>
          <w:sz w:val="24"/>
          <w:szCs w:val="24"/>
        </w:rPr>
        <w:t>est locus ubi ab Herode A</w:t>
      </w:r>
      <w:r w:rsidRPr="001B4A86">
        <w:rPr>
          <w:rFonts w:ascii="Times New Roman" w:hAnsi="Times New Roman" w:cs="Times New Roman"/>
          <w:sz w:val="24"/>
          <w:szCs w:val="24"/>
        </w:rPr>
        <w:t>grippa fuit lacobus apostolus decollatus</w:t>
      </w:r>
      <w:r w:rsidR="006037A1" w:rsidRPr="001B4A86">
        <w:rPr>
          <w:rFonts w:ascii="Times New Roman" w:hAnsi="Times New Roman" w:cs="Times New Roman"/>
          <w:sz w:val="24"/>
          <w:szCs w:val="24"/>
        </w:rPr>
        <w:t>.</w:t>
      </w:r>
      <w:r w:rsidRPr="001B4A86">
        <w:rPr>
          <w:rFonts w:ascii="Times New Roman" w:hAnsi="Times New Roman" w:cs="Times New Roman"/>
          <w:sz w:val="24"/>
          <w:szCs w:val="24"/>
        </w:rPr>
        <w:t xml:space="preserve"> Deinde </w:t>
      </w:r>
      <w:r w:rsidR="006037A1" w:rsidRPr="001B4A86">
        <w:rPr>
          <w:rFonts w:ascii="Times New Roman" w:hAnsi="Times New Roman" w:cs="Times New Roman"/>
          <w:sz w:val="24"/>
          <w:szCs w:val="24"/>
        </w:rPr>
        <w:t>ascendendo in montem Syon reperies domum Cayphe in qua Iudei C</w:t>
      </w:r>
      <w:r w:rsidRPr="001B4A86">
        <w:rPr>
          <w:rFonts w:ascii="Times New Roman" w:hAnsi="Times New Roman" w:cs="Times New Roman"/>
          <w:sz w:val="24"/>
          <w:szCs w:val="24"/>
        </w:rPr>
        <w:t>hristo illuserunt</w:t>
      </w:r>
      <w:r w:rsidR="006037A1" w:rsidRPr="001B4A86">
        <w:rPr>
          <w:rFonts w:ascii="Times New Roman" w:hAnsi="Times New Roman" w:cs="Times New Roman"/>
          <w:sz w:val="24"/>
          <w:szCs w:val="24"/>
        </w:rPr>
        <w:t>,</w:t>
      </w:r>
      <w:r w:rsidRPr="001B4A86">
        <w:rPr>
          <w:rFonts w:ascii="Times New Roman" w:hAnsi="Times New Roman" w:cs="Times New Roman"/>
          <w:sz w:val="24"/>
          <w:szCs w:val="24"/>
        </w:rPr>
        <w:t xml:space="preserve"> et locum in quo ipsum recluserunt usque mane</w:t>
      </w:r>
      <w:r w:rsidR="006037A1" w:rsidRPr="001B4A86">
        <w:rPr>
          <w:rFonts w:ascii="Times New Roman" w:hAnsi="Times New Roman" w:cs="Times New Roman"/>
          <w:sz w:val="24"/>
          <w:szCs w:val="24"/>
        </w:rPr>
        <w:t>. Q</w:t>
      </w:r>
      <w:r w:rsidRPr="001B4A86">
        <w:rPr>
          <w:rFonts w:ascii="Times New Roman" w:hAnsi="Times New Roman" w:cs="Times New Roman"/>
          <w:sz w:val="24"/>
          <w:szCs w:val="24"/>
        </w:rPr>
        <w:t xml:space="preserve">ui locus </w:t>
      </w:r>
      <w:r w:rsidR="006037A1" w:rsidRPr="001B4A86">
        <w:rPr>
          <w:rFonts w:ascii="Times New Roman" w:hAnsi="Times New Roman" w:cs="Times New Roman"/>
          <w:sz w:val="24"/>
          <w:szCs w:val="24"/>
        </w:rPr>
        <w:t>carcer D</w:t>
      </w:r>
      <w:r w:rsidRPr="001B4A86">
        <w:rPr>
          <w:rFonts w:ascii="Times New Roman" w:hAnsi="Times New Roman" w:cs="Times New Roman"/>
          <w:sz w:val="24"/>
          <w:szCs w:val="24"/>
        </w:rPr>
        <w:t>omini appellatur</w:t>
      </w:r>
      <w:r w:rsidR="006037A1" w:rsidRPr="001B4A86">
        <w:rPr>
          <w:rFonts w:ascii="Times New Roman" w:hAnsi="Times New Roman" w:cs="Times New Roman"/>
          <w:sz w:val="24"/>
          <w:szCs w:val="24"/>
        </w:rPr>
        <w:t>.</w:t>
      </w:r>
      <w:r w:rsidRPr="001B4A86">
        <w:rPr>
          <w:rFonts w:ascii="Times New Roman" w:hAnsi="Times New Roman" w:cs="Times New Roman"/>
          <w:sz w:val="24"/>
          <w:szCs w:val="24"/>
        </w:rPr>
        <w:t xml:space="preserve"> Inde quantum iactus est lapidis contra austrum est </w:t>
      </w:r>
      <w:r w:rsidR="00F44E0A" w:rsidRPr="001B4A86">
        <w:rPr>
          <w:rFonts w:ascii="Times New Roman" w:hAnsi="Times New Roman" w:cs="Times New Roman"/>
          <w:b/>
          <w:bCs/>
          <w:sz w:val="24"/>
          <w:szCs w:val="24"/>
        </w:rPr>
        <w:t>(28r)</w:t>
      </w:r>
      <w:r w:rsidR="00F44E0A" w:rsidRPr="001B4A86">
        <w:rPr>
          <w:rFonts w:ascii="Times New Roman" w:hAnsi="Times New Roman" w:cs="Times New Roman"/>
          <w:sz w:val="24"/>
          <w:szCs w:val="24"/>
        </w:rPr>
        <w:t xml:space="preserve"> </w:t>
      </w:r>
      <w:r w:rsidR="006037A1" w:rsidRPr="001B4A86">
        <w:rPr>
          <w:rFonts w:ascii="Times New Roman" w:hAnsi="Times New Roman" w:cs="Times New Roman"/>
          <w:sz w:val="24"/>
          <w:szCs w:val="24"/>
        </w:rPr>
        <w:t>locus ubi beatam V</w:t>
      </w:r>
      <w:r w:rsidRPr="001B4A86">
        <w:rPr>
          <w:rFonts w:ascii="Times New Roman" w:hAnsi="Times New Roman" w:cs="Times New Roman"/>
          <w:sz w:val="24"/>
          <w:szCs w:val="24"/>
        </w:rPr>
        <w:t>irgo migravit et habitavit quamdiu vixit post filii ascensionem</w:t>
      </w:r>
      <w:r w:rsidR="006037A1" w:rsidRPr="001B4A86">
        <w:rPr>
          <w:rFonts w:ascii="Times New Roman" w:hAnsi="Times New Roman" w:cs="Times New Roman"/>
          <w:sz w:val="24"/>
          <w:szCs w:val="24"/>
        </w:rPr>
        <w:t>.</w:t>
      </w:r>
      <w:r w:rsidRPr="001B4A86">
        <w:rPr>
          <w:rFonts w:ascii="Times New Roman" w:hAnsi="Times New Roman" w:cs="Times New Roman"/>
          <w:sz w:val="24"/>
          <w:szCs w:val="24"/>
        </w:rPr>
        <w:t xml:space="preserve"> Huic loco prope est cenaculum grande in quo dominus cenavit cum discipulis suis</w:t>
      </w:r>
      <w:r w:rsidR="006037A1" w:rsidRPr="001B4A86">
        <w:rPr>
          <w:rFonts w:ascii="Times New Roman" w:hAnsi="Times New Roman" w:cs="Times New Roman"/>
          <w:sz w:val="24"/>
          <w:szCs w:val="24"/>
        </w:rPr>
        <w:t>,</w:t>
      </w:r>
      <w:r w:rsidRPr="001B4A86">
        <w:rPr>
          <w:rFonts w:ascii="Times New Roman" w:hAnsi="Times New Roman" w:cs="Times New Roman"/>
          <w:sz w:val="24"/>
          <w:szCs w:val="24"/>
        </w:rPr>
        <w:t xml:space="preserve"> pedes eorum lavit</w:t>
      </w:r>
      <w:r w:rsidR="006037A1" w:rsidRPr="001B4A86">
        <w:rPr>
          <w:rFonts w:ascii="Times New Roman" w:hAnsi="Times New Roman" w:cs="Times New Roman"/>
          <w:sz w:val="24"/>
          <w:szCs w:val="24"/>
        </w:rPr>
        <w:t>,</w:t>
      </w:r>
      <w:r w:rsidRPr="001B4A86">
        <w:rPr>
          <w:rFonts w:ascii="Times New Roman" w:hAnsi="Times New Roman" w:cs="Times New Roman"/>
          <w:sz w:val="24"/>
          <w:szCs w:val="24"/>
        </w:rPr>
        <w:t xml:space="preserve"> corpus suum et sanguinem tradidit</w:t>
      </w:r>
      <w:r w:rsidR="006037A1" w:rsidRPr="001B4A86">
        <w:rPr>
          <w:rFonts w:ascii="Times New Roman" w:hAnsi="Times New Roman" w:cs="Times New Roman"/>
          <w:sz w:val="24"/>
          <w:szCs w:val="24"/>
        </w:rPr>
        <w:t>,</w:t>
      </w:r>
      <w:r w:rsidRPr="001B4A86">
        <w:rPr>
          <w:rFonts w:ascii="Times New Roman" w:hAnsi="Times New Roman" w:cs="Times New Roman"/>
          <w:sz w:val="24"/>
          <w:szCs w:val="24"/>
        </w:rPr>
        <w:t xml:space="preserve"> post resurrectionem aperuit pluries</w:t>
      </w:r>
      <w:r w:rsidR="006037A1" w:rsidRPr="001B4A86">
        <w:rPr>
          <w:rFonts w:ascii="Times New Roman" w:hAnsi="Times New Roman" w:cs="Times New Roman"/>
          <w:sz w:val="24"/>
          <w:szCs w:val="24"/>
        </w:rPr>
        <w:t>,</w:t>
      </w:r>
      <w:r w:rsidRPr="001B4A86">
        <w:rPr>
          <w:rFonts w:ascii="Times New Roman" w:hAnsi="Times New Roman" w:cs="Times New Roman"/>
          <w:sz w:val="24"/>
          <w:szCs w:val="24"/>
        </w:rPr>
        <w:t xml:space="preserve"> Mathia</w:t>
      </w:r>
      <w:r w:rsidR="00761FCF" w:rsidRPr="001B4A86">
        <w:rPr>
          <w:rFonts w:ascii="Times New Roman" w:hAnsi="Times New Roman" w:cs="Times New Roman"/>
          <w:sz w:val="24"/>
          <w:szCs w:val="24"/>
        </w:rPr>
        <w:t>s sorte electus</w:t>
      </w:r>
      <w:r w:rsidRPr="001B4A86">
        <w:rPr>
          <w:rFonts w:ascii="Times New Roman" w:hAnsi="Times New Roman" w:cs="Times New Roman"/>
          <w:sz w:val="24"/>
          <w:szCs w:val="24"/>
        </w:rPr>
        <w:t xml:space="preserve"> est</w:t>
      </w:r>
      <w:r w:rsidR="006037A1" w:rsidRPr="001B4A86">
        <w:rPr>
          <w:rFonts w:ascii="Times New Roman" w:hAnsi="Times New Roman" w:cs="Times New Roman"/>
          <w:sz w:val="24"/>
          <w:szCs w:val="24"/>
        </w:rPr>
        <w:t>,</w:t>
      </w:r>
      <w:r w:rsidRPr="001B4A86">
        <w:rPr>
          <w:rFonts w:ascii="Times New Roman" w:hAnsi="Times New Roman" w:cs="Times New Roman"/>
          <w:sz w:val="24"/>
          <w:szCs w:val="24"/>
        </w:rPr>
        <w:t xml:space="preserve"> Spiritus sactus datus est et multa gloriosa opera sunt impleta</w:t>
      </w:r>
      <w:r w:rsidR="006037A1" w:rsidRPr="001B4A86">
        <w:rPr>
          <w:rFonts w:ascii="Times New Roman" w:hAnsi="Times New Roman" w:cs="Times New Roman"/>
          <w:sz w:val="24"/>
          <w:szCs w:val="24"/>
        </w:rPr>
        <w:t>.</w:t>
      </w:r>
      <w:r w:rsidR="00DA0685" w:rsidRPr="001B4A86">
        <w:rPr>
          <w:rFonts w:ascii="Times New Roman" w:hAnsi="Times New Roman" w:cs="Times New Roman"/>
          <w:sz w:val="24"/>
          <w:szCs w:val="24"/>
        </w:rPr>
        <w:t xml:space="preserve"> </w:t>
      </w:r>
      <w:r w:rsidR="006037A1" w:rsidRPr="001B4A86">
        <w:rPr>
          <w:rFonts w:ascii="Times New Roman" w:hAnsi="Times New Roman" w:cs="Times New Roman"/>
          <w:sz w:val="24"/>
          <w:szCs w:val="24"/>
        </w:rPr>
        <w:t>H</w:t>
      </w:r>
      <w:r w:rsidRPr="001B4A86">
        <w:rPr>
          <w:rFonts w:ascii="Times New Roman" w:hAnsi="Times New Roman" w:cs="Times New Roman"/>
          <w:sz w:val="24"/>
          <w:szCs w:val="24"/>
        </w:rPr>
        <w:t>uic loco fere ab aqu</w:t>
      </w:r>
      <w:r w:rsidR="006037A1" w:rsidRPr="001B4A86">
        <w:rPr>
          <w:rFonts w:ascii="Times New Roman" w:hAnsi="Times New Roman" w:cs="Times New Roman"/>
          <w:sz w:val="24"/>
          <w:szCs w:val="24"/>
        </w:rPr>
        <w:t>ilone adherent sepulchra regum I</w:t>
      </w:r>
      <w:r w:rsidRPr="001B4A86">
        <w:rPr>
          <w:rFonts w:ascii="Times New Roman" w:hAnsi="Times New Roman" w:cs="Times New Roman"/>
          <w:sz w:val="24"/>
          <w:szCs w:val="24"/>
        </w:rPr>
        <w:t xml:space="preserve">uda sicut </w:t>
      </w:r>
      <w:r w:rsidR="006037A1" w:rsidRPr="001B4A86">
        <w:rPr>
          <w:rFonts w:ascii="Times New Roman" w:hAnsi="Times New Roman" w:cs="Times New Roman"/>
          <w:sz w:val="24"/>
          <w:szCs w:val="24"/>
        </w:rPr>
        <w:t>D</w:t>
      </w:r>
      <w:r w:rsidRPr="001B4A86">
        <w:rPr>
          <w:rFonts w:ascii="Times New Roman" w:hAnsi="Times New Roman" w:cs="Times New Roman"/>
          <w:sz w:val="24"/>
          <w:szCs w:val="24"/>
        </w:rPr>
        <w:t>avid</w:t>
      </w:r>
      <w:r w:rsidR="006037A1" w:rsidRPr="001B4A86">
        <w:rPr>
          <w:rFonts w:ascii="Times New Roman" w:hAnsi="Times New Roman" w:cs="Times New Roman"/>
          <w:sz w:val="24"/>
          <w:szCs w:val="24"/>
        </w:rPr>
        <w:t>, S</w:t>
      </w:r>
      <w:r w:rsidRPr="001B4A86">
        <w:rPr>
          <w:rFonts w:ascii="Times New Roman" w:hAnsi="Times New Roman" w:cs="Times New Roman"/>
          <w:sz w:val="24"/>
          <w:szCs w:val="24"/>
        </w:rPr>
        <w:t>alomonis et aliorum</w:t>
      </w:r>
      <w:r w:rsidR="006037A1"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761FCF" w:rsidRPr="001B4A86">
        <w:rPr>
          <w:rFonts w:ascii="Times New Roman" w:hAnsi="Times New Roman" w:cs="Times New Roman"/>
          <w:sz w:val="24"/>
          <w:szCs w:val="24"/>
        </w:rPr>
        <w:t>partim in ipsa ecclesia montis S</w:t>
      </w:r>
      <w:r w:rsidRPr="001B4A86">
        <w:rPr>
          <w:rFonts w:ascii="Times New Roman" w:hAnsi="Times New Roman" w:cs="Times New Roman"/>
          <w:sz w:val="24"/>
          <w:szCs w:val="24"/>
        </w:rPr>
        <w:t>yon constituta</w:t>
      </w:r>
      <w:r w:rsidR="006037A1" w:rsidRPr="001B4A86">
        <w:rPr>
          <w:rFonts w:ascii="Times New Roman" w:hAnsi="Times New Roman" w:cs="Times New Roman"/>
          <w:sz w:val="24"/>
          <w:szCs w:val="24"/>
        </w:rPr>
        <w:t>.</w:t>
      </w:r>
      <w:r w:rsidR="00DA0685" w:rsidRPr="001B4A86">
        <w:rPr>
          <w:rFonts w:ascii="Times New Roman" w:hAnsi="Times New Roman" w:cs="Times New Roman"/>
          <w:sz w:val="24"/>
          <w:szCs w:val="24"/>
        </w:rPr>
        <w:t xml:space="preserve"> </w:t>
      </w:r>
      <w:r w:rsidR="003878DC" w:rsidRPr="001B4A86">
        <w:rPr>
          <w:rFonts w:ascii="Times New Roman" w:hAnsi="Times New Roman" w:cs="Times New Roman"/>
          <w:sz w:val="24"/>
          <w:szCs w:val="24"/>
        </w:rPr>
        <w:t>Et nota quod civitas I</w:t>
      </w:r>
      <w:r w:rsidRPr="001B4A86">
        <w:rPr>
          <w:rFonts w:ascii="Times New Roman" w:hAnsi="Times New Roman" w:cs="Times New Roman"/>
          <w:sz w:val="24"/>
          <w:szCs w:val="24"/>
        </w:rPr>
        <w:t xml:space="preserve">erusalem sita est in loco multum </w:t>
      </w:r>
      <w:r w:rsidR="003878DC" w:rsidRPr="001B4A86">
        <w:rPr>
          <w:rFonts w:ascii="Times New Roman" w:hAnsi="Times New Roman" w:cs="Times New Roman"/>
          <w:sz w:val="24"/>
          <w:szCs w:val="24"/>
        </w:rPr>
        <w:t>eminenti et de ea videtur tota Arabia et mons A</w:t>
      </w:r>
      <w:r w:rsidRPr="001B4A86">
        <w:rPr>
          <w:rFonts w:ascii="Times New Roman" w:hAnsi="Times New Roman" w:cs="Times New Roman"/>
          <w:sz w:val="24"/>
          <w:szCs w:val="24"/>
        </w:rPr>
        <w:t xml:space="preserve">barim </w:t>
      </w:r>
      <w:r w:rsidR="003878DC" w:rsidRPr="001B4A86">
        <w:rPr>
          <w:rFonts w:ascii="Times New Roman" w:hAnsi="Times New Roman" w:cs="Times New Roman"/>
          <w:sz w:val="24"/>
          <w:szCs w:val="24"/>
        </w:rPr>
        <w:t>et Nebo et P</w:t>
      </w:r>
      <w:r w:rsidRPr="001B4A86">
        <w:rPr>
          <w:rFonts w:ascii="Times New Roman" w:hAnsi="Times New Roman" w:cs="Times New Roman"/>
          <w:sz w:val="24"/>
          <w:szCs w:val="24"/>
        </w:rPr>
        <w:t>ascha</w:t>
      </w:r>
      <w:r w:rsidR="003878DC" w:rsidRPr="001B4A86">
        <w:rPr>
          <w:rFonts w:ascii="Times New Roman" w:hAnsi="Times New Roman" w:cs="Times New Roman"/>
          <w:sz w:val="24"/>
          <w:szCs w:val="24"/>
        </w:rPr>
        <w:t>, Planicies Iordanis et Jericho et Mare Mortuum usque ad Petram D</w:t>
      </w:r>
      <w:r w:rsidRPr="001B4A86">
        <w:rPr>
          <w:rFonts w:ascii="Times New Roman" w:hAnsi="Times New Roman" w:cs="Times New Roman"/>
          <w:sz w:val="24"/>
          <w:szCs w:val="24"/>
        </w:rPr>
        <w:t>eserti</w:t>
      </w:r>
      <w:r w:rsidR="003878DC" w:rsidRPr="001B4A86">
        <w:rPr>
          <w:rFonts w:ascii="Times New Roman" w:hAnsi="Times New Roman" w:cs="Times New Roman"/>
          <w:sz w:val="24"/>
          <w:szCs w:val="24"/>
        </w:rPr>
        <w:t>. N</w:t>
      </w:r>
      <w:r w:rsidRPr="001B4A86">
        <w:rPr>
          <w:rFonts w:ascii="Times New Roman" w:hAnsi="Times New Roman" w:cs="Times New Roman"/>
          <w:sz w:val="24"/>
          <w:szCs w:val="24"/>
        </w:rPr>
        <w:t>ec vidi civitatem nec locum qui pulchriorem haberet prospectum</w:t>
      </w:r>
      <w:r w:rsidR="003878DC" w:rsidRPr="001B4A86">
        <w:rPr>
          <w:rFonts w:ascii="Times New Roman" w:hAnsi="Times New Roman" w:cs="Times New Roman"/>
          <w:sz w:val="24"/>
          <w:szCs w:val="24"/>
        </w:rPr>
        <w:t>. A</w:t>
      </w:r>
      <w:r w:rsidRPr="001B4A86">
        <w:rPr>
          <w:rFonts w:ascii="Times New Roman" w:hAnsi="Times New Roman" w:cs="Times New Roman"/>
          <w:sz w:val="24"/>
          <w:szCs w:val="24"/>
        </w:rPr>
        <w:t>d ipsam etiam ascenditur ab omni parte</w:t>
      </w:r>
      <w:r w:rsidR="003878DC" w:rsidRPr="001B4A86">
        <w:rPr>
          <w:rFonts w:ascii="Times New Roman" w:hAnsi="Times New Roman" w:cs="Times New Roman"/>
          <w:sz w:val="24"/>
          <w:szCs w:val="24"/>
        </w:rPr>
        <w:t>,</w:t>
      </w:r>
      <w:r w:rsidRPr="001B4A86">
        <w:rPr>
          <w:rFonts w:ascii="Times New Roman" w:hAnsi="Times New Roman" w:cs="Times New Roman"/>
          <w:sz w:val="24"/>
          <w:szCs w:val="24"/>
        </w:rPr>
        <w:t xml:space="preserve"> quia sita est in loco altiori qui est in</w:t>
      </w:r>
      <w:r w:rsidR="00761FCF" w:rsidRPr="001B4A86">
        <w:rPr>
          <w:rFonts w:ascii="Times New Roman" w:hAnsi="Times New Roman" w:cs="Times New Roman"/>
          <w:sz w:val="24"/>
          <w:szCs w:val="24"/>
        </w:rPr>
        <w:t xml:space="preserve"> </w:t>
      </w:r>
      <w:r w:rsidRPr="001B4A86">
        <w:rPr>
          <w:rFonts w:ascii="Times New Roman" w:hAnsi="Times New Roman" w:cs="Times New Roman"/>
          <w:sz w:val="24"/>
          <w:szCs w:val="24"/>
        </w:rPr>
        <w:t>t</w:t>
      </w:r>
      <w:r w:rsidR="00761FCF" w:rsidRPr="001B4A86">
        <w:rPr>
          <w:rFonts w:ascii="Times New Roman" w:hAnsi="Times New Roman" w:cs="Times New Roman"/>
          <w:sz w:val="24"/>
          <w:szCs w:val="24"/>
        </w:rPr>
        <w:t>er</w:t>
      </w:r>
      <w:r w:rsidRPr="001B4A86">
        <w:rPr>
          <w:rFonts w:ascii="Times New Roman" w:hAnsi="Times New Roman" w:cs="Times New Roman"/>
          <w:sz w:val="24"/>
          <w:szCs w:val="24"/>
        </w:rPr>
        <w:t>ra illa preterquam sita</w:t>
      </w:r>
      <w:r w:rsidR="00761FCF" w:rsidRPr="001B4A86">
        <w:rPr>
          <w:rStyle w:val="FootnoteReference"/>
          <w:rFonts w:ascii="Times New Roman" w:hAnsi="Times New Roman" w:cs="Times New Roman"/>
          <w:sz w:val="24"/>
          <w:szCs w:val="24"/>
        </w:rPr>
        <w:footnoteReference w:id="53"/>
      </w:r>
      <w:r w:rsidRPr="001B4A86">
        <w:rPr>
          <w:rFonts w:ascii="Times New Roman" w:hAnsi="Times New Roman" w:cs="Times New Roman"/>
          <w:sz w:val="24"/>
          <w:szCs w:val="24"/>
        </w:rPr>
        <w:t xml:space="preserve"> que distat ab ea per 2 leucas</w:t>
      </w:r>
      <w:r w:rsidR="003878DC" w:rsidRPr="001B4A86">
        <w:rPr>
          <w:rFonts w:ascii="Times New Roman" w:hAnsi="Times New Roman" w:cs="Times New Roman"/>
          <w:sz w:val="24"/>
          <w:szCs w:val="24"/>
        </w:rPr>
        <w:t>.</w:t>
      </w:r>
    </w:p>
    <w:p w14:paraId="59A69A12" w14:textId="4443D86B" w:rsidR="003878DC"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De magnitudine autem civitatis sancte sciendum quod </w:t>
      </w:r>
      <w:r w:rsidR="003878DC" w:rsidRPr="001B4A86">
        <w:rPr>
          <w:rFonts w:ascii="Times New Roman" w:hAnsi="Times New Roman" w:cs="Times New Roman"/>
          <w:sz w:val="24"/>
          <w:szCs w:val="24"/>
        </w:rPr>
        <w:t>secundum Iosephum absque monte S</w:t>
      </w:r>
      <w:r w:rsidRPr="001B4A86">
        <w:rPr>
          <w:rFonts w:ascii="Times New Roman" w:hAnsi="Times New Roman" w:cs="Times New Roman"/>
          <w:sz w:val="24"/>
          <w:szCs w:val="24"/>
        </w:rPr>
        <w:t>yon habuit ambitus civitatis per gyrum 33 stadia</w:t>
      </w:r>
      <w:r w:rsidR="003878DC" w:rsidRPr="001B4A86">
        <w:rPr>
          <w:rFonts w:ascii="Times New Roman" w:hAnsi="Times New Roman" w:cs="Times New Roman"/>
          <w:sz w:val="24"/>
          <w:szCs w:val="24"/>
        </w:rPr>
        <w:t>. C</w:t>
      </w:r>
      <w:r w:rsidRPr="001B4A86">
        <w:rPr>
          <w:rFonts w:ascii="Times New Roman" w:hAnsi="Times New Roman" w:cs="Times New Roman"/>
          <w:sz w:val="24"/>
          <w:szCs w:val="24"/>
        </w:rPr>
        <w:t>um ipso autem monte murus exterior scilicet tercius murus secundum eundem Iosephum habuit 90 turres</w:t>
      </w:r>
      <w:r w:rsidR="003878DC" w:rsidRPr="001B4A86">
        <w:rPr>
          <w:rFonts w:ascii="Times New Roman" w:hAnsi="Times New Roman" w:cs="Times New Roman"/>
          <w:sz w:val="24"/>
          <w:szCs w:val="24"/>
        </w:rPr>
        <w:t>,</w:t>
      </w:r>
      <w:r w:rsidRPr="001B4A86">
        <w:rPr>
          <w:rFonts w:ascii="Times New Roman" w:hAnsi="Times New Roman" w:cs="Times New Roman"/>
          <w:sz w:val="24"/>
          <w:szCs w:val="24"/>
        </w:rPr>
        <w:t xml:space="preserve"> singulis turribus per 200 cubitos distantibus</w:t>
      </w:r>
      <w:r w:rsidR="003878DC" w:rsidRPr="001B4A86">
        <w:rPr>
          <w:rFonts w:ascii="Times New Roman" w:hAnsi="Times New Roman" w:cs="Times New Roman"/>
          <w:sz w:val="24"/>
          <w:szCs w:val="24"/>
        </w:rPr>
        <w:t>,</w:t>
      </w:r>
      <w:r w:rsidRPr="001B4A86">
        <w:rPr>
          <w:rFonts w:ascii="Times New Roman" w:hAnsi="Times New Roman" w:cs="Times New Roman"/>
          <w:sz w:val="24"/>
          <w:szCs w:val="24"/>
        </w:rPr>
        <w:t xml:space="preserve"> hoc est per 300 pedes</w:t>
      </w:r>
      <w:r w:rsidR="003878DC" w:rsidRPr="001B4A86">
        <w:rPr>
          <w:rFonts w:ascii="Times New Roman" w:hAnsi="Times New Roman" w:cs="Times New Roman"/>
          <w:sz w:val="24"/>
          <w:szCs w:val="24"/>
        </w:rPr>
        <w:t>,</w:t>
      </w:r>
      <w:r w:rsidRPr="001B4A86">
        <w:rPr>
          <w:rFonts w:ascii="Times New Roman" w:hAnsi="Times New Roman" w:cs="Times New Roman"/>
          <w:sz w:val="24"/>
          <w:szCs w:val="24"/>
        </w:rPr>
        <w:t xml:space="preserve"> qui faciunt 60 passus qui</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fuerunt inter turrim et turrem</w:t>
      </w:r>
      <w:r w:rsidR="003878DC" w:rsidRPr="001B4A86">
        <w:rPr>
          <w:rFonts w:ascii="Times New Roman" w:hAnsi="Times New Roman" w:cs="Times New Roman"/>
          <w:sz w:val="24"/>
          <w:szCs w:val="24"/>
        </w:rPr>
        <w:t>. M</w:t>
      </w:r>
      <w:r w:rsidRPr="001B4A86">
        <w:rPr>
          <w:rFonts w:ascii="Times New Roman" w:hAnsi="Times New Roman" w:cs="Times New Roman"/>
          <w:sz w:val="24"/>
          <w:szCs w:val="24"/>
        </w:rPr>
        <w:t>ultiplicatis igitur 60 passibus per 90 turres exibunt passus 5400</w:t>
      </w:r>
      <w:r w:rsidR="00DA0685" w:rsidRPr="001B4A86">
        <w:rPr>
          <w:rFonts w:ascii="Times New Roman" w:hAnsi="Times New Roman" w:cs="Times New Roman"/>
          <w:sz w:val="24"/>
          <w:szCs w:val="24"/>
        </w:rPr>
        <w:t xml:space="preserve"> </w:t>
      </w:r>
      <w:r w:rsidR="00F144BA" w:rsidRPr="001B4A86">
        <w:rPr>
          <w:rFonts w:ascii="Times New Roman" w:hAnsi="Times New Roman" w:cs="Times New Roman"/>
          <w:sz w:val="24"/>
          <w:szCs w:val="24"/>
        </w:rPr>
        <w:t>qui faciunt ambit</w:t>
      </w:r>
      <w:r w:rsidRPr="001B4A86">
        <w:rPr>
          <w:rFonts w:ascii="Times New Roman" w:hAnsi="Times New Roman" w:cs="Times New Roman"/>
          <w:sz w:val="24"/>
          <w:szCs w:val="24"/>
        </w:rPr>
        <w:t>um civitatis</w:t>
      </w:r>
      <w:r w:rsidR="003878DC" w:rsidRPr="001B4A86">
        <w:rPr>
          <w:rFonts w:ascii="Times New Roman" w:hAnsi="Times New Roman" w:cs="Times New Roman"/>
          <w:sz w:val="24"/>
          <w:szCs w:val="24"/>
        </w:rPr>
        <w:t xml:space="preserve">. </w:t>
      </w:r>
      <w:r w:rsidR="00F144BA" w:rsidRPr="001B4A86">
        <w:rPr>
          <w:rFonts w:ascii="Times New Roman" w:hAnsi="Times New Roman" w:cs="Times New Roman"/>
          <w:sz w:val="24"/>
          <w:szCs w:val="24"/>
        </w:rPr>
        <w:t xml:space="preserve">Cum </w:t>
      </w:r>
      <w:r w:rsidRPr="001B4A86">
        <w:rPr>
          <w:rFonts w:ascii="Times New Roman" w:hAnsi="Times New Roman" w:cs="Times New Roman"/>
          <w:sz w:val="24"/>
          <w:szCs w:val="24"/>
        </w:rPr>
        <w:t>igitur 125 passus faciant unum stadium</w:t>
      </w:r>
      <w:r w:rsidR="00F144BA" w:rsidRPr="001B4A86">
        <w:rPr>
          <w:rFonts w:ascii="Times New Roman" w:hAnsi="Times New Roman" w:cs="Times New Roman"/>
          <w:sz w:val="24"/>
          <w:szCs w:val="24"/>
        </w:rPr>
        <w:t>, s</w:t>
      </w:r>
      <w:r w:rsidRPr="001B4A86">
        <w:rPr>
          <w:rFonts w:ascii="Times New Roman" w:hAnsi="Times New Roman" w:cs="Times New Roman"/>
          <w:sz w:val="24"/>
          <w:szCs w:val="24"/>
        </w:rPr>
        <w:t>i diviseris 5400 per 125 exibunt 40 stadia que faciunt 5 mili</w:t>
      </w:r>
      <w:r w:rsidR="003878DC" w:rsidRPr="001B4A86">
        <w:rPr>
          <w:rFonts w:ascii="Times New Roman" w:hAnsi="Times New Roman" w:cs="Times New Roman"/>
          <w:sz w:val="24"/>
          <w:szCs w:val="24"/>
        </w:rPr>
        <w:t>aria</w:t>
      </w:r>
      <w:r w:rsidR="00F144BA" w:rsidRPr="001B4A86">
        <w:rPr>
          <w:rFonts w:ascii="Times New Roman" w:hAnsi="Times New Roman" w:cs="Times New Roman"/>
          <w:sz w:val="24"/>
          <w:szCs w:val="24"/>
        </w:rPr>
        <w:t>,</w:t>
      </w:r>
      <w:r w:rsidR="003878DC" w:rsidRPr="001B4A86">
        <w:rPr>
          <w:rFonts w:ascii="Times New Roman" w:hAnsi="Times New Roman" w:cs="Times New Roman"/>
          <w:sz w:val="24"/>
          <w:szCs w:val="24"/>
        </w:rPr>
        <w:t xml:space="preserve"> et iste fuit ambitus ci</w:t>
      </w:r>
      <w:r w:rsidRPr="001B4A86">
        <w:rPr>
          <w:rFonts w:ascii="Times New Roman" w:hAnsi="Times New Roman" w:cs="Times New Roman"/>
          <w:sz w:val="24"/>
          <w:szCs w:val="24"/>
        </w:rPr>
        <w:t xml:space="preserve">vitatis tempore eversionis que facta est </w:t>
      </w:r>
      <w:r w:rsidR="003878DC" w:rsidRPr="001B4A86">
        <w:rPr>
          <w:rFonts w:ascii="Times New Roman" w:hAnsi="Times New Roman" w:cs="Times New Roman"/>
          <w:sz w:val="24"/>
          <w:szCs w:val="24"/>
        </w:rPr>
        <w:t>per R</w:t>
      </w:r>
      <w:r w:rsidRPr="001B4A86">
        <w:rPr>
          <w:rFonts w:ascii="Times New Roman" w:hAnsi="Times New Roman" w:cs="Times New Roman"/>
          <w:sz w:val="24"/>
          <w:szCs w:val="24"/>
        </w:rPr>
        <w:t>omanos sicut dicit Iosephus</w:t>
      </w:r>
      <w:r w:rsidR="003878DC" w:rsidRPr="001B4A86">
        <w:rPr>
          <w:rFonts w:ascii="Times New Roman" w:hAnsi="Times New Roman" w:cs="Times New Roman"/>
          <w:sz w:val="24"/>
          <w:szCs w:val="24"/>
        </w:rPr>
        <w:t>,</w:t>
      </w:r>
      <w:r w:rsidRPr="001B4A86">
        <w:rPr>
          <w:rFonts w:ascii="Times New Roman" w:hAnsi="Times New Roman" w:cs="Times New Roman"/>
          <w:sz w:val="24"/>
          <w:szCs w:val="24"/>
        </w:rPr>
        <w:t xml:space="preserve"> qui eidem eversioni interfuit</w:t>
      </w:r>
      <w:r w:rsidR="003878DC" w:rsidRPr="001B4A86">
        <w:rPr>
          <w:rFonts w:ascii="Times New Roman" w:hAnsi="Times New Roman" w:cs="Times New Roman"/>
          <w:sz w:val="24"/>
          <w:szCs w:val="24"/>
        </w:rPr>
        <w:t>.</w:t>
      </w:r>
      <w:r w:rsidRPr="001B4A86">
        <w:rPr>
          <w:rFonts w:ascii="Times New Roman" w:hAnsi="Times New Roman" w:cs="Times New Roman"/>
          <w:sz w:val="24"/>
          <w:szCs w:val="24"/>
        </w:rPr>
        <w:t xml:space="preserve"> Sed post </w:t>
      </w:r>
      <w:r w:rsidR="003878DC" w:rsidRPr="001B4A86">
        <w:rPr>
          <w:rFonts w:ascii="Times New Roman" w:hAnsi="Times New Roman" w:cs="Times New Roman"/>
          <w:sz w:val="24"/>
          <w:szCs w:val="24"/>
        </w:rPr>
        <w:t>ea C</w:t>
      </w:r>
      <w:r w:rsidRPr="001B4A86">
        <w:rPr>
          <w:rFonts w:ascii="Times New Roman" w:hAnsi="Times New Roman" w:cs="Times New Roman"/>
          <w:sz w:val="24"/>
          <w:szCs w:val="24"/>
        </w:rPr>
        <w:t>hristiani civitatem ampliaverunt</w:t>
      </w:r>
      <w:r w:rsidR="003878DC" w:rsidRPr="001B4A86">
        <w:rPr>
          <w:rFonts w:ascii="Times New Roman" w:hAnsi="Times New Roman" w:cs="Times New Roman"/>
          <w:sz w:val="24"/>
          <w:szCs w:val="24"/>
        </w:rPr>
        <w:t>, includentes locum sepulchri d</w:t>
      </w:r>
      <w:r w:rsidRPr="001B4A86">
        <w:rPr>
          <w:rFonts w:ascii="Times New Roman" w:hAnsi="Times New Roman" w:cs="Times New Roman"/>
          <w:sz w:val="24"/>
          <w:szCs w:val="24"/>
        </w:rPr>
        <w:t>ominici qui ante exclusus erat</w:t>
      </w:r>
      <w:r w:rsidR="003878DC" w:rsidRPr="001B4A86">
        <w:rPr>
          <w:rFonts w:ascii="Times New Roman" w:hAnsi="Times New Roman" w:cs="Times New Roman"/>
          <w:sz w:val="24"/>
          <w:szCs w:val="24"/>
        </w:rPr>
        <w:t>.</w:t>
      </w:r>
      <w:r w:rsidRPr="001B4A86">
        <w:rPr>
          <w:rFonts w:ascii="Times New Roman" w:hAnsi="Times New Roman" w:cs="Times New Roman"/>
          <w:sz w:val="24"/>
          <w:szCs w:val="24"/>
        </w:rPr>
        <w:t xml:space="preserve"> Unde </w:t>
      </w:r>
      <w:r w:rsidR="00F144BA" w:rsidRPr="001B4A86">
        <w:rPr>
          <w:rFonts w:ascii="Times New Roman" w:hAnsi="Times New Roman" w:cs="Times New Roman"/>
          <w:sz w:val="24"/>
          <w:szCs w:val="24"/>
        </w:rPr>
        <w:t>nunc patet esse ampliorem ambi</w:t>
      </w:r>
      <w:r w:rsidRPr="001B4A86">
        <w:rPr>
          <w:rFonts w:ascii="Times New Roman" w:hAnsi="Times New Roman" w:cs="Times New Roman"/>
          <w:sz w:val="24"/>
          <w:szCs w:val="24"/>
        </w:rPr>
        <w:t>tum civitatis</w:t>
      </w:r>
      <w:r w:rsidR="003878DC"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09F06C7C" w14:textId="1767AC76" w:rsidR="00375FCA"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Dicit enim venerabilis pate</w:t>
      </w:r>
      <w:r w:rsidR="003878DC" w:rsidRPr="001B4A86">
        <w:rPr>
          <w:rFonts w:ascii="Times New Roman" w:hAnsi="Times New Roman" w:cs="Times New Roman"/>
          <w:sz w:val="24"/>
          <w:szCs w:val="24"/>
        </w:rPr>
        <w:t>r dominus Iacobus de Vitriaco I</w:t>
      </w:r>
      <w:r w:rsidRPr="001B4A86">
        <w:rPr>
          <w:rFonts w:ascii="Times New Roman" w:hAnsi="Times New Roman" w:cs="Times New Roman"/>
          <w:sz w:val="24"/>
          <w:szCs w:val="24"/>
        </w:rPr>
        <w:t>erosolimitanus patriarcha et apostolice sedis legatus</w:t>
      </w:r>
      <w:r w:rsidR="003878DC"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2F7EC4" w:rsidRPr="001B4A86">
        <w:rPr>
          <w:rFonts w:ascii="Times New Roman" w:hAnsi="Times New Roman" w:cs="Times New Roman"/>
          <w:sz w:val="24"/>
          <w:szCs w:val="24"/>
        </w:rPr>
        <w:t>in libro suo quem de conquesta T</w:t>
      </w:r>
      <w:r w:rsidRPr="001B4A86">
        <w:rPr>
          <w:rFonts w:ascii="Times New Roman" w:hAnsi="Times New Roman" w:cs="Times New Roman"/>
          <w:sz w:val="24"/>
          <w:szCs w:val="24"/>
        </w:rPr>
        <w:t xml:space="preserve">erre </w:t>
      </w:r>
      <w:r w:rsidR="002F7EC4" w:rsidRPr="001B4A86">
        <w:rPr>
          <w:rFonts w:ascii="Times New Roman" w:hAnsi="Times New Roman" w:cs="Times New Roman"/>
          <w:sz w:val="24"/>
          <w:szCs w:val="24"/>
        </w:rPr>
        <w:t>S</w:t>
      </w:r>
      <w:r w:rsidRPr="001B4A86">
        <w:rPr>
          <w:rFonts w:ascii="Times New Roman" w:hAnsi="Times New Roman" w:cs="Times New Roman"/>
          <w:sz w:val="24"/>
          <w:szCs w:val="24"/>
        </w:rPr>
        <w:t>ancte composuit</w:t>
      </w:r>
      <w:r w:rsidR="003878DC" w:rsidRPr="001B4A86">
        <w:rPr>
          <w:rFonts w:ascii="Times New Roman" w:hAnsi="Times New Roman" w:cs="Times New Roman"/>
          <w:sz w:val="24"/>
          <w:szCs w:val="24"/>
        </w:rPr>
        <w:t>,</w:t>
      </w:r>
      <w:r w:rsidRPr="001B4A86">
        <w:rPr>
          <w:rFonts w:ascii="Times New Roman" w:hAnsi="Times New Roman" w:cs="Times New Roman"/>
          <w:sz w:val="24"/>
          <w:szCs w:val="24"/>
        </w:rPr>
        <w:t xml:space="preserve"> inter cetera ita scribens</w:t>
      </w:r>
      <w:r w:rsidR="00263398" w:rsidRPr="001B4A86">
        <w:rPr>
          <w:rFonts w:ascii="Times New Roman" w:hAnsi="Times New Roman" w:cs="Times New Roman"/>
          <w:sz w:val="24"/>
          <w:szCs w:val="24"/>
        </w:rPr>
        <w:t>: “e</w:t>
      </w:r>
      <w:r w:rsidRPr="001B4A86">
        <w:rPr>
          <w:rFonts w:ascii="Times New Roman" w:hAnsi="Times New Roman" w:cs="Times New Roman"/>
          <w:sz w:val="24"/>
          <w:szCs w:val="24"/>
        </w:rPr>
        <w:t xml:space="preserve">st autem sepe </w:t>
      </w:r>
      <w:r w:rsidR="00263398" w:rsidRPr="001B4A86">
        <w:rPr>
          <w:rFonts w:ascii="Times New Roman" w:hAnsi="Times New Roman" w:cs="Times New Roman"/>
          <w:sz w:val="24"/>
          <w:szCs w:val="24"/>
        </w:rPr>
        <w:t>nominata et sepius nominanda ci</w:t>
      </w:r>
      <w:r w:rsidR="00F144BA" w:rsidRPr="001B4A86">
        <w:rPr>
          <w:rFonts w:ascii="Times New Roman" w:hAnsi="Times New Roman" w:cs="Times New Roman"/>
          <w:b/>
          <w:bCs/>
          <w:sz w:val="24"/>
          <w:szCs w:val="24"/>
        </w:rPr>
        <w:t>(28v)</w:t>
      </w:r>
      <w:r w:rsidRPr="001B4A86">
        <w:rPr>
          <w:rFonts w:ascii="Times New Roman" w:hAnsi="Times New Roman" w:cs="Times New Roman"/>
          <w:sz w:val="24"/>
          <w:szCs w:val="24"/>
        </w:rPr>
        <w:t>vitas secundum omnes eius partes in monte sublimi sita</w:t>
      </w:r>
      <w:r w:rsidR="00263398" w:rsidRPr="001B4A86">
        <w:rPr>
          <w:rFonts w:ascii="Times New Roman" w:hAnsi="Times New Roman" w:cs="Times New Roman"/>
          <w:sz w:val="24"/>
          <w:szCs w:val="24"/>
        </w:rPr>
        <w:t>,</w:t>
      </w:r>
      <w:r w:rsidRPr="001B4A86">
        <w:rPr>
          <w:rFonts w:ascii="Times New Roman" w:hAnsi="Times New Roman" w:cs="Times New Roman"/>
          <w:sz w:val="24"/>
          <w:szCs w:val="24"/>
        </w:rPr>
        <w:t xml:space="preserve"> muro valido undique cincta</w:t>
      </w:r>
      <w:r w:rsidR="00263398" w:rsidRPr="001B4A86">
        <w:rPr>
          <w:rFonts w:ascii="Times New Roman" w:hAnsi="Times New Roman" w:cs="Times New Roman"/>
          <w:sz w:val="24"/>
          <w:szCs w:val="24"/>
        </w:rPr>
        <w:t>,</w:t>
      </w:r>
      <w:r w:rsidRPr="001B4A86">
        <w:rPr>
          <w:rFonts w:ascii="Times New Roman" w:hAnsi="Times New Roman" w:cs="Times New Roman"/>
          <w:sz w:val="24"/>
          <w:szCs w:val="24"/>
        </w:rPr>
        <w:t xml:space="preserve"> nec nimia parvitate angusta nec magnitudine cuiquam fastidiosa</w:t>
      </w:r>
      <w:r w:rsidR="00263398" w:rsidRPr="001B4A86">
        <w:rPr>
          <w:rFonts w:ascii="Times New Roman" w:hAnsi="Times New Roman" w:cs="Times New Roman"/>
          <w:sz w:val="24"/>
          <w:szCs w:val="24"/>
        </w:rPr>
        <w:t>.</w:t>
      </w:r>
      <w:r w:rsidRPr="001B4A86">
        <w:rPr>
          <w:rFonts w:ascii="Times New Roman" w:hAnsi="Times New Roman" w:cs="Times New Roman"/>
          <w:sz w:val="24"/>
          <w:szCs w:val="24"/>
        </w:rPr>
        <w:t xml:space="preserve"> A mu</w:t>
      </w:r>
      <w:r w:rsidR="00263398" w:rsidRPr="001B4A86">
        <w:rPr>
          <w:rFonts w:ascii="Times New Roman" w:hAnsi="Times New Roman" w:cs="Times New Roman"/>
          <w:sz w:val="24"/>
          <w:szCs w:val="24"/>
        </w:rPr>
        <w:t xml:space="preserve">ro namque usque ad murum habet </w:t>
      </w:r>
      <w:r w:rsidRPr="001B4A86">
        <w:rPr>
          <w:rFonts w:ascii="Times New Roman" w:hAnsi="Times New Roman" w:cs="Times New Roman"/>
          <w:sz w:val="24"/>
          <w:szCs w:val="24"/>
        </w:rPr>
        <w:t>distantiam quantum quater bonus iacere potest arcus</w:t>
      </w:r>
      <w:r w:rsidR="00263398" w:rsidRPr="001B4A86">
        <w:rPr>
          <w:rFonts w:ascii="Times New Roman" w:hAnsi="Times New Roman" w:cs="Times New Roman"/>
          <w:sz w:val="24"/>
          <w:szCs w:val="24"/>
        </w:rPr>
        <w:t>,</w:t>
      </w:r>
      <w:r w:rsidRPr="001B4A86">
        <w:rPr>
          <w:rFonts w:ascii="Times New Roman" w:hAnsi="Times New Roman" w:cs="Times New Roman"/>
          <w:sz w:val="24"/>
          <w:szCs w:val="24"/>
        </w:rPr>
        <w:t xml:space="preserve"> habens insuper a parte occidentali munitionem ex lapidibus quadris cemento et plumbo </w:t>
      </w:r>
      <w:r w:rsidR="00F144BA" w:rsidRPr="001B4A86">
        <w:rPr>
          <w:rFonts w:ascii="Times New Roman" w:hAnsi="Times New Roman" w:cs="Times New Roman"/>
          <w:sz w:val="24"/>
          <w:szCs w:val="24"/>
        </w:rPr>
        <w:t>in</w:t>
      </w:r>
      <w:r w:rsidRPr="001B4A86">
        <w:rPr>
          <w:rFonts w:ascii="Times New Roman" w:hAnsi="Times New Roman" w:cs="Times New Roman"/>
          <w:sz w:val="24"/>
          <w:szCs w:val="24"/>
        </w:rPr>
        <w:t>dissolubiliter compaginata</w:t>
      </w:r>
      <w:r w:rsidR="00263398" w:rsidRPr="001B4A86">
        <w:rPr>
          <w:rFonts w:ascii="Times New Roman" w:hAnsi="Times New Roman" w:cs="Times New Roman"/>
          <w:sz w:val="24"/>
          <w:szCs w:val="24"/>
        </w:rPr>
        <w:t>,</w:t>
      </w:r>
      <w:r w:rsidRPr="001B4A86">
        <w:rPr>
          <w:rFonts w:ascii="Times New Roman" w:hAnsi="Times New Roman" w:cs="Times New Roman"/>
          <w:sz w:val="24"/>
          <w:szCs w:val="24"/>
        </w:rPr>
        <w:t xml:space="preserve"> que ex uno latere p</w:t>
      </w:r>
      <w:r w:rsidR="00263398" w:rsidRPr="001B4A86">
        <w:rPr>
          <w:rFonts w:ascii="Times New Roman" w:hAnsi="Times New Roman" w:cs="Times New Roman"/>
          <w:sz w:val="24"/>
          <w:szCs w:val="24"/>
        </w:rPr>
        <w:t>ro muro est civitati et Turris D</w:t>
      </w:r>
      <w:r w:rsidRPr="001B4A86">
        <w:rPr>
          <w:rFonts w:ascii="Times New Roman" w:hAnsi="Times New Roman" w:cs="Times New Roman"/>
          <w:sz w:val="24"/>
          <w:szCs w:val="24"/>
        </w:rPr>
        <w:t>avid appellatur</w:t>
      </w:r>
      <w:r w:rsidR="00263398" w:rsidRPr="001B4A86">
        <w:rPr>
          <w:rFonts w:ascii="Times New Roman" w:hAnsi="Times New Roman" w:cs="Times New Roman"/>
          <w:sz w:val="24"/>
          <w:szCs w:val="24"/>
        </w:rPr>
        <w:t>.</w:t>
      </w:r>
      <w:r w:rsidRPr="001B4A86">
        <w:rPr>
          <w:rFonts w:ascii="Times New Roman" w:hAnsi="Times New Roman" w:cs="Times New Roman"/>
          <w:sz w:val="24"/>
          <w:szCs w:val="24"/>
        </w:rPr>
        <w:t xml:space="preserve"> Ipsa eadem t</w:t>
      </w:r>
      <w:r w:rsidR="00263398" w:rsidRPr="001B4A86">
        <w:rPr>
          <w:rFonts w:ascii="Times New Roman" w:hAnsi="Times New Roman" w:cs="Times New Roman"/>
          <w:sz w:val="24"/>
          <w:szCs w:val="24"/>
        </w:rPr>
        <w:t>amen est que a quibusdam etiam Antonia dicitur et montem S</w:t>
      </w:r>
      <w:r w:rsidRPr="001B4A86">
        <w:rPr>
          <w:rFonts w:ascii="Times New Roman" w:hAnsi="Times New Roman" w:cs="Times New Roman"/>
          <w:sz w:val="24"/>
          <w:szCs w:val="24"/>
        </w:rPr>
        <w:t xml:space="preserve">yon </w:t>
      </w:r>
      <w:r w:rsidR="00911306" w:rsidRPr="001B4A86">
        <w:rPr>
          <w:rFonts w:ascii="Times New Roman" w:hAnsi="Times New Roman" w:cs="Times New Roman"/>
          <w:sz w:val="24"/>
          <w:szCs w:val="24"/>
        </w:rPr>
        <w:t>habet ab austro in quo D</w:t>
      </w:r>
      <w:r w:rsidRPr="001B4A86">
        <w:rPr>
          <w:rFonts w:ascii="Times New Roman" w:hAnsi="Times New Roman" w:cs="Times New Roman"/>
          <w:sz w:val="24"/>
          <w:szCs w:val="24"/>
        </w:rPr>
        <w:t>avid sibi habitaculum fecit</w:t>
      </w:r>
      <w:r w:rsidR="00911306" w:rsidRPr="001B4A86">
        <w:rPr>
          <w:rFonts w:ascii="Times New Roman" w:hAnsi="Times New Roman" w:cs="Times New Roman"/>
          <w:sz w:val="24"/>
          <w:szCs w:val="24"/>
        </w:rPr>
        <w:t>,</w:t>
      </w:r>
      <w:r w:rsidRPr="001B4A86">
        <w:rPr>
          <w:rFonts w:ascii="Times New Roman" w:hAnsi="Times New Roman" w:cs="Times New Roman"/>
          <w:sz w:val="24"/>
          <w:szCs w:val="24"/>
        </w:rPr>
        <w:t xml:space="preserve"> in </w:t>
      </w:r>
      <w:r w:rsidR="00911306" w:rsidRPr="001B4A86">
        <w:rPr>
          <w:rFonts w:ascii="Times New Roman" w:hAnsi="Times New Roman" w:cs="Times New Roman"/>
          <w:sz w:val="24"/>
          <w:szCs w:val="24"/>
        </w:rPr>
        <w:t>quo etiam cum aliis regibus I</w:t>
      </w:r>
      <w:r w:rsidRPr="001B4A86">
        <w:rPr>
          <w:rFonts w:ascii="Times New Roman" w:hAnsi="Times New Roman" w:cs="Times New Roman"/>
          <w:sz w:val="24"/>
          <w:szCs w:val="24"/>
        </w:rPr>
        <w:t>uda sepultus est</w:t>
      </w:r>
      <w:r w:rsidR="00911306"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2324FC" w:rsidRPr="001B4A86">
        <w:rPr>
          <w:rFonts w:ascii="Times New Roman" w:hAnsi="Times New Roman" w:cs="Times New Roman"/>
          <w:sz w:val="24"/>
          <w:szCs w:val="24"/>
        </w:rPr>
        <w:t>Et eam civitatem D</w:t>
      </w:r>
      <w:r w:rsidRPr="001B4A86">
        <w:rPr>
          <w:rFonts w:ascii="Times New Roman" w:hAnsi="Times New Roman" w:cs="Times New Roman"/>
          <w:sz w:val="24"/>
          <w:szCs w:val="24"/>
        </w:rPr>
        <w:t>avid appellavit</w:t>
      </w:r>
      <w:r w:rsidR="002324FC" w:rsidRPr="001B4A86">
        <w:rPr>
          <w:rFonts w:ascii="Times New Roman" w:hAnsi="Times New Roman" w:cs="Times New Roman"/>
          <w:sz w:val="24"/>
          <w:szCs w:val="24"/>
        </w:rPr>
        <w:t xml:space="preserve">. </w:t>
      </w:r>
    </w:p>
    <w:p w14:paraId="328C0079" w14:textId="3872AE08" w:rsidR="002324FC" w:rsidRPr="001B4A86" w:rsidRDefault="00F144BA"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Mons </w:t>
      </w:r>
      <w:r w:rsidR="002324FC" w:rsidRPr="001B4A86">
        <w:rPr>
          <w:rFonts w:ascii="Times New Roman" w:hAnsi="Times New Roman" w:cs="Times New Roman"/>
          <w:sz w:val="24"/>
          <w:szCs w:val="24"/>
        </w:rPr>
        <w:t>autem</w:t>
      </w:r>
      <w:r w:rsidR="00DA0685" w:rsidRPr="001B4A86">
        <w:rPr>
          <w:rFonts w:ascii="Times New Roman" w:hAnsi="Times New Roman" w:cs="Times New Roman"/>
          <w:sz w:val="24"/>
          <w:szCs w:val="24"/>
        </w:rPr>
        <w:t xml:space="preserve"> </w:t>
      </w:r>
      <w:r w:rsidR="008D698A" w:rsidRPr="001B4A86">
        <w:rPr>
          <w:rFonts w:ascii="Times New Roman" w:hAnsi="Times New Roman" w:cs="Times New Roman"/>
          <w:sz w:val="24"/>
          <w:szCs w:val="24"/>
        </w:rPr>
        <w:t>C</w:t>
      </w:r>
      <w:r w:rsidR="002324FC" w:rsidRPr="001B4A86">
        <w:rPr>
          <w:rFonts w:ascii="Times New Roman" w:hAnsi="Times New Roman" w:cs="Times New Roman"/>
          <w:sz w:val="24"/>
          <w:szCs w:val="24"/>
        </w:rPr>
        <w:t>alvarie, in quo D</w:t>
      </w:r>
      <w:r w:rsidR="00D70289" w:rsidRPr="001B4A86">
        <w:rPr>
          <w:rFonts w:ascii="Times New Roman" w:hAnsi="Times New Roman" w:cs="Times New Roman"/>
          <w:sz w:val="24"/>
          <w:szCs w:val="24"/>
        </w:rPr>
        <w:t>ominus est crucifixus</w:t>
      </w:r>
      <w:r w:rsidR="002324FC"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a parte occidentis erat extra murum civitatis</w:t>
      </w:r>
      <w:r w:rsidR="002324FC" w:rsidRPr="001B4A86">
        <w:rPr>
          <w:rFonts w:ascii="Times New Roman" w:hAnsi="Times New Roman" w:cs="Times New Roman"/>
          <w:sz w:val="24"/>
          <w:szCs w:val="24"/>
        </w:rPr>
        <w:t>, sed Elyus Adrianus civitatem ipsam, per Tytum et V</w:t>
      </w:r>
      <w:r w:rsidR="00D70289" w:rsidRPr="001B4A86">
        <w:rPr>
          <w:rFonts w:ascii="Times New Roman" w:hAnsi="Times New Roman" w:cs="Times New Roman"/>
          <w:sz w:val="24"/>
          <w:szCs w:val="24"/>
        </w:rPr>
        <w:t>espasianum omnino destructam</w:t>
      </w:r>
      <w:r w:rsidR="002324FC"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reparavit et in tantum amplius quod locum crucifixionis et sepulture dominice intra murorum ambitum inclusit</w:t>
      </w:r>
      <w:r w:rsidR="002324FC"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omni eius situ manente sicut prius</w:t>
      </w:r>
      <w:r w:rsidR="002324FC"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Ego mensuravi ipsam sanctam secundum ma</w:t>
      </w:r>
      <w:r w:rsidR="00FB39B3" w:rsidRPr="001B4A86">
        <w:rPr>
          <w:rFonts w:ascii="Times New Roman" w:hAnsi="Times New Roman" w:cs="Times New Roman"/>
          <w:sz w:val="24"/>
          <w:szCs w:val="24"/>
        </w:rPr>
        <w:t>gnitudinem quam habuit tempore S</w:t>
      </w:r>
      <w:r w:rsidR="00D70289" w:rsidRPr="001B4A86">
        <w:rPr>
          <w:rFonts w:ascii="Times New Roman" w:hAnsi="Times New Roman" w:cs="Times New Roman"/>
          <w:sz w:val="24"/>
          <w:szCs w:val="24"/>
        </w:rPr>
        <w:t>alomonis vel etiam passionis</w:t>
      </w:r>
      <w:r w:rsidR="002324FC"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inveni per dyametrum a porta vallis usque ad portam veterem 380 passus</w:t>
      </w:r>
      <w:r w:rsidR="002324FC"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ista fuit ambitus latitudo civitatis</w:t>
      </w:r>
      <w:r w:rsidR="002324FC"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que est hodie plurimum ampliata</w:t>
      </w:r>
      <w:r w:rsidR="002324FC"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quia locus dominice passionis nunc est intra qui fuit antiquitus extra civitatem</w:t>
      </w:r>
      <w:r w:rsidR="002324FC"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Hucusque verba do</w:t>
      </w:r>
      <w:r w:rsidR="002324FC" w:rsidRPr="001B4A86">
        <w:rPr>
          <w:rFonts w:ascii="Times New Roman" w:hAnsi="Times New Roman" w:cs="Times New Roman"/>
          <w:sz w:val="24"/>
          <w:szCs w:val="24"/>
        </w:rPr>
        <w:t>mini I</w:t>
      </w:r>
      <w:r w:rsidR="00D70289" w:rsidRPr="001B4A86">
        <w:rPr>
          <w:rFonts w:ascii="Times New Roman" w:hAnsi="Times New Roman" w:cs="Times New Roman"/>
          <w:sz w:val="24"/>
          <w:szCs w:val="24"/>
        </w:rPr>
        <w:t>acobi patriarche</w:t>
      </w:r>
      <w:r w:rsidR="002324FC"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5E190626" w14:textId="77777777" w:rsidR="006F7EAC"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Ceterum de portis eius et montibus circa eam positis et locis eius disseramus</w:t>
      </w:r>
      <w:r w:rsidR="002324FC" w:rsidRPr="001B4A86">
        <w:rPr>
          <w:rFonts w:ascii="Times New Roman" w:hAnsi="Times New Roman" w:cs="Times New Roman"/>
          <w:sz w:val="24"/>
          <w:szCs w:val="24"/>
        </w:rPr>
        <w:t>.</w:t>
      </w:r>
      <w:r w:rsidRPr="001B4A86">
        <w:rPr>
          <w:rFonts w:ascii="Times New Roman" w:hAnsi="Times New Roman" w:cs="Times New Roman"/>
          <w:sz w:val="24"/>
          <w:szCs w:val="24"/>
        </w:rPr>
        <w:t xml:space="preserve"> Primo</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igitur de portis que fuerunt in ea antiquitus et que sunt hodie</w:t>
      </w:r>
      <w:r w:rsidR="002324FC" w:rsidRPr="001B4A86">
        <w:rPr>
          <w:rFonts w:ascii="Times New Roman" w:hAnsi="Times New Roman" w:cs="Times New Roman"/>
          <w:sz w:val="24"/>
          <w:szCs w:val="24"/>
        </w:rPr>
        <w:t>.</w:t>
      </w:r>
      <w:r w:rsidRPr="001B4A86">
        <w:rPr>
          <w:rFonts w:ascii="Times New Roman" w:hAnsi="Times New Roman" w:cs="Times New Roman"/>
          <w:sz w:val="24"/>
          <w:szCs w:val="24"/>
        </w:rPr>
        <w:t xml:space="preserve"> Nota quod tantum octo erant et esse poterant et plures non erant neccessarie et tot sunt hodie</w:t>
      </w:r>
      <w:r w:rsidR="002324FC" w:rsidRPr="001B4A86">
        <w:rPr>
          <w:rFonts w:ascii="Times New Roman" w:hAnsi="Times New Roman" w:cs="Times New Roman"/>
          <w:sz w:val="24"/>
          <w:szCs w:val="24"/>
        </w:rPr>
        <w:t>,</w:t>
      </w:r>
      <w:r w:rsidRPr="001B4A86">
        <w:rPr>
          <w:rFonts w:ascii="Times New Roman" w:hAnsi="Times New Roman" w:cs="Times New Roman"/>
          <w:sz w:val="24"/>
          <w:szCs w:val="24"/>
        </w:rPr>
        <w:t xml:space="preserve"> sed</w:t>
      </w:r>
      <w:r w:rsidR="002324FC" w:rsidRPr="001B4A86">
        <w:rPr>
          <w:rFonts w:ascii="Times New Roman" w:hAnsi="Times New Roman" w:cs="Times New Roman"/>
          <w:sz w:val="24"/>
          <w:szCs w:val="24"/>
        </w:rPr>
        <w:t xml:space="preserve"> habent plura nomina ut patebit.</w:t>
      </w:r>
      <w:r w:rsidRPr="001B4A86">
        <w:rPr>
          <w:rFonts w:ascii="Times New Roman" w:hAnsi="Times New Roman" w:cs="Times New Roman"/>
          <w:sz w:val="24"/>
          <w:szCs w:val="24"/>
        </w:rPr>
        <w:t xml:space="preserve"> </w:t>
      </w:r>
    </w:p>
    <w:p w14:paraId="6643F66C" w14:textId="38C2B1D9" w:rsidR="008D51A9"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Prima ig</w:t>
      </w:r>
      <w:r w:rsidR="00A12B34" w:rsidRPr="001B4A86">
        <w:rPr>
          <w:rFonts w:ascii="Times New Roman" w:hAnsi="Times New Roman" w:cs="Times New Roman"/>
          <w:sz w:val="24"/>
          <w:szCs w:val="24"/>
        </w:rPr>
        <w:t>i</w:t>
      </w:r>
      <w:r w:rsidRPr="001B4A86">
        <w:rPr>
          <w:rFonts w:ascii="Times New Roman" w:hAnsi="Times New Roman" w:cs="Times New Roman"/>
          <w:sz w:val="24"/>
          <w:szCs w:val="24"/>
        </w:rPr>
        <w:t xml:space="preserve">tur erat porta </w:t>
      </w:r>
      <w:r w:rsidR="006F7EAC" w:rsidRPr="001B4A86">
        <w:rPr>
          <w:rFonts w:ascii="Times New Roman" w:hAnsi="Times New Roman" w:cs="Times New Roman"/>
          <w:sz w:val="24"/>
          <w:szCs w:val="24"/>
        </w:rPr>
        <w:t>D</w:t>
      </w:r>
      <w:r w:rsidRPr="001B4A86">
        <w:rPr>
          <w:rFonts w:ascii="Times New Roman" w:hAnsi="Times New Roman" w:cs="Times New Roman"/>
          <w:sz w:val="24"/>
          <w:szCs w:val="24"/>
        </w:rPr>
        <w:t xml:space="preserve">avid que erat </w:t>
      </w:r>
      <w:r w:rsidR="002324FC" w:rsidRPr="001B4A86">
        <w:rPr>
          <w:rFonts w:ascii="Times New Roman" w:hAnsi="Times New Roman" w:cs="Times New Roman"/>
          <w:sz w:val="24"/>
          <w:szCs w:val="24"/>
        </w:rPr>
        <w:t>in latere montis S</w:t>
      </w:r>
      <w:r w:rsidRPr="001B4A86">
        <w:rPr>
          <w:rFonts w:ascii="Times New Roman" w:hAnsi="Times New Roman" w:cs="Times New Roman"/>
          <w:sz w:val="24"/>
          <w:szCs w:val="24"/>
        </w:rPr>
        <w:t>yon contra occidentem</w:t>
      </w:r>
      <w:r w:rsidR="002324FC" w:rsidRPr="001B4A86">
        <w:rPr>
          <w:rFonts w:ascii="Times New Roman" w:hAnsi="Times New Roman" w:cs="Times New Roman"/>
          <w:sz w:val="24"/>
          <w:szCs w:val="24"/>
        </w:rPr>
        <w:t>,</w:t>
      </w:r>
      <w:r w:rsidRPr="001B4A86">
        <w:rPr>
          <w:rFonts w:ascii="Times New Roman" w:hAnsi="Times New Roman" w:cs="Times New Roman"/>
          <w:sz w:val="24"/>
          <w:szCs w:val="24"/>
        </w:rPr>
        <w:t xml:space="preserve"> ubi erat angulus civitatis inferioris</w:t>
      </w:r>
      <w:r w:rsidR="002324FC" w:rsidRPr="001B4A86">
        <w:rPr>
          <w:rFonts w:ascii="Times New Roman" w:hAnsi="Times New Roman" w:cs="Times New Roman"/>
          <w:sz w:val="24"/>
          <w:szCs w:val="24"/>
        </w:rPr>
        <w:t>,</w:t>
      </w:r>
      <w:r w:rsidR="00A12B34" w:rsidRPr="001B4A86">
        <w:rPr>
          <w:rFonts w:ascii="Times New Roman" w:hAnsi="Times New Roman" w:cs="Times New Roman"/>
          <w:sz w:val="24"/>
          <w:szCs w:val="24"/>
        </w:rPr>
        <w:t xml:space="preserve"> oppositus turri D</w:t>
      </w:r>
      <w:r w:rsidRPr="001B4A86">
        <w:rPr>
          <w:rFonts w:ascii="Times New Roman" w:hAnsi="Times New Roman" w:cs="Times New Roman"/>
          <w:sz w:val="24"/>
          <w:szCs w:val="24"/>
        </w:rPr>
        <w:t>avid</w:t>
      </w:r>
      <w:r w:rsidR="002324FC" w:rsidRPr="001B4A86">
        <w:rPr>
          <w:rFonts w:ascii="Times New Roman" w:hAnsi="Times New Roman" w:cs="Times New Roman"/>
          <w:sz w:val="24"/>
          <w:szCs w:val="24"/>
        </w:rPr>
        <w:t>,</w:t>
      </w:r>
      <w:r w:rsidRPr="001B4A86">
        <w:rPr>
          <w:rFonts w:ascii="Times New Roman" w:hAnsi="Times New Roman" w:cs="Times New Roman"/>
          <w:sz w:val="24"/>
          <w:szCs w:val="24"/>
        </w:rPr>
        <w:t xml:space="preserve"> in loco illo ubi due voragines a se invicem separabantur</w:t>
      </w:r>
      <w:r w:rsidR="002324FC" w:rsidRPr="001B4A86">
        <w:rPr>
          <w:rFonts w:ascii="Times New Roman" w:hAnsi="Times New Roman" w:cs="Times New Roman"/>
          <w:sz w:val="24"/>
          <w:szCs w:val="24"/>
        </w:rPr>
        <w:t>,</w:t>
      </w:r>
      <w:r w:rsidRPr="001B4A86">
        <w:rPr>
          <w:rFonts w:ascii="Times New Roman" w:hAnsi="Times New Roman" w:cs="Times New Roman"/>
          <w:sz w:val="24"/>
          <w:szCs w:val="24"/>
        </w:rPr>
        <w:t xml:space="preserve"> quarum una contra aquilonem</w:t>
      </w:r>
      <w:r w:rsidR="002324FC" w:rsidRPr="001B4A86">
        <w:rPr>
          <w:rFonts w:ascii="Times New Roman" w:hAnsi="Times New Roman" w:cs="Times New Roman"/>
          <w:sz w:val="24"/>
          <w:szCs w:val="24"/>
        </w:rPr>
        <w:t>,</w:t>
      </w:r>
      <w:r w:rsidRPr="001B4A86">
        <w:rPr>
          <w:rFonts w:ascii="Times New Roman" w:hAnsi="Times New Roman" w:cs="Times New Roman"/>
          <w:sz w:val="24"/>
          <w:szCs w:val="24"/>
        </w:rPr>
        <w:t xml:space="preserve"> alia procedebat contra orientem</w:t>
      </w:r>
      <w:r w:rsidR="002324FC"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2324FC" w:rsidRPr="001B4A86">
        <w:rPr>
          <w:rFonts w:ascii="Times New Roman" w:hAnsi="Times New Roman" w:cs="Times New Roman"/>
          <w:sz w:val="24"/>
          <w:szCs w:val="24"/>
        </w:rPr>
        <w:t>E</w:t>
      </w:r>
      <w:r w:rsidRPr="001B4A86">
        <w:rPr>
          <w:rFonts w:ascii="Times New Roman" w:hAnsi="Times New Roman" w:cs="Times New Roman"/>
          <w:sz w:val="24"/>
          <w:szCs w:val="24"/>
        </w:rPr>
        <w:t>t erat ibi testudo facta ultra vallem contra portam</w:t>
      </w:r>
      <w:r w:rsidR="002324FC" w:rsidRPr="001B4A86">
        <w:rPr>
          <w:rFonts w:ascii="Times New Roman" w:hAnsi="Times New Roman" w:cs="Times New Roman"/>
          <w:sz w:val="24"/>
          <w:szCs w:val="24"/>
        </w:rPr>
        <w:t>,</w:t>
      </w:r>
      <w:r w:rsidRPr="001B4A86">
        <w:rPr>
          <w:rFonts w:ascii="Times New Roman" w:hAnsi="Times New Roman" w:cs="Times New Roman"/>
          <w:sz w:val="24"/>
          <w:szCs w:val="24"/>
        </w:rPr>
        <w:t xml:space="preserve"> per quam erat exitus civitatis</w:t>
      </w:r>
      <w:r w:rsidR="002324FC" w:rsidRPr="001B4A86">
        <w:rPr>
          <w:rFonts w:ascii="Times New Roman" w:hAnsi="Times New Roman" w:cs="Times New Roman"/>
          <w:sz w:val="24"/>
          <w:szCs w:val="24"/>
        </w:rPr>
        <w:t>. A</w:t>
      </w:r>
      <w:r w:rsidRPr="001B4A86">
        <w:rPr>
          <w:rFonts w:ascii="Times New Roman" w:hAnsi="Times New Roman" w:cs="Times New Roman"/>
          <w:sz w:val="24"/>
          <w:szCs w:val="24"/>
        </w:rPr>
        <w:t>d dextram huius testudinis I</w:t>
      </w:r>
      <w:r w:rsidR="00EC55C0" w:rsidRPr="001B4A86">
        <w:rPr>
          <w:rFonts w:ascii="Times New Roman" w:hAnsi="Times New Roman" w:cs="Times New Roman"/>
          <w:sz w:val="24"/>
          <w:szCs w:val="24"/>
        </w:rPr>
        <w:t>udas in sycomore quodam laqueo</w:t>
      </w:r>
      <w:r w:rsidRPr="001B4A86">
        <w:rPr>
          <w:rFonts w:ascii="Times New Roman" w:hAnsi="Times New Roman" w:cs="Times New Roman"/>
          <w:sz w:val="24"/>
          <w:szCs w:val="24"/>
        </w:rPr>
        <w:t xml:space="preserve"> se suspendit</w:t>
      </w:r>
      <w:r w:rsidR="002324FC" w:rsidRPr="001B4A86">
        <w:rPr>
          <w:rFonts w:ascii="Times New Roman" w:hAnsi="Times New Roman" w:cs="Times New Roman"/>
          <w:sz w:val="24"/>
          <w:szCs w:val="24"/>
        </w:rPr>
        <w:t>.</w:t>
      </w:r>
      <w:r w:rsidRPr="001B4A86">
        <w:rPr>
          <w:rFonts w:ascii="Times New Roman" w:hAnsi="Times New Roman" w:cs="Times New Roman"/>
          <w:sz w:val="24"/>
          <w:szCs w:val="24"/>
        </w:rPr>
        <w:t xml:space="preserve"> Ista porta dicebatur piscium quia per eam via erat</w:t>
      </w:r>
      <w:r w:rsidR="002324FC" w:rsidRPr="001B4A86">
        <w:rPr>
          <w:rFonts w:ascii="Times New Roman" w:hAnsi="Times New Roman" w:cs="Times New Roman"/>
          <w:sz w:val="24"/>
          <w:szCs w:val="24"/>
        </w:rPr>
        <w:t xml:space="preserve"> </w:t>
      </w:r>
      <w:r w:rsidR="00EC55C0" w:rsidRPr="001B4A86">
        <w:rPr>
          <w:rFonts w:ascii="Times New Roman" w:hAnsi="Times New Roman" w:cs="Times New Roman"/>
          <w:b/>
          <w:bCs/>
          <w:sz w:val="24"/>
          <w:szCs w:val="24"/>
        </w:rPr>
        <w:t>(29r)</w:t>
      </w:r>
      <w:r w:rsidR="00EC55C0" w:rsidRPr="001B4A86">
        <w:rPr>
          <w:rFonts w:ascii="Times New Roman" w:hAnsi="Times New Roman" w:cs="Times New Roman"/>
          <w:sz w:val="24"/>
          <w:szCs w:val="24"/>
        </w:rPr>
        <w:t xml:space="preserve"> </w:t>
      </w:r>
      <w:r w:rsidR="002324FC" w:rsidRPr="001B4A86">
        <w:rPr>
          <w:rFonts w:ascii="Times New Roman" w:hAnsi="Times New Roman" w:cs="Times New Roman"/>
          <w:sz w:val="24"/>
          <w:szCs w:val="24"/>
        </w:rPr>
        <w:t>de Ioppe et D</w:t>
      </w:r>
      <w:r w:rsidRPr="001B4A86">
        <w:rPr>
          <w:rFonts w:ascii="Times New Roman" w:hAnsi="Times New Roman" w:cs="Times New Roman"/>
          <w:sz w:val="24"/>
          <w:szCs w:val="24"/>
        </w:rPr>
        <w:t>yospoli et maritima</w:t>
      </w:r>
      <w:r w:rsidR="002324FC" w:rsidRPr="001B4A86">
        <w:rPr>
          <w:rFonts w:ascii="Times New Roman" w:hAnsi="Times New Roman" w:cs="Times New Roman"/>
          <w:sz w:val="24"/>
          <w:szCs w:val="24"/>
        </w:rPr>
        <w:t>,</w:t>
      </w:r>
      <w:r w:rsidRPr="001B4A86">
        <w:rPr>
          <w:rFonts w:ascii="Times New Roman" w:hAnsi="Times New Roman" w:cs="Times New Roman"/>
          <w:sz w:val="24"/>
          <w:szCs w:val="24"/>
        </w:rPr>
        <w:t xml:space="preserve"> unde adducebantur pisces</w:t>
      </w:r>
      <w:r w:rsidR="002324FC" w:rsidRPr="001B4A86">
        <w:rPr>
          <w:rFonts w:ascii="Times New Roman" w:hAnsi="Times New Roman" w:cs="Times New Roman"/>
          <w:sz w:val="24"/>
          <w:szCs w:val="24"/>
        </w:rPr>
        <w:t>.</w:t>
      </w:r>
      <w:r w:rsidRPr="001B4A86">
        <w:rPr>
          <w:rFonts w:ascii="Times New Roman" w:hAnsi="Times New Roman" w:cs="Times New Roman"/>
          <w:sz w:val="24"/>
          <w:szCs w:val="24"/>
        </w:rPr>
        <w:t xml:space="preserve"> Dicebatur etiam</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 xml:space="preserve">negociatorum quia per eam erat via in </w:t>
      </w:r>
      <w:r w:rsidR="002324FC" w:rsidRPr="001B4A86">
        <w:rPr>
          <w:rFonts w:ascii="Times New Roman" w:hAnsi="Times New Roman" w:cs="Times New Roman"/>
          <w:sz w:val="24"/>
          <w:szCs w:val="24"/>
        </w:rPr>
        <w:t>Bethleem et in E</w:t>
      </w:r>
      <w:r w:rsidRPr="001B4A86">
        <w:rPr>
          <w:rFonts w:ascii="Times New Roman" w:hAnsi="Times New Roman" w:cs="Times New Roman"/>
          <w:sz w:val="24"/>
          <w:szCs w:val="24"/>
        </w:rPr>
        <w:t>bron</w:t>
      </w:r>
      <w:r w:rsidR="002324FC" w:rsidRPr="001B4A86">
        <w:rPr>
          <w:rFonts w:ascii="Times New Roman" w:hAnsi="Times New Roman" w:cs="Times New Roman"/>
          <w:sz w:val="24"/>
          <w:szCs w:val="24"/>
        </w:rPr>
        <w:t>, in Gazam et</w:t>
      </w:r>
      <w:r w:rsidR="00DA0685" w:rsidRPr="001B4A86">
        <w:rPr>
          <w:rFonts w:ascii="Times New Roman" w:hAnsi="Times New Roman" w:cs="Times New Roman"/>
          <w:sz w:val="24"/>
          <w:szCs w:val="24"/>
        </w:rPr>
        <w:t xml:space="preserve"> </w:t>
      </w:r>
      <w:r w:rsidR="002324FC" w:rsidRPr="001B4A86">
        <w:rPr>
          <w:rFonts w:ascii="Times New Roman" w:hAnsi="Times New Roman" w:cs="Times New Roman"/>
          <w:sz w:val="24"/>
          <w:szCs w:val="24"/>
        </w:rPr>
        <w:t>Egyptum et E</w:t>
      </w:r>
      <w:r w:rsidRPr="001B4A86">
        <w:rPr>
          <w:rFonts w:ascii="Times New Roman" w:hAnsi="Times New Roman" w:cs="Times New Roman"/>
          <w:sz w:val="24"/>
          <w:szCs w:val="24"/>
        </w:rPr>
        <w:t>thyopiam</w:t>
      </w:r>
      <w:r w:rsidR="002324FC" w:rsidRPr="001B4A86">
        <w:rPr>
          <w:rFonts w:ascii="Times New Roman" w:hAnsi="Times New Roman" w:cs="Times New Roman"/>
          <w:sz w:val="24"/>
          <w:szCs w:val="24"/>
        </w:rPr>
        <w:t>.</w:t>
      </w:r>
      <w:r w:rsidRPr="001B4A86">
        <w:rPr>
          <w:rFonts w:ascii="Times New Roman" w:hAnsi="Times New Roman" w:cs="Times New Roman"/>
          <w:sz w:val="24"/>
          <w:szCs w:val="24"/>
        </w:rPr>
        <w:t xml:space="preserve"> Sed hec via dividebatur supra agrum fullonis in </w:t>
      </w:r>
      <w:r w:rsidR="002324FC" w:rsidRPr="001B4A86">
        <w:rPr>
          <w:rFonts w:ascii="Times New Roman" w:hAnsi="Times New Roman" w:cs="Times New Roman"/>
          <w:sz w:val="24"/>
          <w:szCs w:val="24"/>
        </w:rPr>
        <w:t>monte G</w:t>
      </w:r>
      <w:r w:rsidR="00EC55C0" w:rsidRPr="001B4A86">
        <w:rPr>
          <w:rFonts w:ascii="Times New Roman" w:hAnsi="Times New Roman" w:cs="Times New Roman"/>
          <w:sz w:val="24"/>
          <w:szCs w:val="24"/>
        </w:rPr>
        <w:t>yon et ibat</w:t>
      </w:r>
      <w:r w:rsidRPr="001B4A86">
        <w:rPr>
          <w:rFonts w:ascii="Times New Roman" w:hAnsi="Times New Roman" w:cs="Times New Roman"/>
          <w:sz w:val="24"/>
          <w:szCs w:val="24"/>
        </w:rPr>
        <w:t xml:space="preserve"> s</w:t>
      </w:r>
      <w:r w:rsidR="002324FC" w:rsidRPr="001B4A86">
        <w:rPr>
          <w:rFonts w:ascii="Times New Roman" w:hAnsi="Times New Roman" w:cs="Times New Roman"/>
          <w:sz w:val="24"/>
          <w:szCs w:val="24"/>
        </w:rPr>
        <w:t>inistra versus E</w:t>
      </w:r>
      <w:r w:rsidRPr="001B4A86">
        <w:rPr>
          <w:rFonts w:ascii="Times New Roman" w:hAnsi="Times New Roman" w:cs="Times New Roman"/>
          <w:sz w:val="24"/>
          <w:szCs w:val="24"/>
        </w:rPr>
        <w:t>bron</w:t>
      </w:r>
      <w:r w:rsidR="002324FC" w:rsidRPr="001B4A86">
        <w:rPr>
          <w:rFonts w:ascii="Times New Roman" w:hAnsi="Times New Roman" w:cs="Times New Roman"/>
          <w:sz w:val="24"/>
          <w:szCs w:val="24"/>
        </w:rPr>
        <w:t>,</w:t>
      </w:r>
      <w:r w:rsidRPr="001B4A86">
        <w:rPr>
          <w:rFonts w:ascii="Times New Roman" w:hAnsi="Times New Roman" w:cs="Times New Roman"/>
          <w:sz w:val="24"/>
          <w:szCs w:val="24"/>
        </w:rPr>
        <w:t xml:space="preserve"> ut dictum est</w:t>
      </w:r>
      <w:r w:rsidR="002324FC" w:rsidRPr="001B4A86">
        <w:rPr>
          <w:rFonts w:ascii="Times New Roman" w:hAnsi="Times New Roman" w:cs="Times New Roman"/>
          <w:sz w:val="24"/>
          <w:szCs w:val="24"/>
        </w:rPr>
        <w:t>, d</w:t>
      </w:r>
      <w:r w:rsidRPr="001B4A86">
        <w:rPr>
          <w:rFonts w:ascii="Times New Roman" w:hAnsi="Times New Roman" w:cs="Times New Roman"/>
          <w:sz w:val="24"/>
          <w:szCs w:val="24"/>
        </w:rPr>
        <w:t xml:space="preserve">extra vero versus </w:t>
      </w:r>
      <w:r w:rsidR="002324FC" w:rsidRPr="001B4A86">
        <w:rPr>
          <w:rFonts w:ascii="Times New Roman" w:hAnsi="Times New Roman" w:cs="Times New Roman"/>
          <w:sz w:val="24"/>
          <w:szCs w:val="24"/>
        </w:rPr>
        <w:t>I</w:t>
      </w:r>
      <w:r w:rsidRPr="001B4A86">
        <w:rPr>
          <w:rFonts w:ascii="Times New Roman" w:hAnsi="Times New Roman" w:cs="Times New Roman"/>
          <w:sz w:val="24"/>
          <w:szCs w:val="24"/>
        </w:rPr>
        <w:t>open</w:t>
      </w:r>
      <w:r w:rsidR="002324FC" w:rsidRPr="001B4A86">
        <w:rPr>
          <w:rFonts w:ascii="Times New Roman" w:hAnsi="Times New Roman" w:cs="Times New Roman"/>
          <w:sz w:val="24"/>
          <w:szCs w:val="24"/>
        </w:rPr>
        <w:t>. S</w:t>
      </w:r>
      <w:r w:rsidR="00EC55C0" w:rsidRPr="001B4A86">
        <w:rPr>
          <w:rFonts w:ascii="Times New Roman" w:hAnsi="Times New Roman" w:cs="Times New Roman"/>
          <w:sz w:val="24"/>
          <w:szCs w:val="24"/>
        </w:rPr>
        <w:t>ed et hec iterum</w:t>
      </w:r>
      <w:r w:rsidRPr="001B4A86">
        <w:rPr>
          <w:rFonts w:ascii="Times New Roman" w:hAnsi="Times New Roman" w:cs="Times New Roman"/>
          <w:sz w:val="24"/>
          <w:szCs w:val="24"/>
        </w:rPr>
        <w:t xml:space="preserve"> dividebatur post</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modicum intervallum et ducebat si</w:t>
      </w:r>
      <w:r w:rsidR="00EC55C0" w:rsidRPr="001B4A86">
        <w:rPr>
          <w:rFonts w:ascii="Times New Roman" w:hAnsi="Times New Roman" w:cs="Times New Roman"/>
          <w:sz w:val="24"/>
          <w:szCs w:val="24"/>
        </w:rPr>
        <w:t>ni</w:t>
      </w:r>
      <w:r w:rsidRPr="001B4A86">
        <w:rPr>
          <w:rFonts w:ascii="Times New Roman" w:hAnsi="Times New Roman" w:cs="Times New Roman"/>
          <w:sz w:val="24"/>
          <w:szCs w:val="24"/>
        </w:rPr>
        <w:t>stra in vallem Raphaim</w:t>
      </w:r>
      <w:r w:rsidR="002324FC" w:rsidRPr="001B4A86">
        <w:rPr>
          <w:rFonts w:ascii="Times New Roman" w:hAnsi="Times New Roman" w:cs="Times New Roman"/>
          <w:sz w:val="24"/>
          <w:szCs w:val="24"/>
        </w:rPr>
        <w:t>, sub castro</w:t>
      </w:r>
      <w:r w:rsidR="00DA0685" w:rsidRPr="001B4A86">
        <w:rPr>
          <w:rFonts w:ascii="Times New Roman" w:hAnsi="Times New Roman" w:cs="Times New Roman"/>
          <w:sz w:val="24"/>
          <w:szCs w:val="24"/>
        </w:rPr>
        <w:t xml:space="preserve"> </w:t>
      </w:r>
      <w:r w:rsidR="002324FC" w:rsidRPr="001B4A86">
        <w:rPr>
          <w:rFonts w:ascii="Times New Roman" w:hAnsi="Times New Roman" w:cs="Times New Roman"/>
          <w:sz w:val="24"/>
          <w:szCs w:val="24"/>
        </w:rPr>
        <w:t>Bethsura versus Philistiim et G</w:t>
      </w:r>
      <w:r w:rsidRPr="001B4A86">
        <w:rPr>
          <w:rFonts w:ascii="Times New Roman" w:hAnsi="Times New Roman" w:cs="Times New Roman"/>
          <w:sz w:val="24"/>
          <w:szCs w:val="24"/>
        </w:rPr>
        <w:t>azam</w:t>
      </w:r>
      <w:r w:rsidR="002324FC"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2324FC" w:rsidRPr="001B4A86">
        <w:rPr>
          <w:rFonts w:ascii="Times New Roman" w:hAnsi="Times New Roman" w:cs="Times New Roman"/>
          <w:sz w:val="24"/>
          <w:szCs w:val="24"/>
        </w:rPr>
        <w:t>et inde in Egyptum et E</w:t>
      </w:r>
      <w:r w:rsidRPr="001B4A86">
        <w:rPr>
          <w:rFonts w:ascii="Times New Roman" w:hAnsi="Times New Roman" w:cs="Times New Roman"/>
          <w:sz w:val="24"/>
          <w:szCs w:val="24"/>
        </w:rPr>
        <w:t>thyopiam</w:t>
      </w:r>
      <w:r w:rsidR="008D51A9" w:rsidRPr="001B4A86">
        <w:rPr>
          <w:rFonts w:ascii="Times New Roman" w:hAnsi="Times New Roman" w:cs="Times New Roman"/>
          <w:sz w:val="24"/>
          <w:szCs w:val="24"/>
        </w:rPr>
        <w:t>, u</w:t>
      </w:r>
      <w:r w:rsidRPr="001B4A86">
        <w:rPr>
          <w:rFonts w:ascii="Times New Roman" w:hAnsi="Times New Roman" w:cs="Times New Roman"/>
          <w:sz w:val="24"/>
          <w:szCs w:val="24"/>
        </w:rPr>
        <w:t>nde negotiatores merces varias ad ducebant</w:t>
      </w:r>
      <w:r w:rsidR="008D51A9" w:rsidRPr="001B4A86">
        <w:rPr>
          <w:rFonts w:ascii="Times New Roman" w:hAnsi="Times New Roman" w:cs="Times New Roman"/>
          <w:sz w:val="24"/>
          <w:szCs w:val="24"/>
        </w:rPr>
        <w:t>. A</w:t>
      </w:r>
      <w:r w:rsidRPr="001B4A86">
        <w:rPr>
          <w:rFonts w:ascii="Times New Roman" w:hAnsi="Times New Roman" w:cs="Times New Roman"/>
          <w:sz w:val="24"/>
          <w:szCs w:val="24"/>
        </w:rPr>
        <w:t xml:space="preserve">lia via ducebat in </w:t>
      </w:r>
      <w:r w:rsidR="008D51A9" w:rsidRPr="001B4A86">
        <w:rPr>
          <w:rFonts w:ascii="Times New Roman" w:hAnsi="Times New Roman" w:cs="Times New Roman"/>
          <w:sz w:val="24"/>
          <w:szCs w:val="24"/>
        </w:rPr>
        <w:t>Emaus et Ramacha et Ioppe contra</w:t>
      </w:r>
      <w:r w:rsidRPr="001B4A86">
        <w:rPr>
          <w:rFonts w:ascii="Times New Roman" w:hAnsi="Times New Roman" w:cs="Times New Roman"/>
          <w:sz w:val="24"/>
          <w:szCs w:val="24"/>
        </w:rPr>
        <w:t xml:space="preserve"> occidentem ad mare</w:t>
      </w:r>
      <w:r w:rsidR="008D51A9" w:rsidRPr="001B4A86">
        <w:rPr>
          <w:rFonts w:ascii="Times New Roman" w:hAnsi="Times New Roman" w:cs="Times New Roman"/>
          <w:sz w:val="24"/>
          <w:szCs w:val="24"/>
        </w:rPr>
        <w:t>, u</w:t>
      </w:r>
      <w:r w:rsidRPr="001B4A86">
        <w:rPr>
          <w:rFonts w:ascii="Times New Roman" w:hAnsi="Times New Roman" w:cs="Times New Roman"/>
          <w:sz w:val="24"/>
          <w:szCs w:val="24"/>
        </w:rPr>
        <w:t>nde adducebantur</w:t>
      </w:r>
      <w:r w:rsidR="008D51A9" w:rsidRPr="001B4A86">
        <w:rPr>
          <w:rFonts w:ascii="Times New Roman" w:hAnsi="Times New Roman" w:cs="Times New Roman"/>
          <w:sz w:val="24"/>
          <w:szCs w:val="24"/>
        </w:rPr>
        <w:t>,</w:t>
      </w:r>
      <w:r w:rsidRPr="001B4A86">
        <w:rPr>
          <w:rFonts w:ascii="Times New Roman" w:hAnsi="Times New Roman" w:cs="Times New Roman"/>
          <w:sz w:val="24"/>
          <w:szCs w:val="24"/>
        </w:rPr>
        <w:t xml:space="preserve"> ut dictum est</w:t>
      </w:r>
      <w:r w:rsidR="008D51A9" w:rsidRPr="001B4A86">
        <w:rPr>
          <w:rFonts w:ascii="Times New Roman" w:hAnsi="Times New Roman" w:cs="Times New Roman"/>
          <w:sz w:val="24"/>
          <w:szCs w:val="24"/>
        </w:rPr>
        <w:t>,</w:t>
      </w:r>
      <w:r w:rsidRPr="001B4A86">
        <w:rPr>
          <w:rFonts w:ascii="Times New Roman" w:hAnsi="Times New Roman" w:cs="Times New Roman"/>
          <w:sz w:val="24"/>
          <w:szCs w:val="24"/>
        </w:rPr>
        <w:t xml:space="preserve"> pisces</w:t>
      </w:r>
      <w:r w:rsidR="008D51A9" w:rsidRPr="001B4A86">
        <w:rPr>
          <w:rFonts w:ascii="Times New Roman" w:hAnsi="Times New Roman" w:cs="Times New Roman"/>
          <w:sz w:val="24"/>
          <w:szCs w:val="24"/>
        </w:rPr>
        <w:t>.</w:t>
      </w:r>
      <w:r w:rsidRPr="001B4A86">
        <w:rPr>
          <w:rFonts w:ascii="Times New Roman" w:hAnsi="Times New Roman" w:cs="Times New Roman"/>
          <w:sz w:val="24"/>
          <w:szCs w:val="24"/>
        </w:rPr>
        <w:t xml:space="preserve"> Dicebatur </w:t>
      </w:r>
      <w:r w:rsidR="008D51A9" w:rsidRPr="001B4A86">
        <w:rPr>
          <w:rFonts w:ascii="Times New Roman" w:hAnsi="Times New Roman" w:cs="Times New Roman"/>
          <w:sz w:val="24"/>
          <w:szCs w:val="24"/>
        </w:rPr>
        <w:t>eciam porta David quia turris D</w:t>
      </w:r>
      <w:r w:rsidRPr="001B4A86">
        <w:rPr>
          <w:rFonts w:ascii="Times New Roman" w:hAnsi="Times New Roman" w:cs="Times New Roman"/>
          <w:sz w:val="24"/>
          <w:szCs w:val="24"/>
        </w:rPr>
        <w:t>avid et civitas eidem desuper imminebant</w:t>
      </w:r>
      <w:r w:rsidR="008D51A9" w:rsidRPr="001B4A86">
        <w:rPr>
          <w:rFonts w:ascii="Times New Roman" w:hAnsi="Times New Roman" w:cs="Times New Roman"/>
          <w:sz w:val="24"/>
          <w:szCs w:val="24"/>
        </w:rPr>
        <w:t>.</w:t>
      </w:r>
    </w:p>
    <w:p w14:paraId="5915C800" w14:textId="00CB5B14" w:rsidR="00006762"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Secunda porta ab ista fuit in eadem parte muri respiciens similiter occidentem</w:t>
      </w:r>
      <w:r w:rsidR="008D51A9" w:rsidRPr="001B4A86">
        <w:rPr>
          <w:rFonts w:ascii="Times New Roman" w:hAnsi="Times New Roman" w:cs="Times New Roman"/>
          <w:sz w:val="24"/>
          <w:szCs w:val="24"/>
        </w:rPr>
        <w:t>,</w:t>
      </w:r>
      <w:r w:rsidRPr="001B4A86">
        <w:rPr>
          <w:rFonts w:ascii="Times New Roman" w:hAnsi="Times New Roman" w:cs="Times New Roman"/>
          <w:sz w:val="24"/>
          <w:szCs w:val="24"/>
        </w:rPr>
        <w:t xml:space="preserve"> sed a priore distabat contra aquilonem</w:t>
      </w:r>
      <w:r w:rsidR="008D51A9" w:rsidRPr="001B4A86">
        <w:rPr>
          <w:rFonts w:ascii="Times New Roman" w:hAnsi="Times New Roman" w:cs="Times New Roman"/>
          <w:sz w:val="24"/>
          <w:szCs w:val="24"/>
        </w:rPr>
        <w:t>,</w:t>
      </w:r>
      <w:r w:rsidRPr="001B4A86">
        <w:rPr>
          <w:rFonts w:ascii="Times New Roman" w:hAnsi="Times New Roman" w:cs="Times New Roman"/>
          <w:sz w:val="24"/>
          <w:szCs w:val="24"/>
        </w:rPr>
        <w:t xml:space="preserve"> et dicebatur vetus quia manserat illuc a tempore Iebuseorum</w:t>
      </w:r>
      <w:r w:rsidR="008D51A9" w:rsidRPr="001B4A86">
        <w:rPr>
          <w:rFonts w:ascii="Times New Roman" w:hAnsi="Times New Roman" w:cs="Times New Roman"/>
          <w:sz w:val="24"/>
          <w:szCs w:val="24"/>
        </w:rPr>
        <w:t>.</w:t>
      </w:r>
      <w:r w:rsidRPr="001B4A86">
        <w:rPr>
          <w:rFonts w:ascii="Times New Roman" w:hAnsi="Times New Roman" w:cs="Times New Roman"/>
          <w:sz w:val="24"/>
          <w:szCs w:val="24"/>
        </w:rPr>
        <w:t xml:space="preserve"> Dicebatur etiam iudiciaria quia ante eam iudicium agebatur</w:t>
      </w:r>
      <w:r w:rsidR="008D51A9" w:rsidRPr="001B4A86">
        <w:rPr>
          <w:rFonts w:ascii="Times New Roman" w:hAnsi="Times New Roman" w:cs="Times New Roman"/>
          <w:sz w:val="24"/>
          <w:szCs w:val="24"/>
        </w:rPr>
        <w:t>,</w:t>
      </w:r>
      <w:r w:rsidRPr="001B4A86">
        <w:rPr>
          <w:rFonts w:ascii="Times New Roman" w:hAnsi="Times New Roman" w:cs="Times New Roman"/>
          <w:sz w:val="24"/>
          <w:szCs w:val="24"/>
        </w:rPr>
        <w:t xml:space="preserve"> et que iudicata iam erant per sententiam extra eam executioni mandabantur</w:t>
      </w:r>
      <w:r w:rsidR="008D51A9" w:rsidRPr="001B4A86">
        <w:rPr>
          <w:rFonts w:ascii="Times New Roman" w:hAnsi="Times New Roman" w:cs="Times New Roman"/>
          <w:sz w:val="24"/>
          <w:szCs w:val="24"/>
        </w:rPr>
        <w:t>. Extra hanc portam fuit D</w:t>
      </w:r>
      <w:r w:rsidRPr="001B4A86">
        <w:rPr>
          <w:rFonts w:ascii="Times New Roman" w:hAnsi="Times New Roman" w:cs="Times New Roman"/>
          <w:sz w:val="24"/>
          <w:szCs w:val="24"/>
        </w:rPr>
        <w:t>ominus</w:t>
      </w:r>
      <w:r w:rsidR="00DA0685" w:rsidRPr="001B4A86">
        <w:rPr>
          <w:rFonts w:ascii="Times New Roman" w:hAnsi="Times New Roman" w:cs="Times New Roman"/>
          <w:sz w:val="24"/>
          <w:szCs w:val="24"/>
        </w:rPr>
        <w:t xml:space="preserve"> </w:t>
      </w:r>
      <w:r w:rsidR="00502425" w:rsidRPr="001B4A86">
        <w:rPr>
          <w:rFonts w:ascii="Times New Roman" w:hAnsi="Times New Roman" w:cs="Times New Roman"/>
          <w:sz w:val="24"/>
          <w:szCs w:val="24"/>
        </w:rPr>
        <w:t>crucifixus nam licostratos</w:t>
      </w:r>
      <w:r w:rsidR="008D51A9" w:rsidRPr="001B4A86">
        <w:rPr>
          <w:rFonts w:ascii="Times New Roman" w:hAnsi="Times New Roman" w:cs="Times New Roman"/>
          <w:sz w:val="24"/>
          <w:szCs w:val="24"/>
        </w:rPr>
        <w:t>,</w:t>
      </w:r>
      <w:r w:rsidRPr="001B4A86">
        <w:rPr>
          <w:rFonts w:ascii="Times New Roman" w:hAnsi="Times New Roman" w:cs="Times New Roman"/>
          <w:sz w:val="24"/>
          <w:szCs w:val="24"/>
        </w:rPr>
        <w:t xml:space="preserve"> locus scilicet iudicii</w:t>
      </w:r>
      <w:r w:rsidR="008D51A9" w:rsidRPr="001B4A86">
        <w:rPr>
          <w:rFonts w:ascii="Times New Roman" w:hAnsi="Times New Roman" w:cs="Times New Roman"/>
          <w:sz w:val="24"/>
          <w:szCs w:val="24"/>
        </w:rPr>
        <w:t>,</w:t>
      </w:r>
      <w:r w:rsidRPr="001B4A86">
        <w:rPr>
          <w:rFonts w:ascii="Times New Roman" w:hAnsi="Times New Roman" w:cs="Times New Roman"/>
          <w:sz w:val="24"/>
          <w:szCs w:val="24"/>
        </w:rPr>
        <w:t xml:space="preserve"> est intra muros civitatis iuxta eam</w:t>
      </w:r>
      <w:r w:rsidR="008D51A9" w:rsidRPr="001B4A86">
        <w:rPr>
          <w:rFonts w:ascii="Times New Roman" w:hAnsi="Times New Roman" w:cs="Times New Roman"/>
          <w:sz w:val="24"/>
          <w:szCs w:val="24"/>
        </w:rPr>
        <w:t>.</w:t>
      </w:r>
      <w:r w:rsidRPr="001B4A86">
        <w:rPr>
          <w:rFonts w:ascii="Times New Roman" w:hAnsi="Times New Roman" w:cs="Times New Roman"/>
          <w:sz w:val="24"/>
          <w:szCs w:val="24"/>
        </w:rPr>
        <w:t xml:space="preserve"> Huius porte vestigia adhuc apparent in muro veteris civitatis</w:t>
      </w:r>
      <w:r w:rsidR="008D51A9" w:rsidRPr="001B4A86">
        <w:rPr>
          <w:rFonts w:ascii="Times New Roman" w:hAnsi="Times New Roman" w:cs="Times New Roman"/>
          <w:sz w:val="24"/>
          <w:szCs w:val="24"/>
        </w:rPr>
        <w:t>.</w:t>
      </w:r>
      <w:r w:rsidRPr="001B4A86">
        <w:rPr>
          <w:rFonts w:ascii="Times New Roman" w:hAnsi="Times New Roman" w:cs="Times New Roman"/>
          <w:sz w:val="24"/>
          <w:szCs w:val="24"/>
        </w:rPr>
        <w:t xml:space="preserve"> In novo vero muro qui includit sepulchrum domini respondet ei porta eodem nomine appellata</w:t>
      </w:r>
      <w:r w:rsidR="008D51A9" w:rsidRPr="001B4A86">
        <w:rPr>
          <w:rFonts w:ascii="Times New Roman" w:hAnsi="Times New Roman" w:cs="Times New Roman"/>
          <w:sz w:val="24"/>
          <w:szCs w:val="24"/>
        </w:rPr>
        <w:t>. Et ducit in Sylo et Betheron et Gabaoth et ad montem M</w:t>
      </w:r>
      <w:r w:rsidRPr="001B4A86">
        <w:rPr>
          <w:rFonts w:ascii="Times New Roman" w:hAnsi="Times New Roman" w:cs="Times New Roman"/>
          <w:sz w:val="24"/>
          <w:szCs w:val="24"/>
        </w:rPr>
        <w:t>artyrum</w:t>
      </w:r>
      <w:r w:rsidR="008D51A9"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8D51A9" w:rsidRPr="001B4A86">
        <w:rPr>
          <w:rFonts w:ascii="Times New Roman" w:hAnsi="Times New Roman" w:cs="Times New Roman"/>
          <w:sz w:val="24"/>
          <w:szCs w:val="24"/>
        </w:rPr>
        <w:t>ubi L</w:t>
      </w:r>
      <w:r w:rsidRPr="001B4A86">
        <w:rPr>
          <w:rFonts w:ascii="Times New Roman" w:hAnsi="Times New Roman" w:cs="Times New Roman"/>
          <w:sz w:val="24"/>
          <w:szCs w:val="24"/>
        </w:rPr>
        <w:t>eo quidam 30 milia martyrum sepelivit</w:t>
      </w:r>
      <w:r w:rsidR="00006762" w:rsidRPr="001B4A86">
        <w:rPr>
          <w:rFonts w:ascii="Times New Roman" w:hAnsi="Times New Roman" w:cs="Times New Roman"/>
          <w:sz w:val="24"/>
          <w:szCs w:val="24"/>
        </w:rPr>
        <w:t>, quos C</w:t>
      </w:r>
      <w:r w:rsidRPr="001B4A86">
        <w:rPr>
          <w:rFonts w:ascii="Times New Roman" w:hAnsi="Times New Roman" w:cs="Times New Roman"/>
          <w:sz w:val="24"/>
          <w:szCs w:val="24"/>
        </w:rPr>
        <w:t xml:space="preserve">osdre rex </w:t>
      </w:r>
      <w:r w:rsidR="00006762" w:rsidRPr="001B4A86">
        <w:rPr>
          <w:rFonts w:ascii="Times New Roman" w:hAnsi="Times New Roman" w:cs="Times New Roman"/>
          <w:sz w:val="24"/>
          <w:szCs w:val="24"/>
        </w:rPr>
        <w:t>P</w:t>
      </w:r>
      <w:r w:rsidRPr="001B4A86">
        <w:rPr>
          <w:rFonts w:ascii="Times New Roman" w:hAnsi="Times New Roman" w:cs="Times New Roman"/>
          <w:sz w:val="24"/>
          <w:szCs w:val="24"/>
        </w:rPr>
        <w:t>ersarum interfecerat</w:t>
      </w:r>
      <w:r w:rsidR="00006762" w:rsidRPr="001B4A86">
        <w:rPr>
          <w:rFonts w:ascii="Times New Roman" w:hAnsi="Times New Roman" w:cs="Times New Roman"/>
          <w:sz w:val="24"/>
          <w:szCs w:val="24"/>
        </w:rPr>
        <w:t>,</w:t>
      </w:r>
      <w:r w:rsidRPr="001B4A86">
        <w:rPr>
          <w:rFonts w:ascii="Times New Roman" w:hAnsi="Times New Roman" w:cs="Times New Roman"/>
          <w:sz w:val="24"/>
          <w:szCs w:val="24"/>
        </w:rPr>
        <w:t xml:space="preserve"> sicut in hystoria ecclesiastica continetur</w:t>
      </w:r>
      <w:r w:rsidR="00006762"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340F6B74" w14:textId="77777777" w:rsidR="00006762"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Tertia porta est ab ista contra aquilonem</w:t>
      </w:r>
      <w:r w:rsidR="00006762" w:rsidRPr="001B4A86">
        <w:rPr>
          <w:rFonts w:ascii="Times New Roman" w:hAnsi="Times New Roman" w:cs="Times New Roman"/>
          <w:sz w:val="24"/>
          <w:szCs w:val="24"/>
        </w:rPr>
        <w:t>,</w:t>
      </w:r>
      <w:r w:rsidRPr="001B4A86">
        <w:rPr>
          <w:rFonts w:ascii="Times New Roman" w:hAnsi="Times New Roman" w:cs="Times New Roman"/>
          <w:sz w:val="24"/>
          <w:szCs w:val="24"/>
        </w:rPr>
        <w:t xml:space="preserve"> et dicitur porta </w:t>
      </w:r>
      <w:r w:rsidR="00006762" w:rsidRPr="001B4A86">
        <w:rPr>
          <w:rFonts w:ascii="Times New Roman" w:hAnsi="Times New Roman" w:cs="Times New Roman"/>
          <w:sz w:val="24"/>
          <w:szCs w:val="24"/>
        </w:rPr>
        <w:t>E</w:t>
      </w:r>
      <w:r w:rsidRPr="001B4A86">
        <w:rPr>
          <w:rFonts w:ascii="Times New Roman" w:hAnsi="Times New Roman" w:cs="Times New Roman"/>
          <w:sz w:val="24"/>
          <w:szCs w:val="24"/>
        </w:rPr>
        <w:t>ffraym</w:t>
      </w:r>
      <w:r w:rsidR="00006762" w:rsidRPr="001B4A86">
        <w:rPr>
          <w:rFonts w:ascii="Times New Roman" w:hAnsi="Times New Roman" w:cs="Times New Roman"/>
          <w:sz w:val="24"/>
          <w:szCs w:val="24"/>
        </w:rPr>
        <w:t>,</w:t>
      </w:r>
      <w:r w:rsidRPr="001B4A86">
        <w:rPr>
          <w:rFonts w:ascii="Times New Roman" w:hAnsi="Times New Roman" w:cs="Times New Roman"/>
          <w:sz w:val="24"/>
          <w:szCs w:val="24"/>
        </w:rPr>
        <w:t xml:space="preserve"> quia per eam ad montem </w:t>
      </w:r>
      <w:r w:rsidR="00006762" w:rsidRPr="001B4A86">
        <w:rPr>
          <w:rFonts w:ascii="Times New Roman" w:hAnsi="Times New Roman" w:cs="Times New Roman"/>
          <w:sz w:val="24"/>
          <w:szCs w:val="24"/>
        </w:rPr>
        <w:t>E</w:t>
      </w:r>
      <w:r w:rsidRPr="001B4A86">
        <w:rPr>
          <w:rFonts w:ascii="Times New Roman" w:hAnsi="Times New Roman" w:cs="Times New Roman"/>
          <w:sz w:val="24"/>
          <w:szCs w:val="24"/>
        </w:rPr>
        <w:t>ffraym iter erat</w:t>
      </w:r>
      <w:r w:rsidR="00006762" w:rsidRPr="001B4A86">
        <w:rPr>
          <w:rFonts w:ascii="Times New Roman" w:hAnsi="Times New Roman" w:cs="Times New Roman"/>
          <w:sz w:val="24"/>
          <w:szCs w:val="24"/>
        </w:rPr>
        <w:t>.</w:t>
      </w:r>
      <w:r w:rsidRPr="001B4A86">
        <w:rPr>
          <w:rFonts w:ascii="Times New Roman" w:hAnsi="Times New Roman" w:cs="Times New Roman"/>
          <w:sz w:val="24"/>
          <w:szCs w:val="24"/>
        </w:rPr>
        <w:t xml:space="preserve"> In ea conveniebat murus novus cum veteri</w:t>
      </w:r>
      <w:r w:rsidR="00006762" w:rsidRPr="001B4A86">
        <w:rPr>
          <w:rFonts w:ascii="Times New Roman" w:hAnsi="Times New Roman" w:cs="Times New Roman"/>
          <w:sz w:val="24"/>
          <w:szCs w:val="24"/>
        </w:rPr>
        <w:t>. Q</w:t>
      </w:r>
      <w:r w:rsidRPr="001B4A86">
        <w:rPr>
          <w:rFonts w:ascii="Times New Roman" w:hAnsi="Times New Roman" w:cs="Times New Roman"/>
          <w:sz w:val="24"/>
          <w:szCs w:val="24"/>
        </w:rPr>
        <w:t xml:space="preserve">ui factus </w:t>
      </w:r>
      <w:r w:rsidR="00006762" w:rsidRPr="001B4A86">
        <w:rPr>
          <w:rFonts w:ascii="Times New Roman" w:hAnsi="Times New Roman" w:cs="Times New Roman"/>
          <w:sz w:val="24"/>
          <w:szCs w:val="24"/>
        </w:rPr>
        <w:t>fuerat propter Sepulchrum D</w:t>
      </w:r>
      <w:r w:rsidRPr="001B4A86">
        <w:rPr>
          <w:rFonts w:ascii="Times New Roman" w:hAnsi="Times New Roman" w:cs="Times New Roman"/>
          <w:sz w:val="24"/>
          <w:szCs w:val="24"/>
        </w:rPr>
        <w:t>omini includendum</w:t>
      </w:r>
      <w:r w:rsidR="00006762" w:rsidRPr="001B4A86">
        <w:rPr>
          <w:rFonts w:ascii="Times New Roman" w:hAnsi="Times New Roman" w:cs="Times New Roman"/>
          <w:sz w:val="24"/>
          <w:szCs w:val="24"/>
        </w:rPr>
        <w:t>.</w:t>
      </w:r>
      <w:r w:rsidRPr="001B4A86">
        <w:rPr>
          <w:rFonts w:ascii="Times New Roman" w:hAnsi="Times New Roman" w:cs="Times New Roman"/>
          <w:sz w:val="24"/>
          <w:szCs w:val="24"/>
        </w:rPr>
        <w:t xml:space="preserve"> Dicitur nunc porta sancti </w:t>
      </w:r>
      <w:r w:rsidR="00006762" w:rsidRPr="001B4A86">
        <w:rPr>
          <w:rFonts w:ascii="Times New Roman" w:hAnsi="Times New Roman" w:cs="Times New Roman"/>
          <w:sz w:val="24"/>
          <w:szCs w:val="24"/>
        </w:rPr>
        <w:t>S</w:t>
      </w:r>
      <w:r w:rsidRPr="001B4A86">
        <w:rPr>
          <w:rFonts w:ascii="Times New Roman" w:hAnsi="Times New Roman" w:cs="Times New Roman"/>
          <w:sz w:val="24"/>
          <w:szCs w:val="24"/>
        </w:rPr>
        <w:t>tephani quia idem sanctus fuit extra eam lapidatus</w:t>
      </w:r>
      <w:r w:rsidR="00006762" w:rsidRPr="001B4A86">
        <w:rPr>
          <w:rFonts w:ascii="Times New Roman" w:hAnsi="Times New Roman" w:cs="Times New Roman"/>
          <w:sz w:val="24"/>
          <w:szCs w:val="24"/>
        </w:rPr>
        <w:t>. Hec ducit in S</w:t>
      </w:r>
      <w:r w:rsidRPr="001B4A86">
        <w:rPr>
          <w:rFonts w:ascii="Times New Roman" w:hAnsi="Times New Roman" w:cs="Times New Roman"/>
          <w:sz w:val="24"/>
          <w:szCs w:val="24"/>
        </w:rPr>
        <w:t xml:space="preserve">ychem </w:t>
      </w:r>
      <w:r w:rsidR="00006762" w:rsidRPr="001B4A86">
        <w:rPr>
          <w:rFonts w:ascii="Times New Roman" w:hAnsi="Times New Roman" w:cs="Times New Roman"/>
          <w:sz w:val="24"/>
          <w:szCs w:val="24"/>
        </w:rPr>
        <w:t>et Samariam et G</w:t>
      </w:r>
      <w:r w:rsidRPr="001B4A86">
        <w:rPr>
          <w:rFonts w:ascii="Times New Roman" w:hAnsi="Times New Roman" w:cs="Times New Roman"/>
          <w:sz w:val="24"/>
          <w:szCs w:val="24"/>
        </w:rPr>
        <w:t>alyleam</w:t>
      </w:r>
      <w:r w:rsidR="00006762" w:rsidRPr="001B4A86">
        <w:rPr>
          <w:rFonts w:ascii="Times New Roman" w:hAnsi="Times New Roman" w:cs="Times New Roman"/>
          <w:sz w:val="24"/>
          <w:szCs w:val="24"/>
        </w:rPr>
        <w:t>.</w:t>
      </w:r>
    </w:p>
    <w:p w14:paraId="13A3EC4E" w14:textId="6DA53B4D" w:rsidR="00006762"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Quarta est ab ista contra orientem in angulo muri</w:t>
      </w:r>
      <w:r w:rsidR="00006762" w:rsidRPr="001B4A86">
        <w:rPr>
          <w:rFonts w:ascii="Times New Roman" w:hAnsi="Times New Roman" w:cs="Times New Roman"/>
          <w:sz w:val="24"/>
          <w:szCs w:val="24"/>
        </w:rPr>
        <w:t>, supra torrentem C</w:t>
      </w:r>
      <w:r w:rsidRPr="001B4A86">
        <w:rPr>
          <w:rFonts w:ascii="Times New Roman" w:hAnsi="Times New Roman" w:cs="Times New Roman"/>
          <w:sz w:val="24"/>
          <w:szCs w:val="24"/>
        </w:rPr>
        <w:t>edron</w:t>
      </w:r>
      <w:r w:rsidR="00006762" w:rsidRPr="001B4A86">
        <w:rPr>
          <w:rFonts w:ascii="Times New Roman" w:hAnsi="Times New Roman" w:cs="Times New Roman"/>
          <w:sz w:val="24"/>
          <w:szCs w:val="24"/>
        </w:rPr>
        <w:t>, dicta</w:t>
      </w:r>
      <w:r w:rsidRPr="001B4A86">
        <w:rPr>
          <w:rFonts w:ascii="Times New Roman" w:hAnsi="Times New Roman" w:cs="Times New Roman"/>
          <w:sz w:val="24"/>
          <w:szCs w:val="24"/>
        </w:rPr>
        <w:t xml:space="preserve"> porta anguli</w:t>
      </w:r>
      <w:r w:rsidR="00006762" w:rsidRPr="001B4A86">
        <w:rPr>
          <w:rFonts w:ascii="Times New Roman" w:hAnsi="Times New Roman" w:cs="Times New Roman"/>
          <w:sz w:val="24"/>
          <w:szCs w:val="24"/>
        </w:rPr>
        <w:t>,</w:t>
      </w:r>
      <w:r w:rsidRPr="001B4A86">
        <w:rPr>
          <w:rFonts w:ascii="Times New Roman" w:hAnsi="Times New Roman" w:cs="Times New Roman"/>
          <w:sz w:val="24"/>
          <w:szCs w:val="24"/>
        </w:rPr>
        <w:t xml:space="preserve"> quia in angulo civitatis sita erat</w:t>
      </w:r>
      <w:r w:rsidR="00006762" w:rsidRPr="001B4A86">
        <w:rPr>
          <w:rFonts w:ascii="Times New Roman" w:hAnsi="Times New Roman" w:cs="Times New Roman"/>
          <w:sz w:val="24"/>
          <w:szCs w:val="24"/>
        </w:rPr>
        <w:t>. Unde in Libro R</w:t>
      </w:r>
      <w:r w:rsidRPr="001B4A86">
        <w:rPr>
          <w:rFonts w:ascii="Times New Roman" w:hAnsi="Times New Roman" w:cs="Times New Roman"/>
          <w:sz w:val="24"/>
          <w:szCs w:val="24"/>
        </w:rPr>
        <w:t xml:space="preserve">egum </w:t>
      </w:r>
      <w:r w:rsidR="00006762" w:rsidRPr="001B4A86">
        <w:rPr>
          <w:rFonts w:ascii="Times New Roman" w:hAnsi="Times New Roman" w:cs="Times New Roman"/>
          <w:sz w:val="24"/>
          <w:szCs w:val="24"/>
        </w:rPr>
        <w:t>dicitur quod Ioas rex Israel cepit A</w:t>
      </w:r>
      <w:r w:rsidRPr="001B4A86">
        <w:rPr>
          <w:rFonts w:ascii="Times New Roman" w:hAnsi="Times New Roman" w:cs="Times New Roman"/>
          <w:sz w:val="24"/>
          <w:szCs w:val="24"/>
        </w:rPr>
        <w:t>masi</w:t>
      </w:r>
      <w:r w:rsidR="00502425" w:rsidRPr="001B4A86">
        <w:rPr>
          <w:rFonts w:ascii="Times New Roman" w:hAnsi="Times New Roman" w:cs="Times New Roman"/>
          <w:b/>
          <w:bCs/>
          <w:sz w:val="24"/>
          <w:szCs w:val="24"/>
        </w:rPr>
        <w:t>(29v)</w:t>
      </w:r>
      <w:r w:rsidR="00006762" w:rsidRPr="001B4A86">
        <w:rPr>
          <w:rFonts w:ascii="Times New Roman" w:hAnsi="Times New Roman" w:cs="Times New Roman"/>
          <w:sz w:val="24"/>
          <w:szCs w:val="24"/>
        </w:rPr>
        <w:t>am regem I</w:t>
      </w:r>
      <w:r w:rsidRPr="001B4A86">
        <w:rPr>
          <w:rFonts w:ascii="Times New Roman" w:hAnsi="Times New Roman" w:cs="Times New Roman"/>
          <w:sz w:val="24"/>
          <w:szCs w:val="24"/>
        </w:rPr>
        <w:t>uda</w:t>
      </w:r>
      <w:r w:rsidR="00006762" w:rsidRPr="001B4A86">
        <w:rPr>
          <w:rFonts w:ascii="Times New Roman" w:hAnsi="Times New Roman" w:cs="Times New Roman"/>
          <w:sz w:val="24"/>
          <w:szCs w:val="24"/>
        </w:rPr>
        <w:t>,</w:t>
      </w:r>
      <w:r w:rsidRPr="001B4A86">
        <w:rPr>
          <w:rFonts w:ascii="Times New Roman" w:hAnsi="Times New Roman" w:cs="Times New Roman"/>
          <w:sz w:val="24"/>
          <w:szCs w:val="24"/>
        </w:rPr>
        <w:t xml:space="preserve"> et duxit eum in </w:t>
      </w:r>
      <w:r w:rsidR="00006762" w:rsidRPr="001B4A86">
        <w:rPr>
          <w:rFonts w:ascii="Times New Roman" w:hAnsi="Times New Roman" w:cs="Times New Roman"/>
          <w:sz w:val="24"/>
          <w:szCs w:val="24"/>
        </w:rPr>
        <w:t>I</w:t>
      </w:r>
      <w:r w:rsidRPr="001B4A86">
        <w:rPr>
          <w:rFonts w:ascii="Times New Roman" w:hAnsi="Times New Roman" w:cs="Times New Roman"/>
          <w:sz w:val="24"/>
          <w:szCs w:val="24"/>
        </w:rPr>
        <w:t>herusalem</w:t>
      </w:r>
      <w:r w:rsidR="00006762" w:rsidRPr="001B4A86">
        <w:rPr>
          <w:rFonts w:ascii="Times New Roman" w:hAnsi="Times New Roman" w:cs="Times New Roman"/>
          <w:sz w:val="24"/>
          <w:szCs w:val="24"/>
        </w:rPr>
        <w:t>, et interrupit murum Ierusalem a porta E</w:t>
      </w:r>
      <w:r w:rsidRPr="001B4A86">
        <w:rPr>
          <w:rFonts w:ascii="Times New Roman" w:hAnsi="Times New Roman" w:cs="Times New Roman"/>
          <w:sz w:val="24"/>
          <w:szCs w:val="24"/>
        </w:rPr>
        <w:t xml:space="preserve">ffraym usque ad portam anguli </w:t>
      </w:r>
      <w:r w:rsidR="000413BC" w:rsidRPr="001B4A86">
        <w:rPr>
          <w:rFonts w:ascii="Times New Roman" w:hAnsi="Times New Roman" w:cs="Times New Roman"/>
          <w:sz w:val="24"/>
          <w:szCs w:val="24"/>
        </w:rPr>
        <w:t>400</w:t>
      </w:r>
      <w:r w:rsidRPr="001B4A86">
        <w:rPr>
          <w:rFonts w:ascii="Times New Roman" w:hAnsi="Times New Roman" w:cs="Times New Roman"/>
          <w:sz w:val="24"/>
          <w:szCs w:val="24"/>
        </w:rPr>
        <w:t xml:space="preserve"> cubitis</w:t>
      </w:r>
      <w:r w:rsidR="00006762" w:rsidRPr="001B4A86">
        <w:rPr>
          <w:rFonts w:ascii="Times New Roman" w:hAnsi="Times New Roman" w:cs="Times New Roman"/>
          <w:sz w:val="24"/>
          <w:szCs w:val="24"/>
        </w:rPr>
        <w:t>. Dicta est etiam porta B</w:t>
      </w:r>
      <w:r w:rsidRPr="001B4A86">
        <w:rPr>
          <w:rFonts w:ascii="Times New Roman" w:hAnsi="Times New Roman" w:cs="Times New Roman"/>
          <w:sz w:val="24"/>
          <w:szCs w:val="24"/>
        </w:rPr>
        <w:t xml:space="preserve">eniamin quia per eam fuit </w:t>
      </w:r>
      <w:r w:rsidR="00006762" w:rsidRPr="001B4A86">
        <w:rPr>
          <w:rFonts w:ascii="Times New Roman" w:hAnsi="Times New Roman" w:cs="Times New Roman"/>
          <w:sz w:val="24"/>
          <w:szCs w:val="24"/>
        </w:rPr>
        <w:t>via in Anacoth et in B</w:t>
      </w:r>
      <w:r w:rsidRPr="001B4A86">
        <w:rPr>
          <w:rFonts w:ascii="Times New Roman" w:hAnsi="Times New Roman" w:cs="Times New Roman"/>
          <w:sz w:val="24"/>
          <w:szCs w:val="24"/>
        </w:rPr>
        <w:t xml:space="preserve">ethel et in desertum et ad civitates alias tribus </w:t>
      </w:r>
      <w:r w:rsidR="00006762" w:rsidRPr="001B4A86">
        <w:rPr>
          <w:rFonts w:ascii="Times New Roman" w:hAnsi="Times New Roman" w:cs="Times New Roman"/>
          <w:sz w:val="24"/>
          <w:szCs w:val="24"/>
        </w:rPr>
        <w:t>Beniamin et deserto B</w:t>
      </w:r>
      <w:r w:rsidRPr="001B4A86">
        <w:rPr>
          <w:rFonts w:ascii="Times New Roman" w:hAnsi="Times New Roman" w:cs="Times New Roman"/>
          <w:sz w:val="24"/>
          <w:szCs w:val="24"/>
        </w:rPr>
        <w:t>eniamin</w:t>
      </w:r>
      <w:r w:rsidR="00006762" w:rsidRPr="001B4A86">
        <w:rPr>
          <w:rFonts w:ascii="Times New Roman" w:hAnsi="Times New Roman" w:cs="Times New Roman"/>
          <w:sz w:val="24"/>
          <w:szCs w:val="24"/>
        </w:rPr>
        <w:t>. P</w:t>
      </w:r>
      <w:r w:rsidRPr="001B4A86">
        <w:rPr>
          <w:rFonts w:ascii="Times New Roman" w:hAnsi="Times New Roman" w:cs="Times New Roman"/>
          <w:sz w:val="24"/>
          <w:szCs w:val="24"/>
        </w:rPr>
        <w:t>er eam inducebantur ligna pinea in camelis</w:t>
      </w:r>
      <w:r w:rsidR="00006762" w:rsidRPr="001B4A86">
        <w:rPr>
          <w:rFonts w:ascii="Times New Roman" w:hAnsi="Times New Roman" w:cs="Times New Roman"/>
          <w:sz w:val="24"/>
          <w:szCs w:val="24"/>
        </w:rPr>
        <w:t>.</w:t>
      </w:r>
    </w:p>
    <w:p w14:paraId="5918C25B" w14:textId="1707A3C6" w:rsidR="00006762" w:rsidRPr="001B4A86" w:rsidRDefault="00006762"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 Quinta porta erat</w:t>
      </w:r>
      <w:r w:rsidR="00D70289" w:rsidRPr="001B4A86">
        <w:rPr>
          <w:rFonts w:ascii="Times New Roman" w:hAnsi="Times New Roman" w:cs="Times New Roman"/>
          <w:sz w:val="24"/>
          <w:szCs w:val="24"/>
        </w:rPr>
        <w:t xml:space="preserve"> contra austrum ab ista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w:t>
      </w:r>
      <w:r w:rsidR="00502425" w:rsidRPr="001B4A86">
        <w:rPr>
          <w:rFonts w:ascii="Times New Roman" w:hAnsi="Times New Roman" w:cs="Times New Roman"/>
          <w:sz w:val="24"/>
          <w:szCs w:val="24"/>
        </w:rPr>
        <w:t>t dicebatur porta sterquilinii</w:t>
      </w:r>
      <w:r w:rsidR="00D70289" w:rsidRPr="001B4A86">
        <w:rPr>
          <w:rFonts w:ascii="Times New Roman" w:hAnsi="Times New Roman" w:cs="Times New Roman"/>
          <w:sz w:val="24"/>
          <w:szCs w:val="24"/>
        </w:rPr>
        <w:t xml:space="preserve"> vel stercoris</w:t>
      </w:r>
      <w:r w:rsidRPr="001B4A86">
        <w:rPr>
          <w:rFonts w:ascii="Times New Roman" w:hAnsi="Times New Roman" w:cs="Times New Roman"/>
          <w:sz w:val="24"/>
          <w:szCs w:val="24"/>
        </w:rPr>
        <w:t>, sita super torrentem C</w:t>
      </w:r>
      <w:r w:rsidR="00D70289" w:rsidRPr="001B4A86">
        <w:rPr>
          <w:rFonts w:ascii="Times New Roman" w:hAnsi="Times New Roman" w:cs="Times New Roman"/>
          <w:sz w:val="24"/>
          <w:szCs w:val="24"/>
        </w:rPr>
        <w:t>edron et per eam desecendebant tempore pluvie sordes civitatis in t</w:t>
      </w:r>
      <w:r w:rsidRPr="001B4A86">
        <w:rPr>
          <w:rFonts w:ascii="Times New Roman" w:hAnsi="Times New Roman" w:cs="Times New Roman"/>
          <w:sz w:val="24"/>
          <w:szCs w:val="24"/>
        </w:rPr>
        <w:t>orrentem C</w:t>
      </w:r>
      <w:r w:rsidR="00D70289" w:rsidRPr="001B4A86">
        <w:rPr>
          <w:rFonts w:ascii="Times New Roman" w:hAnsi="Times New Roman" w:cs="Times New Roman"/>
          <w:sz w:val="24"/>
          <w:szCs w:val="24"/>
        </w:rPr>
        <w:t>edron</w:t>
      </w:r>
      <w:r w:rsidRPr="001B4A86">
        <w:rPr>
          <w:rFonts w:ascii="Times New Roman" w:hAnsi="Times New Roman" w:cs="Times New Roman"/>
          <w:sz w:val="24"/>
          <w:szCs w:val="24"/>
        </w:rPr>
        <w:t>. P</w:t>
      </w:r>
      <w:r w:rsidR="00D70289" w:rsidRPr="001B4A86">
        <w:rPr>
          <w:rFonts w:ascii="Times New Roman" w:hAnsi="Times New Roman" w:cs="Times New Roman"/>
          <w:sz w:val="24"/>
          <w:szCs w:val="24"/>
        </w:rPr>
        <w:t>er istam similiter erat via in desertum sed non erat porta ista multum populosa</w:t>
      </w:r>
      <w:r w:rsidR="00177467">
        <w:rPr>
          <w:rFonts w:ascii="Times New Roman" w:hAnsi="Times New Roman" w:cs="Times New Roman"/>
          <w:sz w:val="24"/>
          <w:szCs w:val="24"/>
        </w:rPr>
        <w:t>,</w:t>
      </w:r>
      <w:r w:rsidR="00D70289" w:rsidRPr="001B4A86">
        <w:rPr>
          <w:rFonts w:ascii="Times New Roman" w:hAnsi="Times New Roman" w:cs="Times New Roman"/>
          <w:sz w:val="24"/>
          <w:szCs w:val="24"/>
        </w:rPr>
        <w:t xml:space="preserve"> quia loca contra eam posita erant barbare habitationnis</w:t>
      </w:r>
      <w:r w:rsidRPr="001B4A86">
        <w:rPr>
          <w:rFonts w:ascii="Times New Roman" w:hAnsi="Times New Roman" w:cs="Times New Roman"/>
          <w:sz w:val="24"/>
          <w:szCs w:val="24"/>
        </w:rPr>
        <w:t>.</w:t>
      </w:r>
    </w:p>
    <w:p w14:paraId="7844CA25" w14:textId="7A8551A1" w:rsidR="00006762"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Sexta porta erat ab ista similiter contra austrum super torrentem </w:t>
      </w:r>
      <w:r w:rsidR="00006762" w:rsidRPr="001B4A86">
        <w:rPr>
          <w:rFonts w:ascii="Times New Roman" w:hAnsi="Times New Roman" w:cs="Times New Roman"/>
          <w:sz w:val="24"/>
          <w:szCs w:val="24"/>
        </w:rPr>
        <w:t>C</w:t>
      </w:r>
      <w:r w:rsidRPr="001B4A86">
        <w:rPr>
          <w:rFonts w:ascii="Times New Roman" w:hAnsi="Times New Roman" w:cs="Times New Roman"/>
          <w:sz w:val="24"/>
          <w:szCs w:val="24"/>
        </w:rPr>
        <w:t>edron</w:t>
      </w:r>
      <w:r w:rsidR="00006762" w:rsidRPr="001B4A86">
        <w:rPr>
          <w:rFonts w:ascii="Times New Roman" w:hAnsi="Times New Roman" w:cs="Times New Roman"/>
          <w:sz w:val="24"/>
          <w:szCs w:val="24"/>
        </w:rPr>
        <w:t>, p</w:t>
      </w:r>
      <w:r w:rsidRPr="001B4A86">
        <w:rPr>
          <w:rFonts w:ascii="Times New Roman" w:hAnsi="Times New Roman" w:cs="Times New Roman"/>
          <w:sz w:val="24"/>
          <w:szCs w:val="24"/>
        </w:rPr>
        <w:t>orta gregris dicta</w:t>
      </w:r>
      <w:r w:rsidR="00006762" w:rsidRPr="001B4A86">
        <w:rPr>
          <w:rFonts w:ascii="Times New Roman" w:hAnsi="Times New Roman" w:cs="Times New Roman"/>
          <w:sz w:val="24"/>
          <w:szCs w:val="24"/>
        </w:rPr>
        <w:t>,</w:t>
      </w:r>
      <w:r w:rsidRPr="001B4A86">
        <w:rPr>
          <w:rFonts w:ascii="Times New Roman" w:hAnsi="Times New Roman" w:cs="Times New Roman"/>
          <w:sz w:val="24"/>
          <w:szCs w:val="24"/>
        </w:rPr>
        <w:t xml:space="preserve"> quia per eam inducebantur greges in templo immolandi</w:t>
      </w:r>
      <w:r w:rsidR="00006762" w:rsidRPr="001B4A86">
        <w:rPr>
          <w:rFonts w:ascii="Times New Roman" w:hAnsi="Times New Roman" w:cs="Times New Roman"/>
          <w:sz w:val="24"/>
          <w:szCs w:val="24"/>
        </w:rPr>
        <w:t>. E</w:t>
      </w:r>
      <w:r w:rsidRPr="001B4A86">
        <w:rPr>
          <w:rFonts w:ascii="Times New Roman" w:hAnsi="Times New Roman" w:cs="Times New Roman"/>
          <w:sz w:val="24"/>
          <w:szCs w:val="24"/>
        </w:rPr>
        <w:t>ratque piscina probatica prope eam</w:t>
      </w:r>
      <w:r w:rsidR="00006762" w:rsidRPr="001B4A86">
        <w:rPr>
          <w:rFonts w:ascii="Times New Roman" w:hAnsi="Times New Roman" w:cs="Times New Roman"/>
          <w:sz w:val="24"/>
          <w:szCs w:val="24"/>
        </w:rPr>
        <w:t>.</w:t>
      </w:r>
      <w:r w:rsidRPr="001B4A86">
        <w:rPr>
          <w:rFonts w:ascii="Times New Roman" w:hAnsi="Times New Roman" w:cs="Times New Roman"/>
          <w:sz w:val="24"/>
          <w:szCs w:val="24"/>
        </w:rPr>
        <w:t xml:space="preserve"> Dicta fuit etiam porta vallis</w:t>
      </w:r>
      <w:r w:rsidR="00006762" w:rsidRPr="001B4A86">
        <w:rPr>
          <w:rFonts w:ascii="Times New Roman" w:hAnsi="Times New Roman" w:cs="Times New Roman"/>
          <w:sz w:val="24"/>
          <w:szCs w:val="24"/>
        </w:rPr>
        <w:t>,</w:t>
      </w:r>
      <w:r w:rsidRPr="001B4A86">
        <w:rPr>
          <w:rFonts w:ascii="Times New Roman" w:hAnsi="Times New Roman" w:cs="Times New Roman"/>
          <w:sz w:val="24"/>
          <w:szCs w:val="24"/>
        </w:rPr>
        <w:t xml:space="preserve"> quia per eam in vallem Iosaphat erat via</w:t>
      </w:r>
      <w:r w:rsidR="00006762" w:rsidRPr="001B4A86">
        <w:rPr>
          <w:rFonts w:ascii="Times New Roman" w:hAnsi="Times New Roman" w:cs="Times New Roman"/>
          <w:sz w:val="24"/>
          <w:szCs w:val="24"/>
        </w:rPr>
        <w:t>,</w:t>
      </w:r>
      <w:r w:rsidRPr="001B4A86">
        <w:rPr>
          <w:rFonts w:ascii="Times New Roman" w:hAnsi="Times New Roman" w:cs="Times New Roman"/>
          <w:sz w:val="24"/>
          <w:szCs w:val="24"/>
        </w:rPr>
        <w:t xml:space="preserve"> et distat ab ea sepulchrum beate virginis quantum lapidis est iactus</w:t>
      </w:r>
      <w:r w:rsidR="00006762"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006762" w:rsidRPr="001B4A86">
        <w:rPr>
          <w:rFonts w:ascii="Times New Roman" w:hAnsi="Times New Roman" w:cs="Times New Roman"/>
          <w:sz w:val="24"/>
          <w:szCs w:val="24"/>
        </w:rPr>
        <w:t>H</w:t>
      </w:r>
      <w:r w:rsidRPr="001B4A86">
        <w:rPr>
          <w:rFonts w:ascii="Times New Roman" w:hAnsi="Times New Roman" w:cs="Times New Roman"/>
          <w:sz w:val="24"/>
          <w:szCs w:val="24"/>
        </w:rPr>
        <w:t>uic</w:t>
      </w:r>
      <w:r w:rsidR="00006762" w:rsidRPr="001B4A86">
        <w:rPr>
          <w:rFonts w:ascii="Times New Roman" w:hAnsi="Times New Roman" w:cs="Times New Roman"/>
          <w:sz w:val="24"/>
          <w:szCs w:val="24"/>
        </w:rPr>
        <w:t xml:space="preserve"> </w:t>
      </w:r>
      <w:r w:rsidRPr="001B4A86">
        <w:rPr>
          <w:rFonts w:ascii="Times New Roman" w:hAnsi="Times New Roman" w:cs="Times New Roman"/>
          <w:sz w:val="24"/>
          <w:szCs w:val="24"/>
        </w:rPr>
        <w:t xml:space="preserve">imminebat turris que </w:t>
      </w:r>
      <w:r w:rsidR="00006762" w:rsidRPr="001B4A86">
        <w:rPr>
          <w:rFonts w:ascii="Times New Roman" w:hAnsi="Times New Roman" w:cs="Times New Roman"/>
          <w:sz w:val="24"/>
          <w:szCs w:val="24"/>
        </w:rPr>
        <w:t>dicebatur Phaselus ab H</w:t>
      </w:r>
      <w:r w:rsidRPr="001B4A86">
        <w:rPr>
          <w:rFonts w:ascii="Times New Roman" w:hAnsi="Times New Roman" w:cs="Times New Roman"/>
          <w:sz w:val="24"/>
          <w:szCs w:val="24"/>
        </w:rPr>
        <w:t>erode rege facta</w:t>
      </w:r>
      <w:r w:rsidR="00006762" w:rsidRPr="001B4A86">
        <w:rPr>
          <w:rFonts w:ascii="Times New Roman" w:hAnsi="Times New Roman" w:cs="Times New Roman"/>
          <w:sz w:val="24"/>
          <w:szCs w:val="24"/>
        </w:rPr>
        <w:t>.</w:t>
      </w:r>
      <w:r w:rsidRPr="001B4A86">
        <w:rPr>
          <w:rFonts w:ascii="Times New Roman" w:hAnsi="Times New Roman" w:cs="Times New Roman"/>
          <w:sz w:val="24"/>
          <w:szCs w:val="24"/>
        </w:rPr>
        <w:t xml:space="preserve"> Dicta fuit etiam porta fontis draconis quia</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fons qui dicebatur draconis erat ante eam</w:t>
      </w:r>
      <w:r w:rsidR="00006762" w:rsidRPr="001B4A86">
        <w:rPr>
          <w:rFonts w:ascii="Times New Roman" w:hAnsi="Times New Roman" w:cs="Times New Roman"/>
          <w:sz w:val="24"/>
          <w:szCs w:val="24"/>
        </w:rPr>
        <w:t>. Per hanc via est in montem O</w:t>
      </w:r>
      <w:r w:rsidRPr="001B4A86">
        <w:rPr>
          <w:rFonts w:ascii="Times New Roman" w:hAnsi="Times New Roman" w:cs="Times New Roman"/>
          <w:sz w:val="24"/>
          <w:szCs w:val="24"/>
        </w:rPr>
        <w:t>liveti</w:t>
      </w:r>
      <w:r w:rsidR="00006762"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006762" w:rsidRPr="001B4A86">
        <w:rPr>
          <w:rFonts w:ascii="Times New Roman" w:hAnsi="Times New Roman" w:cs="Times New Roman"/>
          <w:sz w:val="24"/>
          <w:szCs w:val="24"/>
        </w:rPr>
        <w:t>B</w:t>
      </w:r>
      <w:r w:rsidRPr="001B4A86">
        <w:rPr>
          <w:rFonts w:ascii="Times New Roman" w:hAnsi="Times New Roman" w:cs="Times New Roman"/>
          <w:sz w:val="24"/>
          <w:szCs w:val="24"/>
        </w:rPr>
        <w:t xml:space="preserve">ethaniam et </w:t>
      </w:r>
      <w:r w:rsidR="00006762" w:rsidRPr="001B4A86">
        <w:rPr>
          <w:rFonts w:ascii="Times New Roman" w:hAnsi="Times New Roman" w:cs="Times New Roman"/>
          <w:sz w:val="24"/>
          <w:szCs w:val="24"/>
        </w:rPr>
        <w:t>ad I</w:t>
      </w:r>
      <w:r w:rsidRPr="001B4A86">
        <w:rPr>
          <w:rFonts w:ascii="Times New Roman" w:hAnsi="Times New Roman" w:cs="Times New Roman"/>
          <w:sz w:val="24"/>
          <w:szCs w:val="24"/>
        </w:rPr>
        <w:t>ordanem</w:t>
      </w:r>
      <w:r w:rsidR="00006762" w:rsidRPr="001B4A86">
        <w:rPr>
          <w:rFonts w:ascii="Times New Roman" w:hAnsi="Times New Roman" w:cs="Times New Roman"/>
          <w:sz w:val="24"/>
          <w:szCs w:val="24"/>
        </w:rPr>
        <w:t>.</w:t>
      </w:r>
    </w:p>
    <w:p w14:paraId="70FE6562" w14:textId="6B39AE85" w:rsidR="0090724F" w:rsidRPr="00E4158D" w:rsidRDefault="00D70289" w:rsidP="00CB20ED">
      <w:pPr>
        <w:spacing w:line="360" w:lineRule="auto"/>
        <w:ind w:firstLine="720"/>
        <w:rPr>
          <w:rFonts w:ascii="Times New Roman" w:hAnsi="Times New Roman" w:cs="Times New Roman"/>
          <w:sz w:val="24"/>
          <w:szCs w:val="24"/>
          <w:lang w:val="de-DE"/>
        </w:rPr>
      </w:pPr>
      <w:r w:rsidRPr="001B4A86">
        <w:rPr>
          <w:rFonts w:ascii="Times New Roman" w:hAnsi="Times New Roman" w:cs="Times New Roman"/>
          <w:sz w:val="24"/>
          <w:szCs w:val="24"/>
        </w:rPr>
        <w:t>Septima porta erat ab ista similiter contra austrum</w:t>
      </w:r>
      <w:r w:rsidR="00006762" w:rsidRPr="001B4A86">
        <w:rPr>
          <w:rFonts w:ascii="Times New Roman" w:hAnsi="Times New Roman" w:cs="Times New Roman"/>
          <w:sz w:val="24"/>
          <w:szCs w:val="24"/>
        </w:rPr>
        <w:t>,</w:t>
      </w:r>
      <w:r w:rsidRPr="001B4A86">
        <w:rPr>
          <w:rFonts w:ascii="Times New Roman" w:hAnsi="Times New Roman" w:cs="Times New Roman"/>
          <w:sz w:val="24"/>
          <w:szCs w:val="24"/>
        </w:rPr>
        <w:t xml:space="preserve"> et dicebatur porta aurea et erat super </w:t>
      </w:r>
      <w:r w:rsidR="00006762" w:rsidRPr="001B4A86">
        <w:rPr>
          <w:rFonts w:ascii="Times New Roman" w:hAnsi="Times New Roman" w:cs="Times New Roman"/>
          <w:sz w:val="24"/>
          <w:szCs w:val="24"/>
        </w:rPr>
        <w:t>torrentem C</w:t>
      </w:r>
      <w:r w:rsidRPr="001B4A86">
        <w:rPr>
          <w:rFonts w:ascii="Times New Roman" w:hAnsi="Times New Roman" w:cs="Times New Roman"/>
          <w:sz w:val="24"/>
          <w:szCs w:val="24"/>
        </w:rPr>
        <w:t>edron similiter</w:t>
      </w:r>
      <w:r w:rsidR="00006762" w:rsidRPr="001B4A86">
        <w:rPr>
          <w:rFonts w:ascii="Times New Roman" w:hAnsi="Times New Roman" w:cs="Times New Roman"/>
          <w:sz w:val="24"/>
          <w:szCs w:val="24"/>
        </w:rPr>
        <w:t>,</w:t>
      </w:r>
      <w:r w:rsidRPr="001B4A86">
        <w:rPr>
          <w:rFonts w:ascii="Times New Roman" w:hAnsi="Times New Roman" w:cs="Times New Roman"/>
          <w:sz w:val="24"/>
          <w:szCs w:val="24"/>
        </w:rPr>
        <w:t xml:space="preserve"> sed in atrio templi</w:t>
      </w:r>
      <w:r w:rsidR="0090724F" w:rsidRPr="001B4A86">
        <w:rPr>
          <w:rFonts w:ascii="Times New Roman" w:hAnsi="Times New Roman" w:cs="Times New Roman"/>
          <w:sz w:val="24"/>
          <w:szCs w:val="24"/>
        </w:rPr>
        <w:t>. H</w:t>
      </w:r>
      <w:r w:rsidRPr="001B4A86">
        <w:rPr>
          <w:rFonts w:ascii="Times New Roman" w:hAnsi="Times New Roman" w:cs="Times New Roman"/>
          <w:sz w:val="24"/>
          <w:szCs w:val="24"/>
        </w:rPr>
        <w:t>oc tamen scito quod ista non erat porta civitatis sed templi</w:t>
      </w:r>
      <w:r w:rsidR="0090724F" w:rsidRPr="001B4A86">
        <w:rPr>
          <w:rFonts w:ascii="Times New Roman" w:hAnsi="Times New Roman" w:cs="Times New Roman"/>
          <w:sz w:val="24"/>
          <w:szCs w:val="24"/>
        </w:rPr>
        <w:t>. P</w:t>
      </w:r>
      <w:r w:rsidRPr="001B4A86">
        <w:rPr>
          <w:rFonts w:ascii="Times New Roman" w:hAnsi="Times New Roman" w:cs="Times New Roman"/>
          <w:sz w:val="24"/>
          <w:szCs w:val="24"/>
        </w:rPr>
        <w:t xml:space="preserve">er eam siquidem </w:t>
      </w:r>
      <w:r w:rsidR="0090724F" w:rsidRPr="001B4A86">
        <w:rPr>
          <w:rFonts w:ascii="Times New Roman" w:hAnsi="Times New Roman" w:cs="Times New Roman"/>
          <w:sz w:val="24"/>
          <w:szCs w:val="24"/>
        </w:rPr>
        <w:t>erat via de monte O</w:t>
      </w:r>
      <w:r w:rsidRPr="001B4A86">
        <w:rPr>
          <w:rFonts w:ascii="Times New Roman" w:hAnsi="Times New Roman" w:cs="Times New Roman"/>
          <w:sz w:val="24"/>
          <w:szCs w:val="24"/>
        </w:rPr>
        <w:t>liveti per compendium quoddam ultra vallem Iosaphat per testudinem quandam</w:t>
      </w:r>
      <w:r w:rsidR="0090724F" w:rsidRPr="001B4A86">
        <w:rPr>
          <w:rFonts w:ascii="Times New Roman" w:hAnsi="Times New Roman" w:cs="Times New Roman"/>
          <w:sz w:val="24"/>
          <w:szCs w:val="24"/>
        </w:rPr>
        <w:t>,</w:t>
      </w:r>
      <w:r w:rsidRPr="001B4A86">
        <w:rPr>
          <w:rFonts w:ascii="Times New Roman" w:hAnsi="Times New Roman" w:cs="Times New Roman"/>
          <w:sz w:val="24"/>
          <w:szCs w:val="24"/>
        </w:rPr>
        <w:t xml:space="preserve"> et intra istam erat porta templi</w:t>
      </w:r>
      <w:r w:rsidR="0090724F" w:rsidRPr="001B4A86">
        <w:rPr>
          <w:rFonts w:ascii="Times New Roman" w:hAnsi="Times New Roman" w:cs="Times New Roman"/>
          <w:sz w:val="24"/>
          <w:szCs w:val="24"/>
        </w:rPr>
        <w:t>,</w:t>
      </w:r>
      <w:r w:rsidRPr="001B4A86">
        <w:rPr>
          <w:rFonts w:ascii="Times New Roman" w:hAnsi="Times New Roman" w:cs="Times New Roman"/>
          <w:sz w:val="24"/>
          <w:szCs w:val="24"/>
        </w:rPr>
        <w:t xml:space="preserve"> que dicebatur </w:t>
      </w:r>
      <w:r w:rsidR="0090724F" w:rsidRPr="001B4A86">
        <w:rPr>
          <w:rFonts w:ascii="Times New Roman" w:hAnsi="Times New Roman" w:cs="Times New Roman"/>
          <w:sz w:val="24"/>
          <w:szCs w:val="24"/>
        </w:rPr>
        <w:t>specios</w:t>
      </w:r>
      <w:r w:rsidR="00177467">
        <w:rPr>
          <w:rFonts w:ascii="Times New Roman" w:hAnsi="Times New Roman" w:cs="Times New Roman"/>
          <w:sz w:val="24"/>
          <w:szCs w:val="24"/>
        </w:rPr>
        <w:t>a</w:t>
      </w:r>
      <w:r w:rsidR="0090724F" w:rsidRPr="001B4A86">
        <w:rPr>
          <w:rFonts w:ascii="Times New Roman" w:hAnsi="Times New Roman" w:cs="Times New Roman"/>
          <w:sz w:val="24"/>
          <w:szCs w:val="24"/>
        </w:rPr>
        <w:t xml:space="preserve">. </w:t>
      </w:r>
      <w:r w:rsidR="0090724F" w:rsidRPr="00E4158D">
        <w:rPr>
          <w:rFonts w:ascii="Times New Roman" w:hAnsi="Times New Roman" w:cs="Times New Roman"/>
          <w:sz w:val="24"/>
          <w:szCs w:val="24"/>
          <w:lang w:val="de-DE"/>
        </w:rPr>
        <w:t>De hac erat via in B</w:t>
      </w:r>
      <w:r w:rsidRPr="00E4158D">
        <w:rPr>
          <w:rFonts w:ascii="Times New Roman" w:hAnsi="Times New Roman" w:cs="Times New Roman"/>
          <w:sz w:val="24"/>
          <w:szCs w:val="24"/>
          <w:lang w:val="de-DE"/>
        </w:rPr>
        <w:t xml:space="preserve">ethaniam et in </w:t>
      </w:r>
      <w:r w:rsidR="0090724F" w:rsidRPr="00E4158D">
        <w:rPr>
          <w:rFonts w:ascii="Times New Roman" w:hAnsi="Times New Roman" w:cs="Times New Roman"/>
          <w:sz w:val="24"/>
          <w:szCs w:val="24"/>
          <w:lang w:val="de-DE"/>
        </w:rPr>
        <w:t>Iericho et I</w:t>
      </w:r>
      <w:r w:rsidRPr="00E4158D">
        <w:rPr>
          <w:rFonts w:ascii="Times New Roman" w:hAnsi="Times New Roman" w:cs="Times New Roman"/>
          <w:sz w:val="24"/>
          <w:szCs w:val="24"/>
          <w:lang w:val="de-DE"/>
        </w:rPr>
        <w:t>ordanem</w:t>
      </w:r>
      <w:r w:rsidR="0090724F" w:rsidRPr="00E4158D">
        <w:rPr>
          <w:rFonts w:ascii="Times New Roman" w:hAnsi="Times New Roman" w:cs="Times New Roman"/>
          <w:sz w:val="24"/>
          <w:szCs w:val="24"/>
          <w:lang w:val="de-DE"/>
        </w:rPr>
        <w:t>.</w:t>
      </w:r>
    </w:p>
    <w:p w14:paraId="61097E22" w14:textId="662AB30B" w:rsidR="0090724F" w:rsidRPr="001B4A86" w:rsidRDefault="00847121" w:rsidP="00CB20ED">
      <w:pPr>
        <w:spacing w:line="360" w:lineRule="auto"/>
        <w:ind w:firstLine="720"/>
        <w:rPr>
          <w:rFonts w:ascii="Times New Roman" w:hAnsi="Times New Roman" w:cs="Times New Roman"/>
          <w:sz w:val="24"/>
          <w:szCs w:val="24"/>
        </w:rPr>
      </w:pPr>
      <w:r w:rsidRPr="00E4158D">
        <w:rPr>
          <w:rFonts w:ascii="Times New Roman" w:hAnsi="Times New Roman" w:cs="Times New Roman"/>
          <w:sz w:val="24"/>
          <w:szCs w:val="24"/>
          <w:lang w:val="de-DE"/>
        </w:rPr>
        <w:t>Octav</w:t>
      </w:r>
      <w:r w:rsidR="00D70289" w:rsidRPr="00E4158D">
        <w:rPr>
          <w:rFonts w:ascii="Times New Roman" w:hAnsi="Times New Roman" w:cs="Times New Roman"/>
          <w:sz w:val="24"/>
          <w:szCs w:val="24"/>
          <w:lang w:val="de-DE"/>
        </w:rPr>
        <w:t>a porta fuit a</w:t>
      </w:r>
      <w:r w:rsidR="0090724F" w:rsidRPr="00E4158D">
        <w:rPr>
          <w:rFonts w:ascii="Times New Roman" w:hAnsi="Times New Roman" w:cs="Times New Roman"/>
          <w:sz w:val="24"/>
          <w:szCs w:val="24"/>
          <w:lang w:val="de-DE"/>
        </w:rPr>
        <w:t xml:space="preserve"> </w:t>
      </w:r>
      <w:r w:rsidR="00D70289" w:rsidRPr="00E4158D">
        <w:rPr>
          <w:rFonts w:ascii="Times New Roman" w:hAnsi="Times New Roman" w:cs="Times New Roman"/>
          <w:sz w:val="24"/>
          <w:szCs w:val="24"/>
          <w:lang w:val="de-DE"/>
        </w:rPr>
        <w:t>superiore similiter australis</w:t>
      </w:r>
      <w:r w:rsidR="0090724F" w:rsidRPr="00E4158D">
        <w:rPr>
          <w:rFonts w:ascii="Times New Roman" w:hAnsi="Times New Roman" w:cs="Times New Roman"/>
          <w:sz w:val="24"/>
          <w:szCs w:val="24"/>
          <w:lang w:val="de-DE"/>
        </w:rPr>
        <w:t>, super torrentem C</w:t>
      </w:r>
      <w:r w:rsidR="00D70289" w:rsidRPr="00E4158D">
        <w:rPr>
          <w:rFonts w:ascii="Times New Roman" w:hAnsi="Times New Roman" w:cs="Times New Roman"/>
          <w:sz w:val="24"/>
          <w:szCs w:val="24"/>
          <w:lang w:val="de-DE"/>
        </w:rPr>
        <w:t>edron in valle sita</w:t>
      </w:r>
      <w:r w:rsidR="0090724F" w:rsidRPr="00E4158D">
        <w:rPr>
          <w:rFonts w:ascii="Times New Roman" w:hAnsi="Times New Roman" w:cs="Times New Roman"/>
          <w:sz w:val="24"/>
          <w:szCs w:val="24"/>
          <w:lang w:val="de-DE"/>
        </w:rPr>
        <w:t>,</w:t>
      </w:r>
      <w:r w:rsidR="00D70289" w:rsidRPr="00E4158D">
        <w:rPr>
          <w:rFonts w:ascii="Times New Roman" w:hAnsi="Times New Roman" w:cs="Times New Roman"/>
          <w:sz w:val="24"/>
          <w:szCs w:val="24"/>
          <w:lang w:val="de-DE"/>
        </w:rPr>
        <w:t xml:space="preserve"> inter montem </w:t>
      </w:r>
      <w:r w:rsidR="00C57C79" w:rsidRPr="00E4158D">
        <w:rPr>
          <w:rFonts w:ascii="Times New Roman" w:hAnsi="Times New Roman" w:cs="Times New Roman"/>
          <w:sz w:val="24"/>
          <w:szCs w:val="24"/>
          <w:lang w:val="de-DE"/>
        </w:rPr>
        <w:t>Syon et montem T</w:t>
      </w:r>
      <w:r w:rsidR="00D70289" w:rsidRPr="00E4158D">
        <w:rPr>
          <w:rFonts w:ascii="Times New Roman" w:hAnsi="Times New Roman" w:cs="Times New Roman"/>
          <w:sz w:val="24"/>
          <w:szCs w:val="24"/>
          <w:lang w:val="de-DE"/>
        </w:rPr>
        <w:t>empli</w:t>
      </w:r>
      <w:r w:rsidR="0090724F" w:rsidRPr="00E4158D">
        <w:rPr>
          <w:rFonts w:ascii="Times New Roman" w:hAnsi="Times New Roman" w:cs="Times New Roman"/>
          <w:sz w:val="24"/>
          <w:szCs w:val="24"/>
          <w:lang w:val="de-DE"/>
        </w:rPr>
        <w:t>,</w:t>
      </w:r>
      <w:r w:rsidR="00D70289" w:rsidRPr="00E4158D">
        <w:rPr>
          <w:rFonts w:ascii="Times New Roman" w:hAnsi="Times New Roman" w:cs="Times New Roman"/>
          <w:sz w:val="24"/>
          <w:szCs w:val="24"/>
          <w:lang w:val="de-DE"/>
        </w:rPr>
        <w:t xml:space="preserve"> et dicebatur </w:t>
      </w:r>
      <w:r w:rsidR="00C57C79" w:rsidRPr="00E4158D">
        <w:rPr>
          <w:rFonts w:ascii="Times New Roman" w:hAnsi="Times New Roman" w:cs="Times New Roman"/>
          <w:sz w:val="24"/>
          <w:szCs w:val="24"/>
          <w:lang w:val="de-DE"/>
        </w:rPr>
        <w:t>porta fontis Syloe sive porta A</w:t>
      </w:r>
      <w:r w:rsidR="0090724F" w:rsidRPr="00E4158D">
        <w:rPr>
          <w:rFonts w:ascii="Times New Roman" w:hAnsi="Times New Roman" w:cs="Times New Roman"/>
          <w:sz w:val="24"/>
          <w:szCs w:val="24"/>
          <w:lang w:val="de-DE"/>
        </w:rPr>
        <w:t>quarum,</w:t>
      </w:r>
      <w:r w:rsidR="00D70289" w:rsidRPr="00E4158D">
        <w:rPr>
          <w:rFonts w:ascii="Times New Roman" w:hAnsi="Times New Roman" w:cs="Times New Roman"/>
          <w:sz w:val="24"/>
          <w:szCs w:val="24"/>
          <w:lang w:val="de-DE"/>
        </w:rPr>
        <w:t xml:space="preserve"> quia ducebat ad fontem et natatoriam </w:t>
      </w:r>
      <w:r w:rsidR="0090724F" w:rsidRPr="00E4158D">
        <w:rPr>
          <w:rFonts w:ascii="Times New Roman" w:hAnsi="Times New Roman" w:cs="Times New Roman"/>
          <w:sz w:val="24"/>
          <w:szCs w:val="24"/>
          <w:lang w:val="de-DE"/>
        </w:rPr>
        <w:t>S</w:t>
      </w:r>
      <w:r w:rsidR="00D70289" w:rsidRPr="00E4158D">
        <w:rPr>
          <w:rFonts w:ascii="Times New Roman" w:hAnsi="Times New Roman" w:cs="Times New Roman"/>
          <w:sz w:val="24"/>
          <w:szCs w:val="24"/>
          <w:lang w:val="de-DE"/>
        </w:rPr>
        <w:t>yloe</w:t>
      </w:r>
      <w:r w:rsidR="0090724F" w:rsidRPr="00E4158D">
        <w:rPr>
          <w:rFonts w:ascii="Times New Roman" w:hAnsi="Times New Roman" w:cs="Times New Roman"/>
          <w:sz w:val="24"/>
          <w:szCs w:val="24"/>
          <w:lang w:val="de-DE"/>
        </w:rPr>
        <w:t>, et vallem Gehennom et A</w:t>
      </w:r>
      <w:r w:rsidR="00D70289" w:rsidRPr="00E4158D">
        <w:rPr>
          <w:rFonts w:ascii="Times New Roman" w:hAnsi="Times New Roman" w:cs="Times New Roman"/>
          <w:sz w:val="24"/>
          <w:szCs w:val="24"/>
          <w:lang w:val="de-DE"/>
        </w:rPr>
        <w:t>cheldemach et ad ortum regis</w:t>
      </w:r>
      <w:r w:rsidR="0090724F" w:rsidRPr="00E4158D">
        <w:rPr>
          <w:rFonts w:ascii="Times New Roman" w:hAnsi="Times New Roman" w:cs="Times New Roman"/>
          <w:sz w:val="24"/>
          <w:szCs w:val="24"/>
          <w:lang w:val="de-DE"/>
        </w:rPr>
        <w:t>.</w:t>
      </w:r>
      <w:r w:rsidR="00D70289" w:rsidRPr="00E4158D">
        <w:rPr>
          <w:rFonts w:ascii="Times New Roman" w:hAnsi="Times New Roman" w:cs="Times New Roman"/>
          <w:sz w:val="24"/>
          <w:szCs w:val="24"/>
          <w:lang w:val="de-DE"/>
        </w:rPr>
        <w:t xml:space="preserve"> </w:t>
      </w:r>
      <w:r w:rsidR="00D70289" w:rsidRPr="001B4A86">
        <w:rPr>
          <w:rFonts w:ascii="Times New Roman" w:hAnsi="Times New Roman" w:cs="Times New Roman"/>
          <w:sz w:val="24"/>
          <w:szCs w:val="24"/>
        </w:rPr>
        <w:t xml:space="preserve">Nec credo </w:t>
      </w:r>
      <w:r w:rsidR="0090724F" w:rsidRPr="001B4A86">
        <w:rPr>
          <w:rFonts w:ascii="Times New Roman" w:hAnsi="Times New Roman" w:cs="Times New Roman"/>
          <w:sz w:val="24"/>
          <w:szCs w:val="24"/>
        </w:rPr>
        <w:t>quod plures porte fuerint in I</w:t>
      </w:r>
      <w:r w:rsidR="00D70289" w:rsidRPr="001B4A86">
        <w:rPr>
          <w:rFonts w:ascii="Times New Roman" w:hAnsi="Times New Roman" w:cs="Times New Roman"/>
          <w:sz w:val="24"/>
          <w:szCs w:val="24"/>
        </w:rPr>
        <w:t>erusalem</w:t>
      </w:r>
      <w:r w:rsidR="0090724F"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quod secundum situm civitatis non erant neccessarie</w:t>
      </w:r>
      <w:r w:rsidR="0090724F" w:rsidRPr="001B4A86">
        <w:rPr>
          <w:rFonts w:ascii="Times New Roman" w:hAnsi="Times New Roman" w:cs="Times New Roman"/>
          <w:sz w:val="24"/>
          <w:szCs w:val="24"/>
        </w:rPr>
        <w:t>. P</w:t>
      </w:r>
      <w:r w:rsidR="00D70289" w:rsidRPr="001B4A86">
        <w:rPr>
          <w:rFonts w:ascii="Times New Roman" w:hAnsi="Times New Roman" w:cs="Times New Roman"/>
          <w:sz w:val="24"/>
          <w:szCs w:val="24"/>
        </w:rPr>
        <w:t>e</w:t>
      </w:r>
      <w:r w:rsidR="0090724F" w:rsidRPr="001B4A86">
        <w:rPr>
          <w:rFonts w:ascii="Times New Roman" w:hAnsi="Times New Roman" w:cs="Times New Roman"/>
          <w:sz w:val="24"/>
          <w:szCs w:val="24"/>
        </w:rPr>
        <w:t>r totum enim circuitum montis S</w:t>
      </w:r>
      <w:r w:rsidR="00D70289" w:rsidRPr="001B4A86">
        <w:rPr>
          <w:rFonts w:ascii="Times New Roman" w:hAnsi="Times New Roman" w:cs="Times New Roman"/>
          <w:sz w:val="24"/>
          <w:szCs w:val="24"/>
        </w:rPr>
        <w:t>yon</w:t>
      </w:r>
      <w:r w:rsidR="0090724F"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si porta esset necessaria</w:t>
      </w:r>
      <w:r w:rsidRPr="001B4A86">
        <w:rPr>
          <w:rFonts w:ascii="Times New Roman" w:hAnsi="Times New Roman" w:cs="Times New Roman"/>
          <w:sz w:val="24"/>
          <w:szCs w:val="24"/>
        </w:rPr>
        <w:t xml:space="preserve"> </w:t>
      </w:r>
      <w:r w:rsidRPr="001B4A86">
        <w:rPr>
          <w:rFonts w:ascii="Times New Roman" w:hAnsi="Times New Roman" w:cs="Times New Roman"/>
          <w:b/>
          <w:bCs/>
          <w:sz w:val="24"/>
          <w:szCs w:val="24"/>
        </w:rPr>
        <w:t>(30r)</w:t>
      </w:r>
      <w:r w:rsidR="0090724F" w:rsidRPr="001B4A86">
        <w:rPr>
          <w:rFonts w:ascii="Times New Roman" w:hAnsi="Times New Roman" w:cs="Times New Roman"/>
          <w:sz w:val="24"/>
          <w:szCs w:val="24"/>
        </w:rPr>
        <w:t xml:space="preserve">, </w:t>
      </w:r>
      <w:r w:rsidR="00C57C79">
        <w:rPr>
          <w:rFonts w:ascii="Times New Roman" w:hAnsi="Times New Roman" w:cs="Times New Roman"/>
          <w:sz w:val="24"/>
          <w:szCs w:val="24"/>
        </w:rPr>
        <w:t xml:space="preserve">tamen nullo modo esse poterat, </w:t>
      </w:r>
      <w:r w:rsidR="00D70289" w:rsidRPr="001B4A86">
        <w:rPr>
          <w:rFonts w:ascii="Times New Roman" w:hAnsi="Times New Roman" w:cs="Times New Roman"/>
          <w:sz w:val="24"/>
          <w:szCs w:val="24"/>
        </w:rPr>
        <w:t>quia dispositio loci impediebat</w:t>
      </w:r>
      <w:r w:rsidR="0090724F"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qui utique preruptus erat</w:t>
      </w:r>
      <w:r w:rsidR="0090724F" w:rsidRPr="001B4A86">
        <w:rPr>
          <w:rFonts w:ascii="Times New Roman" w:hAnsi="Times New Roman" w:cs="Times New Roman"/>
          <w:sz w:val="24"/>
          <w:szCs w:val="24"/>
        </w:rPr>
        <w:t>.</w:t>
      </w:r>
    </w:p>
    <w:p w14:paraId="28A16551" w14:textId="55BB4DEC" w:rsidR="007A27C0" w:rsidRPr="001B4A86" w:rsidRDefault="18CC9C4B" w:rsidP="00CB20ED">
      <w:pPr>
        <w:spacing w:line="360" w:lineRule="auto"/>
        <w:ind w:firstLine="720"/>
        <w:rPr>
          <w:rFonts w:ascii="Times New Roman" w:hAnsi="Times New Roman" w:cs="Times New Roman"/>
          <w:sz w:val="24"/>
          <w:szCs w:val="24"/>
        </w:rPr>
      </w:pPr>
      <w:r w:rsidRPr="18CC9C4B">
        <w:rPr>
          <w:rFonts w:ascii="Times New Roman" w:hAnsi="Times New Roman" w:cs="Times New Roman"/>
          <w:sz w:val="24"/>
          <w:szCs w:val="24"/>
        </w:rPr>
        <w:t>Montes autem circa Iherusalem erant isti: ab orientali parte civitatis erat mons Oliveti, supra illam maior et altior ceteris montibus qui erant circa illam. In eius summitate edificata est ecclesia in loco unde Dominus ascendit in celum. In cuius medio est locus idem et desuper apertura ut pateat locus etiam in aere per quem ascendit. Verum est quod lapis ille, in quo stetit quando ascendit, et qui vestigia eius inpressa tenebat, positus fuerat ibidem pro altari, sed modo altare destructum est, et est ibi mameria. Lapis vero ille positus est in obstructione ostii orientalis sive calcedanum, et potest bene aliquis immittere manum et tangere vestigia, sed non videre. In latere huius ecclesie adheret capella quedam ad austrum in qua sepulta est Pelagia quondam famosa meretrix, quam dominus postea graciam penitencie et contritionis ei conferendo reliquit peccatoribus in exemplum. Dicitur quod in peccato mortali existens inter tumbam eius et murum proximum non potest transire sed nescio veritatem. Plures tamen transeunt et ego hoc vidi. In eodem monte contra austrum minus quam iactus sit lapidis est alia ecclesia, que domus panis dicitur ubi Dominus discipulos docuit orare, et dominicam orationem in lapide ibi scripsit.</w:t>
      </w:r>
    </w:p>
    <w:p w14:paraId="62AE5C35" w14:textId="05141AB3" w:rsidR="009E746A" w:rsidRPr="001B4A86" w:rsidRDefault="00A12B34"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Mons O</w:t>
      </w:r>
      <w:r w:rsidR="00D70289" w:rsidRPr="001B4A86">
        <w:rPr>
          <w:rFonts w:ascii="Times New Roman" w:hAnsi="Times New Roman" w:cs="Times New Roman"/>
          <w:sz w:val="24"/>
          <w:szCs w:val="24"/>
        </w:rPr>
        <w:t>ffensionis isti contra austrum adiacet</w:t>
      </w:r>
      <w:r w:rsidR="007A27C0"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competenter altus sed per vallem intermediam separantur</w:t>
      </w:r>
      <w:r w:rsidR="007A27C0"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Dicitur autem mons </w:t>
      </w:r>
      <w:r w:rsidRPr="001B4A86">
        <w:rPr>
          <w:rFonts w:ascii="Times New Roman" w:hAnsi="Times New Roman" w:cs="Times New Roman"/>
          <w:sz w:val="24"/>
          <w:szCs w:val="24"/>
        </w:rPr>
        <w:t>O</w:t>
      </w:r>
      <w:r w:rsidR="007A27C0" w:rsidRPr="001B4A86">
        <w:rPr>
          <w:rFonts w:ascii="Times New Roman" w:hAnsi="Times New Roman" w:cs="Times New Roman"/>
          <w:sz w:val="24"/>
          <w:szCs w:val="24"/>
        </w:rPr>
        <w:t>ffensionis quia S</w:t>
      </w:r>
      <w:r w:rsidR="00D70289" w:rsidRPr="001B4A86">
        <w:rPr>
          <w:rFonts w:ascii="Times New Roman" w:hAnsi="Times New Roman" w:cs="Times New Roman"/>
          <w:sz w:val="24"/>
          <w:szCs w:val="24"/>
        </w:rPr>
        <w:t>alomon in eo templum Moloch posuerat e regione templi dominum provocando</w:t>
      </w:r>
      <w:r w:rsidR="009E746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9E746A" w:rsidRPr="001B4A86">
        <w:rPr>
          <w:rFonts w:ascii="Times New Roman" w:hAnsi="Times New Roman" w:cs="Times New Roman"/>
          <w:sz w:val="24"/>
          <w:szCs w:val="24"/>
        </w:rPr>
        <w:t>S</w:t>
      </w:r>
      <w:r w:rsidR="00D70289" w:rsidRPr="001B4A86">
        <w:rPr>
          <w:rFonts w:ascii="Times New Roman" w:hAnsi="Times New Roman" w:cs="Times New Roman"/>
          <w:sz w:val="24"/>
          <w:szCs w:val="24"/>
        </w:rPr>
        <w:t xml:space="preserve">ubter eum </w:t>
      </w:r>
      <w:r w:rsidR="001B4A86" w:rsidRPr="001B4A86">
        <w:rPr>
          <w:rFonts w:ascii="Times New Roman" w:hAnsi="Times New Roman" w:cs="Times New Roman"/>
          <w:sz w:val="24"/>
          <w:szCs w:val="24"/>
        </w:rPr>
        <w:t>etiam contra austrum est locus T</w:t>
      </w:r>
      <w:r w:rsidR="00D70289" w:rsidRPr="001B4A86">
        <w:rPr>
          <w:rFonts w:ascii="Times New Roman" w:hAnsi="Times New Roman" w:cs="Times New Roman"/>
          <w:sz w:val="24"/>
          <w:szCs w:val="24"/>
        </w:rPr>
        <w:t xml:space="preserve">ophet sive </w:t>
      </w:r>
      <w:r w:rsidR="001B4A86" w:rsidRPr="001B4A86">
        <w:rPr>
          <w:rFonts w:ascii="Times New Roman" w:hAnsi="Times New Roman" w:cs="Times New Roman"/>
          <w:sz w:val="24"/>
          <w:szCs w:val="24"/>
        </w:rPr>
        <w:t>G</w:t>
      </w:r>
      <w:r w:rsidR="00D70289" w:rsidRPr="001B4A86">
        <w:rPr>
          <w:rFonts w:ascii="Times New Roman" w:hAnsi="Times New Roman" w:cs="Times New Roman"/>
          <w:sz w:val="24"/>
          <w:szCs w:val="24"/>
        </w:rPr>
        <w:t>ehennon</w:t>
      </w:r>
      <w:r w:rsidR="009E746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23876515" w14:textId="40EB3A0B" w:rsidR="009E746A"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Inter orientem vero et austrum</w:t>
      </w:r>
      <w:r w:rsidR="009E746A" w:rsidRPr="001B4A86">
        <w:rPr>
          <w:rFonts w:ascii="Times New Roman" w:hAnsi="Times New Roman" w:cs="Times New Roman"/>
          <w:sz w:val="24"/>
          <w:szCs w:val="24"/>
        </w:rPr>
        <w:t xml:space="preserve"> respectum civitatis situs est Ager A</w:t>
      </w:r>
      <w:r w:rsidRPr="001B4A86">
        <w:rPr>
          <w:rFonts w:ascii="Times New Roman" w:hAnsi="Times New Roman" w:cs="Times New Roman"/>
          <w:sz w:val="24"/>
          <w:szCs w:val="24"/>
        </w:rPr>
        <w:t>cheldemach et mons desuper valde altus qui eodem nomine appellatur</w:t>
      </w:r>
      <w:r w:rsidR="009E746A" w:rsidRPr="001B4A86">
        <w:rPr>
          <w:rFonts w:ascii="Times New Roman" w:hAnsi="Times New Roman" w:cs="Times New Roman"/>
          <w:sz w:val="24"/>
          <w:szCs w:val="24"/>
        </w:rPr>
        <w:t>,</w:t>
      </w:r>
      <w:r w:rsidRPr="001B4A86">
        <w:rPr>
          <w:rFonts w:ascii="Times New Roman" w:hAnsi="Times New Roman" w:cs="Times New Roman"/>
          <w:sz w:val="24"/>
          <w:szCs w:val="24"/>
        </w:rPr>
        <w:t xml:space="preserve"> et tenet fere totam partem austri contra civitatem</w:t>
      </w:r>
      <w:r w:rsidR="009E746A" w:rsidRPr="001B4A86">
        <w:rPr>
          <w:rFonts w:ascii="Times New Roman" w:hAnsi="Times New Roman" w:cs="Times New Roman"/>
          <w:sz w:val="24"/>
          <w:szCs w:val="24"/>
        </w:rPr>
        <w:t>.</w:t>
      </w:r>
      <w:r w:rsidRPr="001B4A86">
        <w:rPr>
          <w:rFonts w:ascii="Times New Roman" w:hAnsi="Times New Roman" w:cs="Times New Roman"/>
          <w:sz w:val="24"/>
          <w:szCs w:val="24"/>
        </w:rPr>
        <w:t xml:space="preserve"> Isti ab occidente adheret ager fullonis et mons desuper eiusdem altitudinis cuius et prior</w:t>
      </w:r>
      <w:r w:rsidR="009E746A" w:rsidRPr="001B4A86">
        <w:rPr>
          <w:rFonts w:ascii="Times New Roman" w:hAnsi="Times New Roman" w:cs="Times New Roman"/>
          <w:sz w:val="24"/>
          <w:szCs w:val="24"/>
        </w:rPr>
        <w:t>.</w:t>
      </w:r>
      <w:r w:rsidRPr="001B4A86">
        <w:rPr>
          <w:rFonts w:ascii="Times New Roman" w:hAnsi="Times New Roman" w:cs="Times New Roman"/>
          <w:sz w:val="24"/>
          <w:szCs w:val="24"/>
        </w:rPr>
        <w:t xml:space="preserve"> Huic vero agro scilicet fullonis adheret mons Gyon</w:t>
      </w:r>
      <w:r w:rsidR="009E746A" w:rsidRPr="001B4A86">
        <w:rPr>
          <w:rFonts w:ascii="Times New Roman" w:hAnsi="Times New Roman" w:cs="Times New Roman"/>
          <w:sz w:val="24"/>
          <w:szCs w:val="24"/>
        </w:rPr>
        <w:t>,</w:t>
      </w:r>
      <w:r w:rsidRPr="001B4A86">
        <w:rPr>
          <w:rFonts w:ascii="Times New Roman" w:hAnsi="Times New Roman" w:cs="Times New Roman"/>
          <w:sz w:val="24"/>
          <w:szCs w:val="24"/>
        </w:rPr>
        <w:t xml:space="preserve"> ab occidentali scilicet parte civitatis</w:t>
      </w:r>
      <w:r w:rsidR="009E746A" w:rsidRPr="001B4A86">
        <w:rPr>
          <w:rFonts w:ascii="Times New Roman" w:hAnsi="Times New Roman" w:cs="Times New Roman"/>
          <w:sz w:val="24"/>
          <w:szCs w:val="24"/>
        </w:rPr>
        <w:t>,</w:t>
      </w:r>
      <w:r w:rsidRPr="001B4A86">
        <w:rPr>
          <w:rFonts w:ascii="Times New Roman" w:hAnsi="Times New Roman" w:cs="Times New Roman"/>
          <w:sz w:val="24"/>
          <w:szCs w:val="24"/>
        </w:rPr>
        <w:t xml:space="preserve"> ita tamen ut </w:t>
      </w:r>
      <w:r w:rsidR="009E746A" w:rsidRPr="001B4A86">
        <w:rPr>
          <w:rFonts w:ascii="Times New Roman" w:hAnsi="Times New Roman" w:cs="Times New Roman"/>
          <w:sz w:val="24"/>
          <w:szCs w:val="24"/>
        </w:rPr>
        <w:t>via que procedit de porta D</w:t>
      </w:r>
      <w:r w:rsidRPr="001B4A86">
        <w:rPr>
          <w:rFonts w:ascii="Times New Roman" w:hAnsi="Times New Roman" w:cs="Times New Roman"/>
          <w:sz w:val="24"/>
          <w:szCs w:val="24"/>
        </w:rPr>
        <w:t>avid sive negociatorum transeat inter eos</w:t>
      </w:r>
      <w:r w:rsidR="00A16269" w:rsidRPr="001B4A86">
        <w:rPr>
          <w:rFonts w:ascii="Times New Roman" w:hAnsi="Times New Roman" w:cs="Times New Roman"/>
          <w:sz w:val="24"/>
          <w:szCs w:val="24"/>
        </w:rPr>
        <w:t xml:space="preserve"> </w:t>
      </w:r>
      <w:r w:rsidR="00A16269" w:rsidRPr="001B4A86">
        <w:rPr>
          <w:rFonts w:ascii="Times New Roman" w:hAnsi="Times New Roman" w:cs="Times New Roman"/>
          <w:b/>
          <w:bCs/>
          <w:sz w:val="24"/>
          <w:szCs w:val="24"/>
        </w:rPr>
        <w:t>(30v).</w:t>
      </w:r>
      <w:r w:rsidR="00DA0685" w:rsidRPr="001B4A86">
        <w:rPr>
          <w:rFonts w:ascii="Times New Roman" w:hAnsi="Times New Roman" w:cs="Times New Roman"/>
          <w:sz w:val="24"/>
          <w:szCs w:val="24"/>
        </w:rPr>
        <w:t xml:space="preserve"> </w:t>
      </w:r>
    </w:p>
    <w:p w14:paraId="6AF43847" w14:textId="17F15604" w:rsidR="009E746A" w:rsidRPr="001B4A86" w:rsidRDefault="18CC9C4B" w:rsidP="00CB20ED">
      <w:pPr>
        <w:spacing w:line="360" w:lineRule="auto"/>
        <w:ind w:firstLine="720"/>
        <w:rPr>
          <w:rFonts w:ascii="Times New Roman" w:hAnsi="Times New Roman" w:cs="Times New Roman"/>
          <w:sz w:val="24"/>
          <w:szCs w:val="24"/>
        </w:rPr>
      </w:pPr>
      <w:r w:rsidRPr="18CC9C4B">
        <w:rPr>
          <w:rFonts w:ascii="Times New Roman" w:hAnsi="Times New Roman" w:cs="Times New Roman"/>
          <w:sz w:val="24"/>
          <w:szCs w:val="24"/>
        </w:rPr>
        <w:t>Iste mons Gyon ab occidente supereminet civitati, sed paulatim deficit ita ut contra portam Veterem vel Iudiciariam non sit multum altus. Terra tamen tumorosa est de cetero contra occidentem et aquilonem usque ad sepulchrum Helene regine, quod est contra portam Beniamin supra torrentem Cedron collocatum. Ultra torrentem Cedron in latere aquilonali montis Oliveti est mons alius similiter multum altus, 4 stadiis distans ab Ierusalem, ubi Salomon Chamos, ydolo Moabitarum, similiter templum construxit, ubi postea tempore Machabeorum et Romanorum edificatum fuit castrum cuius adhuc indicia ibi sunt. Unde Ierosolimite fuerunt multipliciter infestati. Isti montes omnes sunt prope menia civitatis non tamen ita prope ut inde possit civitas instrumentis aliquibus vel ingeniis impugnari. Et hec de situ civitatis eiusdem et portis et montibus circa eam dicta sufficient.</w:t>
      </w:r>
    </w:p>
    <w:p w14:paraId="26DF3314" w14:textId="03E601C6" w:rsidR="009E746A"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Ceterum ad descriptionem partis terre que adhuc restat redeamus</w:t>
      </w:r>
      <w:r w:rsidR="005F1093" w:rsidRPr="001B4A86">
        <w:rPr>
          <w:rFonts w:ascii="Times New Roman" w:hAnsi="Times New Roman" w:cs="Times New Roman"/>
          <w:sz w:val="24"/>
          <w:szCs w:val="24"/>
        </w:rPr>
        <w:t>.</w:t>
      </w:r>
      <w:r w:rsidR="00DA0685" w:rsidRPr="001B4A86">
        <w:rPr>
          <w:rFonts w:ascii="Times New Roman" w:hAnsi="Times New Roman" w:cs="Times New Roman"/>
          <w:sz w:val="24"/>
          <w:szCs w:val="24"/>
        </w:rPr>
        <w:t xml:space="preserve"> </w:t>
      </w:r>
      <w:r w:rsidR="006F7EAC" w:rsidRPr="001B4A86">
        <w:rPr>
          <w:rFonts w:ascii="Times New Roman" w:hAnsi="Times New Roman" w:cs="Times New Roman"/>
          <w:sz w:val="24"/>
          <w:szCs w:val="24"/>
        </w:rPr>
        <w:t>De I</w:t>
      </w:r>
      <w:r w:rsidRPr="001B4A86">
        <w:rPr>
          <w:rFonts w:ascii="Times New Roman" w:hAnsi="Times New Roman" w:cs="Times New Roman"/>
          <w:sz w:val="24"/>
          <w:szCs w:val="24"/>
        </w:rPr>
        <w:t>erusalem igitur procedendo 2 leucis contra angulum qui est inter occide</w:t>
      </w:r>
      <w:r w:rsidR="009E746A" w:rsidRPr="001B4A86">
        <w:rPr>
          <w:rFonts w:ascii="Times New Roman" w:hAnsi="Times New Roman" w:cs="Times New Roman"/>
          <w:sz w:val="24"/>
          <w:szCs w:val="24"/>
        </w:rPr>
        <w:t>ntem et septentrionem est mons S</w:t>
      </w:r>
      <w:r w:rsidRPr="001B4A86">
        <w:rPr>
          <w:rFonts w:ascii="Times New Roman" w:hAnsi="Times New Roman" w:cs="Times New Roman"/>
          <w:sz w:val="24"/>
          <w:szCs w:val="24"/>
        </w:rPr>
        <w:t>ylo</w:t>
      </w:r>
      <w:r w:rsidR="009E746A"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9E746A" w:rsidRPr="001B4A86">
        <w:rPr>
          <w:rFonts w:ascii="Times New Roman" w:hAnsi="Times New Roman" w:cs="Times New Roman"/>
          <w:sz w:val="24"/>
          <w:szCs w:val="24"/>
        </w:rPr>
        <w:t>qui nunc Ad Sanctum S</w:t>
      </w:r>
      <w:r w:rsidRPr="001B4A86">
        <w:rPr>
          <w:rFonts w:ascii="Times New Roman" w:hAnsi="Times New Roman" w:cs="Times New Roman"/>
          <w:sz w:val="24"/>
          <w:szCs w:val="24"/>
        </w:rPr>
        <w:t>amuelem dicitur</w:t>
      </w:r>
      <w:r w:rsidR="009E746A" w:rsidRPr="001B4A86">
        <w:rPr>
          <w:rFonts w:ascii="Times New Roman" w:hAnsi="Times New Roman" w:cs="Times New Roman"/>
          <w:sz w:val="24"/>
          <w:szCs w:val="24"/>
        </w:rPr>
        <w:t>,</w:t>
      </w:r>
      <w:r w:rsidRPr="001B4A86">
        <w:rPr>
          <w:rFonts w:ascii="Times New Roman" w:hAnsi="Times New Roman" w:cs="Times New Roman"/>
          <w:sz w:val="24"/>
          <w:szCs w:val="24"/>
        </w:rPr>
        <w:t xml:space="preserve"> altior utique omnibus montibus qui sunt in</w:t>
      </w:r>
      <w:r w:rsidR="00DA0685" w:rsidRPr="001B4A86">
        <w:rPr>
          <w:rFonts w:ascii="Times New Roman" w:hAnsi="Times New Roman" w:cs="Times New Roman"/>
          <w:sz w:val="24"/>
          <w:szCs w:val="24"/>
        </w:rPr>
        <w:t xml:space="preserve"> </w:t>
      </w:r>
      <w:r w:rsidR="002F7EC4" w:rsidRPr="001B4A86">
        <w:rPr>
          <w:rFonts w:ascii="Times New Roman" w:hAnsi="Times New Roman" w:cs="Times New Roman"/>
          <w:sz w:val="24"/>
          <w:szCs w:val="24"/>
        </w:rPr>
        <w:t>T</w:t>
      </w:r>
      <w:r w:rsidRPr="001B4A86">
        <w:rPr>
          <w:rFonts w:ascii="Times New Roman" w:hAnsi="Times New Roman" w:cs="Times New Roman"/>
          <w:sz w:val="24"/>
          <w:szCs w:val="24"/>
        </w:rPr>
        <w:t xml:space="preserve">erra </w:t>
      </w:r>
      <w:r w:rsidR="002F7EC4" w:rsidRPr="001B4A86">
        <w:rPr>
          <w:rFonts w:ascii="Times New Roman" w:hAnsi="Times New Roman" w:cs="Times New Roman"/>
          <w:sz w:val="24"/>
          <w:szCs w:val="24"/>
        </w:rPr>
        <w:t>S</w:t>
      </w:r>
      <w:r w:rsidRPr="001B4A86">
        <w:rPr>
          <w:rFonts w:ascii="Times New Roman" w:hAnsi="Times New Roman" w:cs="Times New Roman"/>
          <w:sz w:val="24"/>
          <w:szCs w:val="24"/>
        </w:rPr>
        <w:t>ancta quantum ad situm</w:t>
      </w:r>
      <w:r w:rsidR="009E746A" w:rsidRPr="001B4A86">
        <w:rPr>
          <w:rFonts w:ascii="Times New Roman" w:hAnsi="Times New Roman" w:cs="Times New Roman"/>
          <w:sz w:val="24"/>
          <w:szCs w:val="24"/>
        </w:rPr>
        <w:t>,</w:t>
      </w:r>
      <w:r w:rsidRPr="001B4A86">
        <w:rPr>
          <w:rFonts w:ascii="Times New Roman" w:hAnsi="Times New Roman" w:cs="Times New Roman"/>
          <w:sz w:val="24"/>
          <w:szCs w:val="24"/>
        </w:rPr>
        <w:t xml:space="preserve"> om</w:t>
      </w:r>
      <w:r w:rsidR="009E746A" w:rsidRPr="001B4A86">
        <w:rPr>
          <w:rFonts w:ascii="Times New Roman" w:hAnsi="Times New Roman" w:cs="Times New Roman"/>
          <w:sz w:val="24"/>
          <w:szCs w:val="24"/>
        </w:rPr>
        <w:t>nibus enim super</w:t>
      </w:r>
      <w:r w:rsidRPr="001B4A86">
        <w:rPr>
          <w:rFonts w:ascii="Times New Roman" w:hAnsi="Times New Roman" w:cs="Times New Roman"/>
          <w:sz w:val="24"/>
          <w:szCs w:val="24"/>
        </w:rPr>
        <w:t>eminet</w:t>
      </w:r>
      <w:r w:rsidR="009E746A" w:rsidRPr="001B4A86">
        <w:rPr>
          <w:rFonts w:ascii="Times New Roman" w:hAnsi="Times New Roman" w:cs="Times New Roman"/>
          <w:sz w:val="24"/>
          <w:szCs w:val="24"/>
        </w:rPr>
        <w:t>, et distat de Gabaa S</w:t>
      </w:r>
      <w:r w:rsidRPr="001B4A86">
        <w:rPr>
          <w:rFonts w:ascii="Times New Roman" w:hAnsi="Times New Roman" w:cs="Times New Roman"/>
          <w:sz w:val="24"/>
          <w:szCs w:val="24"/>
        </w:rPr>
        <w:t>aulis</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per 1 leucam et plus</w:t>
      </w:r>
      <w:r w:rsidR="009E746A" w:rsidRPr="001B4A86">
        <w:rPr>
          <w:rFonts w:ascii="Times New Roman" w:hAnsi="Times New Roman" w:cs="Times New Roman"/>
          <w:sz w:val="24"/>
          <w:szCs w:val="24"/>
        </w:rPr>
        <w:t>, et de Rama B</w:t>
      </w:r>
      <w:r w:rsidRPr="001B4A86">
        <w:rPr>
          <w:rFonts w:ascii="Times New Roman" w:hAnsi="Times New Roman" w:cs="Times New Roman"/>
          <w:sz w:val="24"/>
          <w:szCs w:val="24"/>
        </w:rPr>
        <w:t>eniamin similiter</w:t>
      </w:r>
      <w:r w:rsidR="009E746A" w:rsidRPr="001B4A86">
        <w:rPr>
          <w:rFonts w:ascii="Times New Roman" w:hAnsi="Times New Roman" w:cs="Times New Roman"/>
          <w:sz w:val="24"/>
          <w:szCs w:val="24"/>
        </w:rPr>
        <w:t>.</w:t>
      </w:r>
      <w:r w:rsidRPr="001B4A86">
        <w:rPr>
          <w:rFonts w:ascii="Times New Roman" w:hAnsi="Times New Roman" w:cs="Times New Roman"/>
          <w:sz w:val="24"/>
          <w:szCs w:val="24"/>
        </w:rPr>
        <w:t xml:space="preserve"> In hoc loco fuit archa domini longo tempore et tabe</w:t>
      </w:r>
      <w:r w:rsidR="009E746A" w:rsidRPr="001B4A86">
        <w:rPr>
          <w:rFonts w:ascii="Times New Roman" w:hAnsi="Times New Roman" w:cs="Times New Roman"/>
          <w:sz w:val="24"/>
          <w:szCs w:val="24"/>
        </w:rPr>
        <w:t>rnaculum federis quod fecerat M</w:t>
      </w:r>
      <w:r w:rsidRPr="001B4A86">
        <w:rPr>
          <w:rFonts w:ascii="Times New Roman" w:hAnsi="Times New Roman" w:cs="Times New Roman"/>
          <w:sz w:val="24"/>
          <w:szCs w:val="24"/>
        </w:rPr>
        <w:t>oyses in deserto</w:t>
      </w:r>
      <w:r w:rsidR="009E746A"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169A9C61" w14:textId="77777777" w:rsidR="009F0914" w:rsidRPr="001B4A86" w:rsidRDefault="009E746A"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ista ad 1 leucam parvam est G</w:t>
      </w:r>
      <w:r w:rsidR="00D70289" w:rsidRPr="001B4A86">
        <w:rPr>
          <w:rFonts w:ascii="Times New Roman" w:hAnsi="Times New Roman" w:cs="Times New Roman"/>
          <w:sz w:val="24"/>
          <w:szCs w:val="24"/>
        </w:rPr>
        <w:t>abaon civitas de tr</w:t>
      </w:r>
      <w:r w:rsidRPr="001B4A86">
        <w:rPr>
          <w:rFonts w:ascii="Times New Roman" w:hAnsi="Times New Roman" w:cs="Times New Roman"/>
          <w:sz w:val="24"/>
          <w:szCs w:val="24"/>
        </w:rPr>
        <w:t>ibu B</w:t>
      </w:r>
      <w:r w:rsidR="00D70289" w:rsidRPr="001B4A86">
        <w:rPr>
          <w:rFonts w:ascii="Times New Roman" w:hAnsi="Times New Roman" w:cs="Times New Roman"/>
          <w:sz w:val="24"/>
          <w:szCs w:val="24"/>
        </w:rPr>
        <w:t>eniamin</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sita in eodem monte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Unde et ibi dicitur fuisse excelsum maximum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Istius civitatis </w:t>
      </w:r>
      <w:r w:rsidR="009F0914" w:rsidRPr="001B4A86">
        <w:rPr>
          <w:rFonts w:ascii="Times New Roman" w:hAnsi="Times New Roman" w:cs="Times New Roman"/>
          <w:sz w:val="24"/>
          <w:szCs w:val="24"/>
        </w:rPr>
        <w:t>i</w:t>
      </w:r>
      <w:r w:rsidR="00D70289" w:rsidRPr="001B4A86">
        <w:rPr>
          <w:rFonts w:ascii="Times New Roman" w:hAnsi="Times New Roman" w:cs="Times New Roman"/>
          <w:sz w:val="24"/>
          <w:szCs w:val="24"/>
        </w:rPr>
        <w:t xml:space="preserve">ncole miserunt ad Iosue nuncios </w:t>
      </w:r>
      <w:r w:rsidR="009F0914" w:rsidRPr="001B4A86">
        <w:rPr>
          <w:rFonts w:ascii="Times New Roman" w:hAnsi="Times New Roman" w:cs="Times New Roman"/>
          <w:sz w:val="24"/>
          <w:szCs w:val="24"/>
        </w:rPr>
        <w:t>in G</w:t>
      </w:r>
      <w:r w:rsidR="00D70289" w:rsidRPr="001B4A86">
        <w:rPr>
          <w:rFonts w:ascii="Times New Roman" w:hAnsi="Times New Roman" w:cs="Times New Roman"/>
          <w:sz w:val="24"/>
          <w:szCs w:val="24"/>
        </w:rPr>
        <w:t>algala fraudulenter facientes cum eo pacem et fedus quasi essent in remotis partibus constituti</w:t>
      </w:r>
      <w:r w:rsidR="009F0914"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6B7AA27E" w14:textId="77777777" w:rsidR="009F0914"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De </w:t>
      </w:r>
      <w:r w:rsidR="009F0914" w:rsidRPr="001B4A86">
        <w:rPr>
          <w:rFonts w:ascii="Times New Roman" w:hAnsi="Times New Roman" w:cs="Times New Roman"/>
          <w:sz w:val="24"/>
          <w:szCs w:val="24"/>
        </w:rPr>
        <w:t>I</w:t>
      </w:r>
      <w:r w:rsidRPr="001B4A86">
        <w:rPr>
          <w:rFonts w:ascii="Times New Roman" w:hAnsi="Times New Roman" w:cs="Times New Roman"/>
          <w:sz w:val="24"/>
          <w:szCs w:val="24"/>
        </w:rPr>
        <w:t xml:space="preserve">herusalem 4 leucis contra occidentem est </w:t>
      </w:r>
      <w:r w:rsidR="009F0914" w:rsidRPr="001B4A86">
        <w:rPr>
          <w:rFonts w:ascii="Times New Roman" w:hAnsi="Times New Roman" w:cs="Times New Roman"/>
          <w:sz w:val="24"/>
          <w:szCs w:val="24"/>
        </w:rPr>
        <w:t>E</w:t>
      </w:r>
      <w:r w:rsidRPr="001B4A86">
        <w:rPr>
          <w:rFonts w:ascii="Times New Roman" w:hAnsi="Times New Roman" w:cs="Times New Roman"/>
          <w:sz w:val="24"/>
          <w:szCs w:val="24"/>
        </w:rPr>
        <w:t>maus castellum ubi dominus ambulans cum duobus discipulis in specie peregrini agnitus est in fractione panis</w:t>
      </w:r>
      <w:r w:rsidR="009F0914" w:rsidRPr="001B4A86">
        <w:rPr>
          <w:rFonts w:ascii="Times New Roman" w:hAnsi="Times New Roman" w:cs="Times New Roman"/>
          <w:sz w:val="24"/>
          <w:szCs w:val="24"/>
        </w:rPr>
        <w:t>. H</w:t>
      </w:r>
      <w:r w:rsidRPr="001B4A86">
        <w:rPr>
          <w:rFonts w:ascii="Times New Roman" w:hAnsi="Times New Roman" w:cs="Times New Roman"/>
          <w:sz w:val="24"/>
          <w:szCs w:val="24"/>
        </w:rPr>
        <w:t>e</w:t>
      </w:r>
      <w:r w:rsidR="009F0914" w:rsidRPr="001B4A86">
        <w:rPr>
          <w:rFonts w:ascii="Times New Roman" w:hAnsi="Times New Roman" w:cs="Times New Roman"/>
          <w:sz w:val="24"/>
          <w:szCs w:val="24"/>
        </w:rPr>
        <w:t>c hodie N</w:t>
      </w:r>
      <w:r w:rsidRPr="001B4A86">
        <w:rPr>
          <w:rFonts w:ascii="Times New Roman" w:hAnsi="Times New Roman" w:cs="Times New Roman"/>
          <w:sz w:val="24"/>
          <w:szCs w:val="24"/>
        </w:rPr>
        <w:t>icopolis dicitur</w:t>
      </w:r>
      <w:r w:rsidR="009F0914" w:rsidRPr="001B4A86">
        <w:rPr>
          <w:rFonts w:ascii="Times New Roman" w:hAnsi="Times New Roman" w:cs="Times New Roman"/>
          <w:sz w:val="24"/>
          <w:szCs w:val="24"/>
        </w:rPr>
        <w:t>.</w:t>
      </w:r>
    </w:p>
    <w:p w14:paraId="7991A9D3" w14:textId="002AFA75" w:rsidR="003A08F9" w:rsidRPr="001B4A86" w:rsidRDefault="009F0914"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I</w:t>
      </w:r>
      <w:r w:rsidR="00D70289" w:rsidRPr="001B4A86">
        <w:rPr>
          <w:rFonts w:ascii="Times New Roman" w:hAnsi="Times New Roman" w:cs="Times New Roman"/>
          <w:sz w:val="24"/>
          <w:szCs w:val="24"/>
        </w:rPr>
        <w:t xml:space="preserve">erusalem 3 leucis </w:t>
      </w:r>
      <w:r w:rsidRPr="001B4A86">
        <w:rPr>
          <w:rFonts w:ascii="Times New Roman" w:hAnsi="Times New Roman" w:cs="Times New Roman"/>
          <w:sz w:val="24"/>
          <w:szCs w:val="24"/>
        </w:rPr>
        <w:t>sub monte Sylo contra occidentem est B</w:t>
      </w:r>
      <w:r w:rsidR="00D70289" w:rsidRPr="001B4A86">
        <w:rPr>
          <w:rFonts w:ascii="Times New Roman" w:hAnsi="Times New Roman" w:cs="Times New Roman"/>
          <w:sz w:val="24"/>
          <w:szCs w:val="24"/>
        </w:rPr>
        <w:t xml:space="preserve">etheron inferior de quo fit mentio in libro </w:t>
      </w:r>
      <w:r w:rsidR="00A16269" w:rsidRPr="001B4A86">
        <w:rPr>
          <w:rFonts w:ascii="Times New Roman" w:hAnsi="Times New Roman" w:cs="Times New Roman"/>
          <w:sz w:val="24"/>
          <w:szCs w:val="24"/>
        </w:rPr>
        <w:t xml:space="preserve">Iosue et </w:t>
      </w:r>
      <w:r w:rsidRPr="001B4A86">
        <w:rPr>
          <w:rFonts w:ascii="Times New Roman" w:hAnsi="Times New Roman" w:cs="Times New Roman"/>
          <w:sz w:val="24"/>
          <w:szCs w:val="24"/>
        </w:rPr>
        <w:t>Mach</w:t>
      </w:r>
      <w:r w:rsidR="00A16269" w:rsidRPr="001B4A86">
        <w:rPr>
          <w:rFonts w:ascii="Times New Roman" w:hAnsi="Times New Roman" w:cs="Times New Roman"/>
          <w:sz w:val="24"/>
          <w:szCs w:val="24"/>
        </w:rPr>
        <w:t xml:space="preserve">. </w:t>
      </w:r>
      <w:r w:rsidR="00AB0233" w:rsidRPr="001B4A86">
        <w:rPr>
          <w:rFonts w:ascii="Times New Roman" w:hAnsi="Times New Roman" w:cs="Times New Roman"/>
          <w:sz w:val="24"/>
          <w:szCs w:val="24"/>
        </w:rPr>
        <w:t>1</w:t>
      </w:r>
      <w:r w:rsidRPr="001B4A86">
        <w:rPr>
          <w:rFonts w:ascii="Times New Roman" w:hAnsi="Times New Roman" w:cs="Times New Roman"/>
          <w:sz w:val="24"/>
          <w:szCs w:val="24"/>
        </w:rPr>
        <w:t xml:space="preserve"> et est in tribu B</w:t>
      </w:r>
      <w:r w:rsidR="00D70289" w:rsidRPr="001B4A86">
        <w:rPr>
          <w:rFonts w:ascii="Times New Roman" w:hAnsi="Times New Roman" w:cs="Times New Roman"/>
          <w:sz w:val="24"/>
          <w:szCs w:val="24"/>
        </w:rPr>
        <w:t>eniamin</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2EA23163" w14:textId="60285C9F" w:rsidR="003A08F9"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De </w:t>
      </w:r>
      <w:r w:rsidR="003A08F9" w:rsidRPr="001B4A86">
        <w:rPr>
          <w:rFonts w:ascii="Times New Roman" w:hAnsi="Times New Roman" w:cs="Times New Roman"/>
          <w:sz w:val="24"/>
          <w:szCs w:val="24"/>
        </w:rPr>
        <w:t>I</w:t>
      </w:r>
      <w:r w:rsidRPr="001B4A86">
        <w:rPr>
          <w:rFonts w:ascii="Times New Roman" w:hAnsi="Times New Roman" w:cs="Times New Roman"/>
          <w:sz w:val="24"/>
          <w:szCs w:val="24"/>
        </w:rPr>
        <w:t xml:space="preserve">erusalem 4 leucis et dimidia contra occidentem euntibus </w:t>
      </w:r>
      <w:r w:rsidR="009F0914" w:rsidRPr="001B4A86">
        <w:rPr>
          <w:rFonts w:ascii="Times New Roman" w:hAnsi="Times New Roman" w:cs="Times New Roman"/>
          <w:sz w:val="24"/>
          <w:szCs w:val="24"/>
        </w:rPr>
        <w:t>Dyospolim sive Liddam C</w:t>
      </w:r>
      <w:r w:rsidR="00A16269" w:rsidRPr="001B4A86">
        <w:rPr>
          <w:rFonts w:ascii="Times New Roman" w:hAnsi="Times New Roman" w:cs="Times New Roman"/>
          <w:sz w:val="24"/>
          <w:szCs w:val="24"/>
        </w:rPr>
        <w:t>ariat</w:t>
      </w:r>
      <w:r w:rsidRPr="001B4A86">
        <w:rPr>
          <w:rFonts w:ascii="Times New Roman" w:hAnsi="Times New Roman" w:cs="Times New Roman"/>
          <w:sz w:val="24"/>
          <w:szCs w:val="24"/>
        </w:rPr>
        <w:t>hiarim</w:t>
      </w:r>
      <w:r w:rsidR="009F0914" w:rsidRPr="001B4A86">
        <w:rPr>
          <w:rFonts w:ascii="Times New Roman" w:hAnsi="Times New Roman" w:cs="Times New Roman"/>
          <w:sz w:val="24"/>
          <w:szCs w:val="24"/>
        </w:rPr>
        <w:t xml:space="preserve"> </w:t>
      </w:r>
      <w:r w:rsidR="00A16269" w:rsidRPr="001B4A86">
        <w:rPr>
          <w:rFonts w:ascii="Times New Roman" w:hAnsi="Times New Roman" w:cs="Times New Roman"/>
          <w:b/>
          <w:bCs/>
          <w:sz w:val="24"/>
          <w:szCs w:val="24"/>
        </w:rPr>
        <w:t>(31r)</w:t>
      </w:r>
      <w:r w:rsidR="00A16269" w:rsidRPr="001B4A86">
        <w:rPr>
          <w:rFonts w:ascii="Times New Roman" w:hAnsi="Times New Roman" w:cs="Times New Roman"/>
          <w:sz w:val="24"/>
          <w:szCs w:val="24"/>
        </w:rPr>
        <w:t xml:space="preserve"> </w:t>
      </w:r>
      <w:r w:rsidR="009F0914" w:rsidRPr="001B4A86">
        <w:rPr>
          <w:rFonts w:ascii="Times New Roman" w:hAnsi="Times New Roman" w:cs="Times New Roman"/>
          <w:sz w:val="24"/>
          <w:szCs w:val="24"/>
        </w:rPr>
        <w:t>que fuit una de urbibus G</w:t>
      </w:r>
      <w:r w:rsidRPr="001B4A86">
        <w:rPr>
          <w:rFonts w:ascii="Times New Roman" w:hAnsi="Times New Roman" w:cs="Times New Roman"/>
          <w:sz w:val="24"/>
          <w:szCs w:val="24"/>
        </w:rPr>
        <w:t>abaonitarum</w:t>
      </w:r>
      <w:r w:rsidR="009F0914" w:rsidRPr="001B4A86">
        <w:rPr>
          <w:rFonts w:ascii="Times New Roman" w:hAnsi="Times New Roman" w:cs="Times New Roman"/>
          <w:sz w:val="24"/>
          <w:szCs w:val="24"/>
        </w:rPr>
        <w:t>.</w:t>
      </w:r>
      <w:r w:rsidRPr="001B4A86">
        <w:rPr>
          <w:rFonts w:ascii="Times New Roman" w:hAnsi="Times New Roman" w:cs="Times New Roman"/>
          <w:sz w:val="24"/>
          <w:szCs w:val="24"/>
        </w:rPr>
        <w:t xml:space="preserve"> In hac </w:t>
      </w:r>
      <w:r w:rsidR="00FA0D40" w:rsidRPr="001B4A86">
        <w:rPr>
          <w:rFonts w:ascii="Times New Roman" w:hAnsi="Times New Roman" w:cs="Times New Roman"/>
          <w:sz w:val="24"/>
          <w:szCs w:val="24"/>
        </w:rPr>
        <w:t>20</w:t>
      </w:r>
      <w:r w:rsidRPr="001B4A86">
        <w:rPr>
          <w:rFonts w:ascii="Times New Roman" w:hAnsi="Times New Roman" w:cs="Times New Roman"/>
          <w:sz w:val="24"/>
          <w:szCs w:val="24"/>
        </w:rPr>
        <w:t xml:space="preserve"> annis mansit archa </w:t>
      </w:r>
      <w:r w:rsidR="009F0914" w:rsidRPr="001B4A86">
        <w:rPr>
          <w:rFonts w:ascii="Times New Roman" w:hAnsi="Times New Roman" w:cs="Times New Roman"/>
          <w:sz w:val="24"/>
          <w:szCs w:val="24"/>
        </w:rPr>
        <w:t>domini postquam de P</w:t>
      </w:r>
      <w:r w:rsidRPr="001B4A86">
        <w:rPr>
          <w:rFonts w:ascii="Times New Roman" w:hAnsi="Times New Roman" w:cs="Times New Roman"/>
          <w:sz w:val="24"/>
          <w:szCs w:val="24"/>
        </w:rPr>
        <w:t>hilistiim est reducta</w:t>
      </w:r>
      <w:r w:rsidR="009F0914"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262845F1" w14:textId="0230F330" w:rsidR="009F0914" w:rsidRPr="001B4A86" w:rsidRDefault="009F0914"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C</w:t>
      </w:r>
      <w:r w:rsidR="00D70289" w:rsidRPr="001B4A86">
        <w:rPr>
          <w:rFonts w:ascii="Times New Roman" w:hAnsi="Times New Roman" w:cs="Times New Roman"/>
          <w:sz w:val="24"/>
          <w:szCs w:val="24"/>
        </w:rPr>
        <w:t>ariathiarim 2 leu</w:t>
      </w:r>
      <w:r w:rsidRPr="001B4A86">
        <w:rPr>
          <w:rFonts w:ascii="Times New Roman" w:hAnsi="Times New Roman" w:cs="Times New Roman"/>
          <w:sz w:val="24"/>
          <w:szCs w:val="24"/>
        </w:rPr>
        <w:t>cis contra occidentem fere est L</w:t>
      </w:r>
      <w:r w:rsidR="00D70289" w:rsidRPr="001B4A86">
        <w:rPr>
          <w:rFonts w:ascii="Times New Roman" w:hAnsi="Times New Roman" w:cs="Times New Roman"/>
          <w:sz w:val="24"/>
          <w:szCs w:val="24"/>
        </w:rPr>
        <w:t>achis</w:t>
      </w:r>
      <w:r w:rsidRPr="001B4A86">
        <w:rPr>
          <w:rFonts w:ascii="Times New Roman" w:hAnsi="Times New Roman" w:cs="Times New Roman"/>
          <w:sz w:val="24"/>
          <w:szCs w:val="24"/>
        </w:rPr>
        <w:t xml:space="preserve">, similiter </w:t>
      </w:r>
      <w:r w:rsidR="00D86D50" w:rsidRPr="001B4A86">
        <w:rPr>
          <w:rFonts w:ascii="Times New Roman" w:hAnsi="Times New Roman" w:cs="Times New Roman"/>
          <w:sz w:val="24"/>
          <w:szCs w:val="24"/>
        </w:rPr>
        <w:t>1</w:t>
      </w:r>
      <w:r w:rsidRPr="001B4A86">
        <w:rPr>
          <w:rFonts w:ascii="Times New Roman" w:hAnsi="Times New Roman" w:cs="Times New Roman"/>
          <w:sz w:val="24"/>
          <w:szCs w:val="24"/>
        </w:rPr>
        <w:t xml:space="preserve"> de urbibus G</w:t>
      </w:r>
      <w:r w:rsidR="00D70289" w:rsidRPr="001B4A86">
        <w:rPr>
          <w:rFonts w:ascii="Times New Roman" w:hAnsi="Times New Roman" w:cs="Times New Roman"/>
          <w:sz w:val="24"/>
          <w:szCs w:val="24"/>
        </w:rPr>
        <w:t>abaonitarum</w:t>
      </w:r>
      <w:r w:rsidRPr="001B4A86">
        <w:rPr>
          <w:rFonts w:ascii="Times New Roman" w:hAnsi="Times New Roman" w:cs="Times New Roman"/>
          <w:sz w:val="24"/>
          <w:szCs w:val="24"/>
        </w:rPr>
        <w:t>, cuius sit mentio 4 R</w:t>
      </w:r>
      <w:r w:rsidR="00D70289" w:rsidRPr="001B4A86">
        <w:rPr>
          <w:rFonts w:ascii="Times New Roman" w:hAnsi="Times New Roman" w:cs="Times New Roman"/>
          <w:sz w:val="24"/>
          <w:szCs w:val="24"/>
        </w:rPr>
        <w:t>egum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Pr="001B4A86">
        <w:rPr>
          <w:rFonts w:ascii="Times New Roman" w:hAnsi="Times New Roman" w:cs="Times New Roman"/>
          <w:sz w:val="24"/>
          <w:szCs w:val="24"/>
        </w:rPr>
        <w:t>quam obsedit Sennacherib tempore E</w:t>
      </w:r>
      <w:r w:rsidR="00D70289" w:rsidRPr="001B4A86">
        <w:rPr>
          <w:rFonts w:ascii="Times New Roman" w:hAnsi="Times New Roman" w:cs="Times New Roman"/>
          <w:sz w:val="24"/>
          <w:szCs w:val="24"/>
        </w:rPr>
        <w:t>zecyie</w:t>
      </w:r>
      <w:r w:rsidRPr="001B4A86">
        <w:rPr>
          <w:rFonts w:ascii="Times New Roman" w:hAnsi="Times New Roman" w:cs="Times New Roman"/>
          <w:sz w:val="24"/>
          <w:szCs w:val="24"/>
        </w:rPr>
        <w:t>. Ista fuit de tribu B</w:t>
      </w:r>
      <w:r w:rsidR="00D70289" w:rsidRPr="001B4A86">
        <w:rPr>
          <w:rFonts w:ascii="Times New Roman" w:hAnsi="Times New Roman" w:cs="Times New Roman"/>
          <w:sz w:val="24"/>
          <w:szCs w:val="24"/>
        </w:rPr>
        <w:t>eniamin</w:t>
      </w:r>
      <w:r w:rsidRPr="001B4A86">
        <w:rPr>
          <w:rFonts w:ascii="Times New Roman" w:hAnsi="Times New Roman" w:cs="Times New Roman"/>
          <w:sz w:val="24"/>
          <w:szCs w:val="24"/>
        </w:rPr>
        <w:t>.</w:t>
      </w:r>
    </w:p>
    <w:p w14:paraId="45AD2A0B" w14:textId="75D0EB64" w:rsidR="00673120" w:rsidRPr="001B4A86" w:rsidRDefault="009F0914"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C</w:t>
      </w:r>
      <w:r w:rsidR="00D70289" w:rsidRPr="001B4A86">
        <w:rPr>
          <w:rFonts w:ascii="Times New Roman" w:hAnsi="Times New Roman" w:cs="Times New Roman"/>
          <w:sz w:val="24"/>
          <w:szCs w:val="24"/>
        </w:rPr>
        <w:t>ariathiarim 2 leucis contra austrum fere e</w:t>
      </w:r>
      <w:r w:rsidRPr="001B4A86">
        <w:rPr>
          <w:rFonts w:ascii="Times New Roman" w:hAnsi="Times New Roman" w:cs="Times New Roman"/>
          <w:sz w:val="24"/>
          <w:szCs w:val="24"/>
        </w:rPr>
        <w:t>st B</w:t>
      </w:r>
      <w:r w:rsidR="00D70289" w:rsidRPr="001B4A86">
        <w:rPr>
          <w:rFonts w:ascii="Times New Roman" w:hAnsi="Times New Roman" w:cs="Times New Roman"/>
          <w:sz w:val="24"/>
          <w:szCs w:val="24"/>
        </w:rPr>
        <w:t>ethsames oppidum q</w:t>
      </w:r>
      <w:r w:rsidR="00A16269" w:rsidRPr="001B4A86">
        <w:rPr>
          <w:rFonts w:ascii="Times New Roman" w:hAnsi="Times New Roman" w:cs="Times New Roman"/>
          <w:sz w:val="24"/>
          <w:szCs w:val="24"/>
        </w:rPr>
        <w:t>uod ad differentiam</w:t>
      </w:r>
      <w:r w:rsidR="00A16269" w:rsidRPr="001B4A86">
        <w:rPr>
          <w:rStyle w:val="FootnoteReference"/>
          <w:rFonts w:ascii="Times New Roman" w:hAnsi="Times New Roman" w:cs="Times New Roman"/>
          <w:sz w:val="24"/>
          <w:szCs w:val="24"/>
        </w:rPr>
        <w:footnoteReference w:id="54"/>
      </w:r>
      <w:r w:rsidRPr="001B4A86">
        <w:rPr>
          <w:rFonts w:ascii="Times New Roman" w:hAnsi="Times New Roman" w:cs="Times New Roman"/>
          <w:sz w:val="24"/>
          <w:szCs w:val="24"/>
        </w:rPr>
        <w:t xml:space="preserve"> alterius Bethsames que est in Neptalim dicitur Bethsames I</w:t>
      </w:r>
      <w:r w:rsidR="00D70289" w:rsidRPr="001B4A86">
        <w:rPr>
          <w:rFonts w:ascii="Times New Roman" w:hAnsi="Times New Roman" w:cs="Times New Roman"/>
          <w:sz w:val="24"/>
          <w:szCs w:val="24"/>
        </w:rPr>
        <w:t>ude</w:t>
      </w:r>
      <w:r w:rsidRPr="001B4A86">
        <w:rPr>
          <w:rFonts w:ascii="Times New Roman" w:hAnsi="Times New Roman" w:cs="Times New Roman"/>
          <w:sz w:val="24"/>
          <w:szCs w:val="24"/>
        </w:rPr>
        <w:t>. A</w:t>
      </w:r>
      <w:r w:rsidR="00D70289" w:rsidRPr="001B4A86">
        <w:rPr>
          <w:rFonts w:ascii="Times New Roman" w:hAnsi="Times New Roman" w:cs="Times New Roman"/>
          <w:sz w:val="24"/>
          <w:szCs w:val="24"/>
        </w:rPr>
        <w:t>ttamen</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in rei veritate erat de tribu D</w:t>
      </w:r>
      <w:r w:rsidR="00D70289" w:rsidRPr="001B4A86">
        <w:rPr>
          <w:rFonts w:ascii="Times New Roman" w:hAnsi="Times New Roman" w:cs="Times New Roman"/>
          <w:sz w:val="24"/>
          <w:szCs w:val="24"/>
        </w:rPr>
        <w:t xml:space="preserve">an que circa finem sortis Iude </w:t>
      </w:r>
      <w:r w:rsidR="000D1D57">
        <w:rPr>
          <w:rFonts w:ascii="Times New Roman" w:hAnsi="Times New Roman" w:cs="Times New Roman"/>
          <w:sz w:val="24"/>
          <w:szCs w:val="24"/>
        </w:rPr>
        <w:t>&lt;</w:t>
      </w:r>
      <w:r w:rsidR="00D70289" w:rsidRPr="001B4A86">
        <w:rPr>
          <w:rFonts w:ascii="Times New Roman" w:hAnsi="Times New Roman" w:cs="Times New Roman"/>
          <w:sz w:val="24"/>
          <w:szCs w:val="24"/>
        </w:rPr>
        <w:t>extra</w:t>
      </w:r>
      <w:r w:rsidR="000D1D57">
        <w:rPr>
          <w:rFonts w:ascii="Times New Roman" w:hAnsi="Times New Roman" w:cs="Times New Roman"/>
          <w:sz w:val="24"/>
          <w:szCs w:val="24"/>
        </w:rPr>
        <w:t>&gt;</w:t>
      </w:r>
      <w:r w:rsidR="00D70289" w:rsidRPr="001B4A86">
        <w:rPr>
          <w:rFonts w:ascii="Times New Roman" w:hAnsi="Times New Roman" w:cs="Times New Roman"/>
          <w:sz w:val="24"/>
          <w:szCs w:val="24"/>
        </w:rPr>
        <w:t xml:space="preserve"> iuxta</w:t>
      </w:r>
      <w:r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mare</w:t>
      </w:r>
      <w:r w:rsidRPr="001B4A86">
        <w:rPr>
          <w:rFonts w:ascii="Times New Roman" w:hAnsi="Times New Roman" w:cs="Times New Roman"/>
          <w:sz w:val="24"/>
          <w:szCs w:val="24"/>
        </w:rPr>
        <w:t>. D</w:t>
      </w:r>
      <w:r w:rsidR="000B57C5" w:rsidRPr="001B4A86">
        <w:rPr>
          <w:rFonts w:ascii="Times New Roman" w:hAnsi="Times New Roman" w:cs="Times New Roman"/>
          <w:sz w:val="24"/>
          <w:szCs w:val="24"/>
        </w:rPr>
        <w:t>e ipsa tamen Iuda in R</w:t>
      </w:r>
      <w:r w:rsidR="00D70289" w:rsidRPr="001B4A86">
        <w:rPr>
          <w:rFonts w:ascii="Times New Roman" w:hAnsi="Times New Roman" w:cs="Times New Roman"/>
          <w:sz w:val="24"/>
          <w:szCs w:val="24"/>
        </w:rPr>
        <w:t>araha</w:t>
      </w:r>
      <w:r w:rsidR="000B57C5" w:rsidRPr="001B4A86">
        <w:rPr>
          <w:rStyle w:val="FootnoteReference"/>
          <w:rFonts w:ascii="Times New Roman" w:hAnsi="Times New Roman" w:cs="Times New Roman"/>
          <w:sz w:val="24"/>
          <w:szCs w:val="24"/>
        </w:rPr>
        <w:footnoteReference w:id="55"/>
      </w:r>
      <w:r w:rsidR="00D70289" w:rsidRPr="001B4A86">
        <w:rPr>
          <w:rFonts w:ascii="Times New Roman" w:hAnsi="Times New Roman" w:cs="Times New Roman"/>
          <w:sz w:val="24"/>
          <w:szCs w:val="24"/>
        </w:rPr>
        <w:t xml:space="preserve"> </w:t>
      </w:r>
      <w:r w:rsidRPr="001B4A86">
        <w:rPr>
          <w:rFonts w:ascii="Times New Roman" w:hAnsi="Times New Roman" w:cs="Times New Roman"/>
          <w:sz w:val="24"/>
          <w:szCs w:val="24"/>
        </w:rPr>
        <w:t>et E</w:t>
      </w:r>
      <w:r w:rsidR="00D70289" w:rsidRPr="001B4A86">
        <w:rPr>
          <w:rFonts w:ascii="Times New Roman" w:hAnsi="Times New Roman" w:cs="Times New Roman"/>
          <w:sz w:val="24"/>
          <w:szCs w:val="24"/>
        </w:rPr>
        <w:t>stahel usque ad terminum Ioppe fere accepit sortem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 ca</w:t>
      </w:r>
      <w:r w:rsidRPr="001B4A86">
        <w:rPr>
          <w:rFonts w:ascii="Times New Roman" w:hAnsi="Times New Roman" w:cs="Times New Roman"/>
          <w:sz w:val="24"/>
          <w:szCs w:val="24"/>
        </w:rPr>
        <w:t>mpum huius</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ville due vacce de Accaron reduxerunt archam Dei quando Bethsa</w:t>
      </w:r>
      <w:r w:rsidR="00D70289" w:rsidRPr="001B4A86">
        <w:rPr>
          <w:rFonts w:ascii="Times New Roman" w:hAnsi="Times New Roman" w:cs="Times New Roman"/>
          <w:sz w:val="24"/>
          <w:szCs w:val="24"/>
        </w:rPr>
        <w:t>mite metebant circitum in valle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mortua sunt de ipsis 70 milia plebis</w:t>
      </w:r>
      <w:r w:rsidRPr="001B4A86">
        <w:rPr>
          <w:rFonts w:ascii="Times New Roman" w:hAnsi="Times New Roman" w:cs="Times New Roman"/>
          <w:sz w:val="24"/>
          <w:szCs w:val="24"/>
        </w:rPr>
        <w:t>, eo quod vidissent archam D</w:t>
      </w:r>
      <w:r w:rsidR="00D70289" w:rsidRPr="001B4A86">
        <w:rPr>
          <w:rFonts w:ascii="Times New Roman" w:hAnsi="Times New Roman" w:cs="Times New Roman"/>
          <w:sz w:val="24"/>
          <w:szCs w:val="24"/>
        </w:rPr>
        <w:t>ei nudam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409EDC5A" w14:textId="58B5444F" w:rsidR="003A08F9" w:rsidRPr="001B4A86" w:rsidRDefault="00A95A06"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I</w:t>
      </w:r>
      <w:r w:rsidR="00D70289" w:rsidRPr="001B4A86">
        <w:rPr>
          <w:rFonts w:ascii="Times New Roman" w:hAnsi="Times New Roman" w:cs="Times New Roman"/>
          <w:sz w:val="24"/>
          <w:szCs w:val="24"/>
        </w:rPr>
        <w:t>erusalem 10 leucis contra occident</w:t>
      </w:r>
      <w:r w:rsidR="00BF5701" w:rsidRPr="001B4A86">
        <w:rPr>
          <w:rFonts w:ascii="Times New Roman" w:hAnsi="Times New Roman" w:cs="Times New Roman"/>
          <w:sz w:val="24"/>
          <w:szCs w:val="24"/>
        </w:rPr>
        <w:t>em est Ramat</w:t>
      </w:r>
      <w:r w:rsidR="009F0914" w:rsidRPr="001B4A86">
        <w:rPr>
          <w:rFonts w:ascii="Times New Roman" w:hAnsi="Times New Roman" w:cs="Times New Roman"/>
          <w:sz w:val="24"/>
          <w:szCs w:val="24"/>
        </w:rPr>
        <w:t>ha S</w:t>
      </w:r>
      <w:r w:rsidR="00D70289" w:rsidRPr="001B4A86">
        <w:rPr>
          <w:rFonts w:ascii="Times New Roman" w:hAnsi="Times New Roman" w:cs="Times New Roman"/>
          <w:sz w:val="24"/>
          <w:szCs w:val="24"/>
        </w:rPr>
        <w:t>ophim</w:t>
      </w:r>
      <w:r w:rsidR="009F0914"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9F0914" w:rsidRPr="001B4A86">
        <w:rPr>
          <w:rFonts w:ascii="Times New Roman" w:hAnsi="Times New Roman" w:cs="Times New Roman"/>
          <w:sz w:val="24"/>
          <w:szCs w:val="24"/>
        </w:rPr>
        <w:t>que partim de tribu B</w:t>
      </w:r>
      <w:r w:rsidR="00D70289" w:rsidRPr="001B4A86">
        <w:rPr>
          <w:rFonts w:ascii="Times New Roman" w:hAnsi="Times New Roman" w:cs="Times New Roman"/>
          <w:sz w:val="24"/>
          <w:szCs w:val="24"/>
        </w:rPr>
        <w:t>eniamin</w:t>
      </w:r>
      <w:r w:rsidR="009F0914"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partim </w:t>
      </w:r>
      <w:r w:rsidR="009F0914" w:rsidRPr="001B4A86">
        <w:rPr>
          <w:rFonts w:ascii="Times New Roman" w:hAnsi="Times New Roman" w:cs="Times New Roman"/>
          <w:sz w:val="24"/>
          <w:szCs w:val="24"/>
        </w:rPr>
        <w:t>de tribu E</w:t>
      </w:r>
      <w:r w:rsidR="00D70289" w:rsidRPr="001B4A86">
        <w:rPr>
          <w:rFonts w:ascii="Times New Roman" w:hAnsi="Times New Roman" w:cs="Times New Roman"/>
          <w:sz w:val="24"/>
          <w:szCs w:val="24"/>
        </w:rPr>
        <w:t>ffraym erat</w:t>
      </w:r>
      <w:r w:rsidR="009F0914" w:rsidRPr="001B4A86">
        <w:rPr>
          <w:rFonts w:ascii="Times New Roman" w:hAnsi="Times New Roman" w:cs="Times New Roman"/>
          <w:sz w:val="24"/>
          <w:szCs w:val="24"/>
        </w:rPr>
        <w:t>. S</w:t>
      </w:r>
      <w:r w:rsidR="00D70289" w:rsidRPr="001B4A86">
        <w:rPr>
          <w:rFonts w:ascii="Times New Roman" w:hAnsi="Times New Roman" w:cs="Times New Roman"/>
          <w:sz w:val="24"/>
          <w:szCs w:val="24"/>
        </w:rPr>
        <w:t xml:space="preserve">ita tamen in </w:t>
      </w:r>
      <w:r w:rsidR="009F0914" w:rsidRPr="001B4A86">
        <w:rPr>
          <w:rFonts w:ascii="Times New Roman" w:hAnsi="Times New Roman" w:cs="Times New Roman"/>
          <w:sz w:val="24"/>
          <w:szCs w:val="24"/>
        </w:rPr>
        <w:t>monte E</w:t>
      </w:r>
      <w:r w:rsidR="00D70289" w:rsidRPr="001B4A86">
        <w:rPr>
          <w:rFonts w:ascii="Times New Roman" w:hAnsi="Times New Roman" w:cs="Times New Roman"/>
          <w:sz w:val="24"/>
          <w:szCs w:val="24"/>
        </w:rPr>
        <w:t>ffraym</w:t>
      </w:r>
      <w:r w:rsidR="009F0914" w:rsidRPr="001B4A86">
        <w:rPr>
          <w:rFonts w:ascii="Times New Roman" w:hAnsi="Times New Roman" w:cs="Times New Roman"/>
          <w:sz w:val="24"/>
          <w:szCs w:val="24"/>
        </w:rPr>
        <w:t>. P</w:t>
      </w:r>
      <w:r w:rsidR="00D70289" w:rsidRPr="001B4A86">
        <w:rPr>
          <w:rFonts w:ascii="Times New Roman" w:hAnsi="Times New Roman" w:cs="Times New Roman"/>
          <w:sz w:val="24"/>
          <w:szCs w:val="24"/>
        </w:rPr>
        <w:t>lanicies enim illa sic appellatur licet mons non sit</w:t>
      </w:r>
      <w:r w:rsidR="009F0914"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sed campus planus</w:t>
      </w:r>
      <w:r w:rsidR="009F0914"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Dicta fuit </w:t>
      </w:r>
      <w:r w:rsidR="009F0914" w:rsidRPr="001B4A86">
        <w:rPr>
          <w:rFonts w:ascii="Times New Roman" w:hAnsi="Times New Roman" w:cs="Times New Roman"/>
          <w:sz w:val="24"/>
          <w:szCs w:val="24"/>
        </w:rPr>
        <w:t>etiam A</w:t>
      </w:r>
      <w:r w:rsidR="00D70289" w:rsidRPr="001B4A86">
        <w:rPr>
          <w:rFonts w:ascii="Times New Roman" w:hAnsi="Times New Roman" w:cs="Times New Roman"/>
          <w:sz w:val="24"/>
          <w:szCs w:val="24"/>
        </w:rPr>
        <w:t>rimathia de qua f</w:t>
      </w:r>
      <w:r w:rsidR="00BF5701" w:rsidRPr="001B4A86">
        <w:rPr>
          <w:rFonts w:ascii="Times New Roman" w:hAnsi="Times New Roman" w:cs="Times New Roman"/>
          <w:sz w:val="24"/>
          <w:szCs w:val="24"/>
        </w:rPr>
        <w:t xml:space="preserve">uit Ioseph nobilis decurio qui </w:t>
      </w:r>
      <w:r w:rsidR="00D70289" w:rsidRPr="001B4A86">
        <w:rPr>
          <w:rFonts w:ascii="Times New Roman" w:hAnsi="Times New Roman" w:cs="Times New Roman"/>
          <w:sz w:val="24"/>
          <w:szCs w:val="24"/>
        </w:rPr>
        <w:t>se</w:t>
      </w:r>
      <w:r w:rsidR="00BF5701" w:rsidRPr="001B4A86">
        <w:rPr>
          <w:rFonts w:ascii="Times New Roman" w:hAnsi="Times New Roman" w:cs="Times New Roman"/>
          <w:sz w:val="24"/>
          <w:szCs w:val="24"/>
        </w:rPr>
        <w:t>pelivit</w:t>
      </w:r>
      <w:r w:rsidR="002F57AB" w:rsidRPr="001B4A86">
        <w:rPr>
          <w:rFonts w:ascii="Times New Roman" w:hAnsi="Times New Roman" w:cs="Times New Roman"/>
          <w:sz w:val="24"/>
          <w:szCs w:val="24"/>
        </w:rPr>
        <w:t xml:space="preserve"> Ihesum C</w:t>
      </w:r>
      <w:r w:rsidR="00D70289" w:rsidRPr="001B4A86">
        <w:rPr>
          <w:rFonts w:ascii="Times New Roman" w:hAnsi="Times New Roman" w:cs="Times New Roman"/>
          <w:sz w:val="24"/>
          <w:szCs w:val="24"/>
        </w:rPr>
        <w:t>hristum</w:t>
      </w:r>
      <w:r w:rsidR="002F57AB"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Samuel propheta de ea</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fuit o</w:t>
      </w:r>
      <w:r w:rsidR="002F57AB" w:rsidRPr="001B4A86">
        <w:rPr>
          <w:rFonts w:ascii="Times New Roman" w:hAnsi="Times New Roman" w:cs="Times New Roman"/>
          <w:sz w:val="24"/>
          <w:szCs w:val="24"/>
        </w:rPr>
        <w:t>riundus et in ea sepultus. Hodie</w:t>
      </w:r>
      <w:r w:rsidR="00D70289" w:rsidRPr="001B4A86">
        <w:rPr>
          <w:rFonts w:ascii="Times New Roman" w:hAnsi="Times New Roman" w:cs="Times New Roman"/>
          <w:sz w:val="24"/>
          <w:szCs w:val="24"/>
        </w:rPr>
        <w:t xml:space="preserve"> dicitur Ramula</w:t>
      </w:r>
      <w:r w:rsidR="002F57AB" w:rsidRPr="001B4A86">
        <w:rPr>
          <w:rFonts w:ascii="Times New Roman" w:hAnsi="Times New Roman" w:cs="Times New Roman"/>
          <w:sz w:val="24"/>
          <w:szCs w:val="24"/>
        </w:rPr>
        <w:t xml:space="preserve">. </w:t>
      </w:r>
    </w:p>
    <w:p w14:paraId="1582457E" w14:textId="33542DEB" w:rsidR="002F57AB" w:rsidRPr="001B4A86" w:rsidRDefault="002F57AB"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R</w:t>
      </w:r>
      <w:r w:rsidR="00D70289" w:rsidRPr="001B4A86">
        <w:rPr>
          <w:rFonts w:ascii="Times New Roman" w:hAnsi="Times New Roman" w:cs="Times New Roman"/>
          <w:sz w:val="24"/>
          <w:szCs w:val="24"/>
        </w:rPr>
        <w:t xml:space="preserve">amula tribus </w:t>
      </w:r>
      <w:r w:rsidRPr="001B4A86">
        <w:rPr>
          <w:rFonts w:ascii="Times New Roman" w:hAnsi="Times New Roman" w:cs="Times New Roman"/>
          <w:sz w:val="24"/>
          <w:szCs w:val="24"/>
        </w:rPr>
        <w:t>leucis contra occidentem est I</w:t>
      </w:r>
      <w:r w:rsidR="00D70289" w:rsidRPr="001B4A86">
        <w:rPr>
          <w:rFonts w:ascii="Times New Roman" w:hAnsi="Times New Roman" w:cs="Times New Roman"/>
          <w:sz w:val="24"/>
          <w:szCs w:val="24"/>
        </w:rPr>
        <w:t>oppe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civitas ubi lonas intravi</w:t>
      </w:r>
      <w:r w:rsidRPr="001B4A86">
        <w:rPr>
          <w:rFonts w:ascii="Times New Roman" w:hAnsi="Times New Roman" w:cs="Times New Roman"/>
          <w:sz w:val="24"/>
          <w:szCs w:val="24"/>
        </w:rPr>
        <w:t>t navem volens</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fugere a facie Domini in T</w:t>
      </w:r>
      <w:r w:rsidR="00D70289" w:rsidRPr="001B4A86">
        <w:rPr>
          <w:rFonts w:ascii="Times New Roman" w:hAnsi="Times New Roman" w:cs="Times New Roman"/>
          <w:sz w:val="24"/>
          <w:szCs w:val="24"/>
        </w:rPr>
        <w:t>harsis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hoc est ad insulas maris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 ea est hodie </w:t>
      </w:r>
      <w:r w:rsidRPr="001B4A86">
        <w:rPr>
          <w:rFonts w:ascii="Times New Roman" w:hAnsi="Times New Roman" w:cs="Times New Roman"/>
          <w:sz w:val="24"/>
          <w:szCs w:val="24"/>
        </w:rPr>
        <w:t>hospicium P</w:t>
      </w:r>
      <w:r w:rsidR="00D70289" w:rsidRPr="001B4A86">
        <w:rPr>
          <w:rFonts w:ascii="Times New Roman" w:hAnsi="Times New Roman" w:cs="Times New Roman"/>
          <w:sz w:val="24"/>
          <w:szCs w:val="24"/>
        </w:rPr>
        <w:t>etri</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ecclesia facta sub rupibus iuxta mare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Sunt etiam i</w:t>
      </w:r>
      <w:r w:rsidR="00BF5701" w:rsidRPr="001B4A86">
        <w:rPr>
          <w:rFonts w:ascii="Times New Roman" w:hAnsi="Times New Roman" w:cs="Times New Roman"/>
          <w:sz w:val="24"/>
          <w:szCs w:val="24"/>
        </w:rPr>
        <w:t>bi</w:t>
      </w:r>
      <w:r w:rsidR="00D70289" w:rsidRPr="001B4A86">
        <w:rPr>
          <w:rFonts w:ascii="Times New Roman" w:hAnsi="Times New Roman" w:cs="Times New Roman"/>
          <w:sz w:val="24"/>
          <w:szCs w:val="24"/>
        </w:rPr>
        <w:t xml:space="preserve"> scopuli ad</w:t>
      </w:r>
      <w:r w:rsidRPr="001B4A86">
        <w:rPr>
          <w:rFonts w:ascii="Times New Roman" w:hAnsi="Times New Roman" w:cs="Times New Roman"/>
          <w:sz w:val="24"/>
          <w:szCs w:val="24"/>
        </w:rPr>
        <w:t xml:space="preserve"> quos secundum fabulas dicitur Andromeda filia C</w:t>
      </w:r>
      <w:r w:rsidR="00D70289" w:rsidRPr="001B4A86">
        <w:rPr>
          <w:rFonts w:ascii="Times New Roman" w:hAnsi="Times New Roman" w:cs="Times New Roman"/>
          <w:sz w:val="24"/>
          <w:szCs w:val="24"/>
        </w:rPr>
        <w:t>ephei relegata devor</w:t>
      </w:r>
      <w:r w:rsidRPr="001B4A86">
        <w:rPr>
          <w:rFonts w:ascii="Times New Roman" w:hAnsi="Times New Roman" w:cs="Times New Roman"/>
          <w:sz w:val="24"/>
          <w:szCs w:val="24"/>
        </w:rPr>
        <w:t>anda a belua marina sed a rege P</w:t>
      </w:r>
      <w:r w:rsidR="00D70289" w:rsidRPr="001B4A86">
        <w:rPr>
          <w:rFonts w:ascii="Times New Roman" w:hAnsi="Times New Roman" w:cs="Times New Roman"/>
          <w:sz w:val="24"/>
          <w:szCs w:val="24"/>
        </w:rPr>
        <w:t>erseo liberata</w:t>
      </w:r>
      <w:r w:rsidRPr="001B4A86">
        <w:rPr>
          <w:rFonts w:ascii="Times New Roman" w:hAnsi="Times New Roman" w:cs="Times New Roman"/>
          <w:sz w:val="24"/>
          <w:szCs w:val="24"/>
        </w:rPr>
        <w:t>. Sub ea est I</w:t>
      </w:r>
      <w:r w:rsidR="00D70289" w:rsidRPr="001B4A86">
        <w:rPr>
          <w:rFonts w:ascii="Times New Roman" w:hAnsi="Times New Roman" w:cs="Times New Roman"/>
          <w:sz w:val="24"/>
          <w:szCs w:val="24"/>
        </w:rPr>
        <w:t>amnia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portus alius Iude ad 2</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leucas contra austrum fere</w:t>
      </w:r>
      <w:r w:rsidRPr="001B4A86">
        <w:rPr>
          <w:rFonts w:ascii="Times New Roman" w:hAnsi="Times New Roman" w:cs="Times New Roman"/>
          <w:sz w:val="24"/>
          <w:szCs w:val="24"/>
        </w:rPr>
        <w:t>,</w:t>
      </w:r>
      <w:r w:rsidR="00BF5701" w:rsidRPr="001B4A86">
        <w:rPr>
          <w:rFonts w:ascii="Times New Roman" w:hAnsi="Times New Roman" w:cs="Times New Roman"/>
          <w:sz w:val="24"/>
          <w:szCs w:val="24"/>
        </w:rPr>
        <w:t xml:space="preserve"> quem </w:t>
      </w:r>
      <w:r w:rsidR="00D70289" w:rsidRPr="001B4A86">
        <w:rPr>
          <w:rFonts w:ascii="Times New Roman" w:hAnsi="Times New Roman" w:cs="Times New Roman"/>
          <w:sz w:val="24"/>
          <w:szCs w:val="24"/>
        </w:rPr>
        <w:t>port</w:t>
      </w:r>
      <w:r w:rsidR="00BF5701" w:rsidRPr="001B4A86">
        <w:rPr>
          <w:rFonts w:ascii="Times New Roman" w:hAnsi="Times New Roman" w:cs="Times New Roman"/>
          <w:sz w:val="24"/>
          <w:szCs w:val="24"/>
        </w:rPr>
        <w:t xml:space="preserve">um </w:t>
      </w:r>
      <w:r w:rsidRPr="001B4A86">
        <w:rPr>
          <w:rFonts w:ascii="Times New Roman" w:hAnsi="Times New Roman" w:cs="Times New Roman"/>
          <w:sz w:val="24"/>
          <w:szCs w:val="24"/>
        </w:rPr>
        <w:t>cepit I</w:t>
      </w:r>
      <w:r w:rsidR="00D70289" w:rsidRPr="001B4A86">
        <w:rPr>
          <w:rFonts w:ascii="Times New Roman" w:hAnsi="Times New Roman" w:cs="Times New Roman"/>
          <w:sz w:val="24"/>
          <w:szCs w:val="24"/>
        </w:rPr>
        <w:t>udas machabeu</w:t>
      </w:r>
      <w:r w:rsidRPr="001B4A86">
        <w:rPr>
          <w:rFonts w:ascii="Times New Roman" w:hAnsi="Times New Roman" w:cs="Times New Roman"/>
          <w:sz w:val="24"/>
          <w:szCs w:val="24"/>
        </w:rPr>
        <w:t>s et succendit ita ut ignis in I</w:t>
      </w:r>
      <w:r w:rsidR="00D70289" w:rsidRPr="001B4A86">
        <w:rPr>
          <w:rFonts w:ascii="Times New Roman" w:hAnsi="Times New Roman" w:cs="Times New Roman"/>
          <w:sz w:val="24"/>
          <w:szCs w:val="24"/>
        </w:rPr>
        <w:t>erusalem videretur</w:t>
      </w:r>
      <w:r w:rsidRPr="001B4A86">
        <w:rPr>
          <w:rFonts w:ascii="Times New Roman" w:hAnsi="Times New Roman" w:cs="Times New Roman"/>
          <w:sz w:val="24"/>
          <w:szCs w:val="24"/>
        </w:rPr>
        <w:t>.</w:t>
      </w:r>
    </w:p>
    <w:p w14:paraId="0483B85B" w14:textId="2497D913" w:rsidR="003233FA"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De </w:t>
      </w:r>
      <w:r w:rsidR="003A08F9" w:rsidRPr="001B4A86">
        <w:rPr>
          <w:rFonts w:ascii="Times New Roman" w:hAnsi="Times New Roman" w:cs="Times New Roman"/>
          <w:sz w:val="24"/>
          <w:szCs w:val="24"/>
        </w:rPr>
        <w:t>I</w:t>
      </w:r>
      <w:r w:rsidRPr="001B4A86">
        <w:rPr>
          <w:rFonts w:ascii="Times New Roman" w:hAnsi="Times New Roman" w:cs="Times New Roman"/>
          <w:sz w:val="24"/>
          <w:szCs w:val="24"/>
        </w:rPr>
        <w:t xml:space="preserve">erusalem 2 leucis </w:t>
      </w:r>
      <w:r w:rsidR="003233FA" w:rsidRPr="001B4A86">
        <w:rPr>
          <w:rFonts w:ascii="Times New Roman" w:hAnsi="Times New Roman" w:cs="Times New Roman"/>
          <w:sz w:val="24"/>
          <w:szCs w:val="24"/>
        </w:rPr>
        <w:t>contra austrum sita est B</w:t>
      </w:r>
      <w:r w:rsidRPr="001B4A86">
        <w:rPr>
          <w:rFonts w:ascii="Times New Roman" w:hAnsi="Times New Roman" w:cs="Times New Roman"/>
          <w:sz w:val="24"/>
          <w:szCs w:val="24"/>
        </w:rPr>
        <w:t>ethleem</w:t>
      </w:r>
      <w:r w:rsidR="003233FA" w:rsidRPr="001B4A86">
        <w:rPr>
          <w:rFonts w:ascii="Times New Roman" w:hAnsi="Times New Roman" w:cs="Times New Roman"/>
          <w:sz w:val="24"/>
          <w:szCs w:val="24"/>
        </w:rPr>
        <w:t>,</w:t>
      </w:r>
      <w:r w:rsidR="00D67D5B" w:rsidRPr="001B4A86">
        <w:rPr>
          <w:rFonts w:ascii="Times New Roman" w:hAnsi="Times New Roman" w:cs="Times New Roman"/>
          <w:sz w:val="24"/>
          <w:szCs w:val="24"/>
        </w:rPr>
        <w:t xml:space="preserve"> civitas illa veri D</w:t>
      </w:r>
      <w:r w:rsidRPr="001B4A86">
        <w:rPr>
          <w:rFonts w:ascii="Times New Roman" w:hAnsi="Times New Roman" w:cs="Times New Roman"/>
          <w:sz w:val="24"/>
          <w:szCs w:val="24"/>
        </w:rPr>
        <w:t>avid ortu i</w:t>
      </w:r>
      <w:r w:rsidR="005C314B" w:rsidRPr="001B4A86">
        <w:rPr>
          <w:rFonts w:ascii="Times New Roman" w:hAnsi="Times New Roman" w:cs="Times New Roman"/>
          <w:sz w:val="24"/>
          <w:szCs w:val="24"/>
        </w:rPr>
        <w:t>nsig</w:t>
      </w:r>
      <w:r w:rsidRPr="001B4A86">
        <w:rPr>
          <w:rFonts w:ascii="Times New Roman" w:hAnsi="Times New Roman" w:cs="Times New Roman"/>
          <w:sz w:val="24"/>
          <w:szCs w:val="24"/>
        </w:rPr>
        <w:t>nis</w:t>
      </w:r>
      <w:r w:rsidR="003233FA" w:rsidRPr="001B4A86">
        <w:rPr>
          <w:rFonts w:ascii="Times New Roman" w:hAnsi="Times New Roman" w:cs="Times New Roman"/>
          <w:sz w:val="24"/>
          <w:szCs w:val="24"/>
        </w:rPr>
        <w:t>,</w:t>
      </w:r>
      <w:r w:rsidRPr="001B4A86">
        <w:rPr>
          <w:rFonts w:ascii="Times New Roman" w:hAnsi="Times New Roman" w:cs="Times New Roman"/>
          <w:sz w:val="24"/>
          <w:szCs w:val="24"/>
        </w:rPr>
        <w:t xml:space="preserve"> in sinistra parte vie que ducit </w:t>
      </w:r>
      <w:r w:rsidR="003233FA" w:rsidRPr="001B4A86">
        <w:rPr>
          <w:rFonts w:ascii="Times New Roman" w:hAnsi="Times New Roman" w:cs="Times New Roman"/>
          <w:sz w:val="24"/>
          <w:szCs w:val="24"/>
        </w:rPr>
        <w:t>versus E</w:t>
      </w:r>
      <w:r w:rsidRPr="001B4A86">
        <w:rPr>
          <w:rFonts w:ascii="Times New Roman" w:hAnsi="Times New Roman" w:cs="Times New Roman"/>
          <w:sz w:val="24"/>
          <w:szCs w:val="24"/>
        </w:rPr>
        <w:t>bron</w:t>
      </w:r>
      <w:r w:rsidR="003233FA" w:rsidRPr="001B4A86">
        <w:rPr>
          <w:rFonts w:ascii="Times New Roman" w:hAnsi="Times New Roman" w:cs="Times New Roman"/>
          <w:sz w:val="24"/>
          <w:szCs w:val="24"/>
        </w:rPr>
        <w:t>,</w:t>
      </w:r>
      <w:r w:rsidRPr="001B4A86">
        <w:rPr>
          <w:rFonts w:ascii="Times New Roman" w:hAnsi="Times New Roman" w:cs="Times New Roman"/>
          <w:sz w:val="24"/>
          <w:szCs w:val="24"/>
        </w:rPr>
        <w:t xml:space="preserve"> extra viam tamen ad iactum arcus unius</w:t>
      </w:r>
      <w:r w:rsidR="003233FA" w:rsidRPr="001B4A86">
        <w:rPr>
          <w:rFonts w:ascii="Times New Roman" w:hAnsi="Times New Roman" w:cs="Times New Roman"/>
          <w:sz w:val="24"/>
          <w:szCs w:val="24"/>
        </w:rPr>
        <w:t>.</w:t>
      </w:r>
      <w:r w:rsidRPr="001B4A86">
        <w:rPr>
          <w:rFonts w:ascii="Times New Roman" w:hAnsi="Times New Roman" w:cs="Times New Roman"/>
          <w:sz w:val="24"/>
          <w:szCs w:val="24"/>
        </w:rPr>
        <w:t xml:space="preserve"> Prius </w:t>
      </w:r>
      <w:r w:rsidR="003233FA" w:rsidRPr="001B4A86">
        <w:rPr>
          <w:rFonts w:ascii="Times New Roman" w:hAnsi="Times New Roman" w:cs="Times New Roman"/>
          <w:sz w:val="24"/>
          <w:szCs w:val="24"/>
        </w:rPr>
        <w:t>tamen occurrit sepulchrum R</w:t>
      </w:r>
      <w:r w:rsidRPr="001B4A86">
        <w:rPr>
          <w:rFonts w:ascii="Times New Roman" w:hAnsi="Times New Roman" w:cs="Times New Roman"/>
          <w:sz w:val="24"/>
          <w:szCs w:val="24"/>
        </w:rPr>
        <w:t>achel ad dexteram iuxta viam</w:t>
      </w:r>
      <w:r w:rsidR="003233FA" w:rsidRPr="001B4A86">
        <w:rPr>
          <w:rFonts w:ascii="Times New Roman" w:hAnsi="Times New Roman" w:cs="Times New Roman"/>
          <w:sz w:val="24"/>
          <w:szCs w:val="24"/>
        </w:rPr>
        <w:t>,</w:t>
      </w:r>
      <w:r w:rsidRPr="001B4A86">
        <w:rPr>
          <w:rFonts w:ascii="Times New Roman" w:hAnsi="Times New Roman" w:cs="Times New Roman"/>
          <w:sz w:val="24"/>
          <w:szCs w:val="24"/>
        </w:rPr>
        <w:t xml:space="preserve"> cui py</w:t>
      </w:r>
      <w:r w:rsidR="005C314B" w:rsidRPr="001B4A86">
        <w:rPr>
          <w:rFonts w:ascii="Times New Roman" w:hAnsi="Times New Roman" w:cs="Times New Roman"/>
          <w:b/>
          <w:bCs/>
          <w:sz w:val="24"/>
          <w:szCs w:val="24"/>
        </w:rPr>
        <w:t>(31v)</w:t>
      </w:r>
      <w:r w:rsidRPr="001B4A86">
        <w:rPr>
          <w:rFonts w:ascii="Times New Roman" w:hAnsi="Times New Roman" w:cs="Times New Roman"/>
          <w:sz w:val="24"/>
          <w:szCs w:val="24"/>
        </w:rPr>
        <w:t>ramis pulchra imminet</w:t>
      </w:r>
      <w:r w:rsidR="003233FA" w:rsidRPr="001B4A86">
        <w:rPr>
          <w:rFonts w:ascii="Times New Roman" w:hAnsi="Times New Roman" w:cs="Times New Roman"/>
          <w:sz w:val="24"/>
          <w:szCs w:val="24"/>
        </w:rPr>
        <w:t>,</w:t>
      </w:r>
      <w:r w:rsidRPr="001B4A86">
        <w:rPr>
          <w:rFonts w:ascii="Times New Roman" w:hAnsi="Times New Roman" w:cs="Times New Roman"/>
          <w:sz w:val="24"/>
          <w:szCs w:val="24"/>
        </w:rPr>
        <w:t xml:space="preserve"> quam edificav</w:t>
      </w:r>
      <w:r w:rsidR="003233FA" w:rsidRPr="001B4A86">
        <w:rPr>
          <w:rFonts w:ascii="Times New Roman" w:hAnsi="Times New Roman" w:cs="Times New Roman"/>
          <w:sz w:val="24"/>
          <w:szCs w:val="24"/>
        </w:rPr>
        <w:t>it lacob in titulum monumenti</w:t>
      </w:r>
      <w:r w:rsidR="00DA0685" w:rsidRPr="001B4A86">
        <w:rPr>
          <w:rFonts w:ascii="Times New Roman" w:hAnsi="Times New Roman" w:cs="Times New Roman"/>
          <w:sz w:val="24"/>
          <w:szCs w:val="24"/>
        </w:rPr>
        <w:t xml:space="preserve"> </w:t>
      </w:r>
      <w:r w:rsidR="003233FA" w:rsidRPr="001B4A86">
        <w:rPr>
          <w:rFonts w:ascii="Times New Roman" w:hAnsi="Times New Roman" w:cs="Times New Roman"/>
          <w:sz w:val="24"/>
          <w:szCs w:val="24"/>
        </w:rPr>
        <w:t>R</w:t>
      </w:r>
      <w:r w:rsidRPr="001B4A86">
        <w:rPr>
          <w:rFonts w:ascii="Times New Roman" w:hAnsi="Times New Roman" w:cs="Times New Roman"/>
          <w:sz w:val="24"/>
          <w:szCs w:val="24"/>
        </w:rPr>
        <w:t>ach</w:t>
      </w:r>
      <w:r w:rsidR="005C314B" w:rsidRPr="001B4A86">
        <w:rPr>
          <w:rFonts w:ascii="Times New Roman" w:hAnsi="Times New Roman" w:cs="Times New Roman"/>
          <w:sz w:val="24"/>
          <w:szCs w:val="24"/>
        </w:rPr>
        <w:t>el supponens eidem super tumba</w:t>
      </w:r>
      <w:r w:rsidRPr="001B4A86">
        <w:rPr>
          <w:rFonts w:ascii="Times New Roman" w:hAnsi="Times New Roman" w:cs="Times New Roman"/>
          <w:sz w:val="24"/>
          <w:szCs w:val="24"/>
        </w:rPr>
        <w:t>m</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12 la</w:t>
      </w:r>
      <w:r w:rsidR="005C314B" w:rsidRPr="001B4A86">
        <w:rPr>
          <w:rFonts w:ascii="Times New Roman" w:hAnsi="Times New Roman" w:cs="Times New Roman"/>
          <w:sz w:val="24"/>
          <w:szCs w:val="24"/>
        </w:rPr>
        <w:t>pides grandes secundum numerum</w:t>
      </w:r>
      <w:r w:rsidRPr="001B4A86">
        <w:rPr>
          <w:rFonts w:ascii="Times New Roman" w:hAnsi="Times New Roman" w:cs="Times New Roman"/>
          <w:sz w:val="24"/>
          <w:szCs w:val="24"/>
        </w:rPr>
        <w:t xml:space="preserve"> filiorum </w:t>
      </w:r>
      <w:r w:rsidR="003233FA" w:rsidRPr="001B4A86">
        <w:rPr>
          <w:rFonts w:ascii="Times New Roman" w:hAnsi="Times New Roman" w:cs="Times New Roman"/>
          <w:sz w:val="24"/>
          <w:szCs w:val="24"/>
        </w:rPr>
        <w:t>Israel, qui hodie sunt ibidem</w:t>
      </w:r>
      <w:r w:rsidR="00DA0685" w:rsidRPr="001B4A86">
        <w:rPr>
          <w:rFonts w:ascii="Times New Roman" w:hAnsi="Times New Roman" w:cs="Times New Roman"/>
          <w:sz w:val="24"/>
          <w:szCs w:val="24"/>
        </w:rPr>
        <w:t xml:space="preserve"> </w:t>
      </w:r>
      <w:r w:rsidR="003233FA" w:rsidRPr="001B4A86">
        <w:rPr>
          <w:rFonts w:ascii="Times New Roman" w:hAnsi="Times New Roman" w:cs="Times New Roman"/>
          <w:sz w:val="24"/>
          <w:szCs w:val="24"/>
        </w:rPr>
        <w:t>i</w:t>
      </w:r>
      <w:r w:rsidRPr="001B4A86">
        <w:rPr>
          <w:rFonts w:ascii="Times New Roman" w:hAnsi="Times New Roman" w:cs="Times New Roman"/>
          <w:sz w:val="24"/>
          <w:szCs w:val="24"/>
        </w:rPr>
        <w:t xml:space="preserve">uxta sepulchrum </w:t>
      </w:r>
      <w:r w:rsidR="003233FA" w:rsidRPr="001B4A86">
        <w:rPr>
          <w:rFonts w:ascii="Times New Roman" w:hAnsi="Times New Roman" w:cs="Times New Roman"/>
          <w:sz w:val="24"/>
          <w:szCs w:val="24"/>
        </w:rPr>
        <w:t>R</w:t>
      </w:r>
      <w:r w:rsidRPr="001B4A86">
        <w:rPr>
          <w:rFonts w:ascii="Times New Roman" w:hAnsi="Times New Roman" w:cs="Times New Roman"/>
          <w:sz w:val="24"/>
          <w:szCs w:val="24"/>
        </w:rPr>
        <w:t>achel</w:t>
      </w:r>
      <w:r w:rsidR="003233FA" w:rsidRPr="001B4A86">
        <w:rPr>
          <w:rFonts w:ascii="Times New Roman" w:hAnsi="Times New Roman" w:cs="Times New Roman"/>
          <w:sz w:val="24"/>
          <w:szCs w:val="24"/>
        </w:rPr>
        <w:t>.</w:t>
      </w:r>
      <w:r w:rsidR="00762ACC" w:rsidRPr="001B4A86">
        <w:rPr>
          <w:rFonts w:ascii="Times New Roman" w:hAnsi="Times New Roman" w:cs="Times New Roman"/>
          <w:sz w:val="24"/>
          <w:szCs w:val="24"/>
        </w:rPr>
        <w:t xml:space="preserve"> I</w:t>
      </w:r>
      <w:r w:rsidRPr="001B4A86">
        <w:rPr>
          <w:rFonts w:ascii="Times New Roman" w:hAnsi="Times New Roman" w:cs="Times New Roman"/>
          <w:sz w:val="24"/>
          <w:szCs w:val="24"/>
        </w:rPr>
        <w:t>nveniuntu</w:t>
      </w:r>
      <w:r w:rsidR="006526EB" w:rsidRPr="001B4A86">
        <w:rPr>
          <w:rFonts w:ascii="Times New Roman" w:hAnsi="Times New Roman" w:cs="Times New Roman"/>
          <w:sz w:val="24"/>
          <w:szCs w:val="24"/>
        </w:rPr>
        <w:t>r quidam lapilli omnino sicut c</w:t>
      </w:r>
      <w:r w:rsidRPr="001B4A86">
        <w:rPr>
          <w:rFonts w:ascii="Times New Roman" w:hAnsi="Times New Roman" w:cs="Times New Roman"/>
          <w:sz w:val="24"/>
          <w:szCs w:val="24"/>
        </w:rPr>
        <w:t>yc</w:t>
      </w:r>
      <w:r w:rsidR="006526EB" w:rsidRPr="001B4A86">
        <w:rPr>
          <w:rFonts w:ascii="Times New Roman" w:hAnsi="Times New Roman" w:cs="Times New Roman"/>
          <w:sz w:val="24"/>
          <w:szCs w:val="24"/>
        </w:rPr>
        <w:t>era</w:t>
      </w:r>
      <w:r w:rsidRPr="001B4A86">
        <w:rPr>
          <w:rFonts w:ascii="Times New Roman" w:hAnsi="Times New Roman" w:cs="Times New Roman"/>
          <w:sz w:val="24"/>
          <w:szCs w:val="24"/>
        </w:rPr>
        <w:t xml:space="preserve"> dispositi</w:t>
      </w:r>
      <w:r w:rsidR="003233FA" w:rsidRPr="001B4A86">
        <w:rPr>
          <w:rFonts w:ascii="Times New Roman" w:hAnsi="Times New Roman" w:cs="Times New Roman"/>
          <w:sz w:val="24"/>
          <w:szCs w:val="24"/>
        </w:rPr>
        <w:t>,</w:t>
      </w:r>
      <w:r w:rsidRPr="001B4A86">
        <w:rPr>
          <w:rFonts w:ascii="Times New Roman" w:hAnsi="Times New Roman" w:cs="Times New Roman"/>
          <w:sz w:val="24"/>
          <w:szCs w:val="24"/>
        </w:rPr>
        <w:t xml:space="preserve"> quos ibidem &lt;vidi&gt; solent</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colligere peregrini propter dicta quedam que ibi dicuntur fuisse facta</w:t>
      </w:r>
      <w:r w:rsidR="003233FA"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3233FA" w:rsidRPr="001B4A86">
        <w:rPr>
          <w:rFonts w:ascii="Times New Roman" w:hAnsi="Times New Roman" w:cs="Times New Roman"/>
          <w:sz w:val="24"/>
          <w:szCs w:val="24"/>
        </w:rPr>
        <w:t>Contra orientem vero civitatis B</w:t>
      </w:r>
      <w:r w:rsidRPr="001B4A86">
        <w:rPr>
          <w:rFonts w:ascii="Times New Roman" w:hAnsi="Times New Roman" w:cs="Times New Roman"/>
          <w:sz w:val="24"/>
          <w:szCs w:val="24"/>
        </w:rPr>
        <w:t>ethleem fere</w:t>
      </w:r>
      <w:r w:rsidR="003233FA"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3233FA" w:rsidRPr="001B4A86">
        <w:rPr>
          <w:rFonts w:ascii="Times New Roman" w:hAnsi="Times New Roman" w:cs="Times New Roman"/>
          <w:sz w:val="24"/>
          <w:szCs w:val="24"/>
        </w:rPr>
        <w:t>est turris A</w:t>
      </w:r>
      <w:r w:rsidRPr="001B4A86">
        <w:rPr>
          <w:rFonts w:ascii="Times New Roman" w:hAnsi="Times New Roman" w:cs="Times New Roman"/>
          <w:sz w:val="24"/>
          <w:szCs w:val="24"/>
        </w:rPr>
        <w:t xml:space="preserve">der sive gregis ubi lacob dicitur tempore aliquo post mortem </w:t>
      </w:r>
      <w:r w:rsidR="003233FA" w:rsidRPr="001B4A86">
        <w:rPr>
          <w:rFonts w:ascii="Times New Roman" w:hAnsi="Times New Roman" w:cs="Times New Roman"/>
          <w:sz w:val="24"/>
          <w:szCs w:val="24"/>
        </w:rPr>
        <w:t>R</w:t>
      </w:r>
      <w:r w:rsidRPr="001B4A86">
        <w:rPr>
          <w:rFonts w:ascii="Times New Roman" w:hAnsi="Times New Roman" w:cs="Times New Roman"/>
          <w:sz w:val="24"/>
          <w:szCs w:val="24"/>
        </w:rPr>
        <w:t>achelis mansisse</w:t>
      </w:r>
      <w:r w:rsidR="003233FA" w:rsidRPr="001B4A86">
        <w:rPr>
          <w:rFonts w:ascii="Times New Roman" w:hAnsi="Times New Roman" w:cs="Times New Roman"/>
          <w:sz w:val="24"/>
          <w:szCs w:val="24"/>
        </w:rPr>
        <w:t xml:space="preserve">, et pecora sua </w:t>
      </w:r>
      <w:r w:rsidRPr="001B4A86">
        <w:rPr>
          <w:rFonts w:ascii="Times New Roman" w:hAnsi="Times New Roman" w:cs="Times New Roman"/>
          <w:sz w:val="24"/>
          <w:szCs w:val="24"/>
        </w:rPr>
        <w:t>pavisse</w:t>
      </w:r>
      <w:r w:rsidR="003233FA" w:rsidRPr="001B4A86">
        <w:rPr>
          <w:rFonts w:ascii="Times New Roman" w:hAnsi="Times New Roman" w:cs="Times New Roman"/>
          <w:sz w:val="24"/>
          <w:szCs w:val="24"/>
        </w:rPr>
        <w:t xml:space="preserve">. De bethleem </w:t>
      </w:r>
      <w:r w:rsidR="003023A3" w:rsidRPr="001B4A86">
        <w:rPr>
          <w:rFonts w:ascii="Times New Roman" w:hAnsi="Times New Roman" w:cs="Times New Roman"/>
          <w:sz w:val="24"/>
          <w:szCs w:val="24"/>
        </w:rPr>
        <w:t>5</w:t>
      </w:r>
      <w:r w:rsidR="003233FA" w:rsidRPr="001B4A86">
        <w:rPr>
          <w:rFonts w:ascii="Times New Roman" w:hAnsi="Times New Roman" w:cs="Times New Roman"/>
          <w:sz w:val="24"/>
          <w:szCs w:val="24"/>
        </w:rPr>
        <w:t xml:space="preserve"> iactus</w:t>
      </w:r>
      <w:r w:rsidRPr="001B4A86">
        <w:rPr>
          <w:rFonts w:ascii="Times New Roman" w:hAnsi="Times New Roman" w:cs="Times New Roman"/>
          <w:sz w:val="24"/>
          <w:szCs w:val="24"/>
        </w:rPr>
        <w:t xml:space="preserve"> arcuum fere distans ibidem etiam pastores custodientes vigilias noctis supra g</w:t>
      </w:r>
      <w:r w:rsidR="003233FA" w:rsidRPr="001B4A86">
        <w:rPr>
          <w:rFonts w:ascii="Times New Roman" w:hAnsi="Times New Roman" w:cs="Times New Roman"/>
          <w:sz w:val="24"/>
          <w:szCs w:val="24"/>
        </w:rPr>
        <w:t>regem suum in hora nativitatis C</w:t>
      </w:r>
      <w:r w:rsidRPr="001B4A86">
        <w:rPr>
          <w:rFonts w:ascii="Times New Roman" w:hAnsi="Times New Roman" w:cs="Times New Roman"/>
          <w:sz w:val="24"/>
          <w:szCs w:val="24"/>
        </w:rPr>
        <w:t xml:space="preserve">hristi viderunt et audierunt angelos cantantes </w:t>
      </w:r>
      <w:r w:rsidR="003233FA" w:rsidRPr="001B4A86">
        <w:rPr>
          <w:rFonts w:ascii="Times New Roman" w:hAnsi="Times New Roman" w:cs="Times New Roman"/>
          <w:sz w:val="24"/>
          <w:szCs w:val="24"/>
        </w:rPr>
        <w:t>‘</w:t>
      </w:r>
      <w:r w:rsidRPr="001B4A86">
        <w:rPr>
          <w:rFonts w:ascii="Times New Roman" w:hAnsi="Times New Roman" w:cs="Times New Roman"/>
          <w:sz w:val="24"/>
          <w:szCs w:val="24"/>
        </w:rPr>
        <w:t xml:space="preserve">Gloria </w:t>
      </w:r>
      <w:r w:rsidR="003233FA" w:rsidRPr="001B4A86">
        <w:rPr>
          <w:rFonts w:ascii="Times New Roman" w:hAnsi="Times New Roman" w:cs="Times New Roman"/>
          <w:sz w:val="24"/>
          <w:szCs w:val="24"/>
        </w:rPr>
        <w:t>in excelsis D</w:t>
      </w:r>
      <w:r w:rsidRPr="001B4A86">
        <w:rPr>
          <w:rFonts w:ascii="Times New Roman" w:hAnsi="Times New Roman" w:cs="Times New Roman"/>
          <w:sz w:val="24"/>
          <w:szCs w:val="24"/>
        </w:rPr>
        <w:t>eo</w:t>
      </w:r>
      <w:r w:rsidR="003233FA" w:rsidRPr="001B4A86">
        <w:rPr>
          <w:rFonts w:ascii="Times New Roman" w:hAnsi="Times New Roman" w:cs="Times New Roman"/>
          <w:sz w:val="24"/>
          <w:szCs w:val="24"/>
        </w:rPr>
        <w:t>.’ Q</w:t>
      </w:r>
      <w:r w:rsidRPr="001B4A86">
        <w:rPr>
          <w:rFonts w:ascii="Times New Roman" w:hAnsi="Times New Roman" w:cs="Times New Roman"/>
          <w:sz w:val="24"/>
          <w:szCs w:val="24"/>
        </w:rPr>
        <w:t>ui etiam nunciaverunt esse natum mundi salvatorem</w:t>
      </w:r>
      <w:r w:rsidR="003233FA"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1F6A4CBB" w14:textId="261B4E7F" w:rsidR="003A08F9" w:rsidRPr="001B4A86" w:rsidRDefault="003233FA"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B</w:t>
      </w:r>
      <w:r w:rsidR="00D70289" w:rsidRPr="001B4A86">
        <w:rPr>
          <w:rFonts w:ascii="Times New Roman" w:hAnsi="Times New Roman" w:cs="Times New Roman"/>
          <w:sz w:val="24"/>
          <w:szCs w:val="24"/>
        </w:rPr>
        <w:t>ethleem vero sita est in monte competenter alto sed ar</w:t>
      </w:r>
      <w:r w:rsidR="00673120" w:rsidRPr="001B4A86">
        <w:rPr>
          <w:rFonts w:ascii="Times New Roman" w:hAnsi="Times New Roman" w:cs="Times New Roman"/>
          <w:sz w:val="24"/>
          <w:szCs w:val="24"/>
        </w:rPr>
        <w:t>t</w:t>
      </w:r>
      <w:r w:rsidR="00D70289" w:rsidRPr="001B4A86">
        <w:rPr>
          <w:rFonts w:ascii="Times New Roman" w:hAnsi="Times New Roman" w:cs="Times New Roman"/>
          <w:sz w:val="24"/>
          <w:szCs w:val="24"/>
        </w:rPr>
        <w:t>o</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qui ab oriente in occidentem in longitudine se extendit</w:t>
      </w:r>
      <w:r w:rsidRPr="001B4A86">
        <w:rPr>
          <w:rFonts w:ascii="Times New Roman" w:hAnsi="Times New Roman" w:cs="Times New Roman"/>
          <w:sz w:val="24"/>
          <w:szCs w:val="24"/>
        </w:rPr>
        <w:t>. A</w:t>
      </w:r>
      <w:r w:rsidR="00D70289" w:rsidRPr="001B4A86">
        <w:rPr>
          <w:rFonts w:ascii="Times New Roman" w:hAnsi="Times New Roman" w:cs="Times New Roman"/>
          <w:sz w:val="24"/>
          <w:szCs w:val="24"/>
        </w:rPr>
        <w:t>b occidente habet introitum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ibi est cysterna iuxta portam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de qua </w:t>
      </w:r>
      <w:r w:rsidRPr="001B4A86">
        <w:rPr>
          <w:rFonts w:ascii="Times New Roman" w:hAnsi="Times New Roman" w:cs="Times New Roman"/>
          <w:sz w:val="24"/>
          <w:szCs w:val="24"/>
        </w:rPr>
        <w:t>D</w:t>
      </w:r>
      <w:r w:rsidR="00D70289" w:rsidRPr="001B4A86">
        <w:rPr>
          <w:rFonts w:ascii="Times New Roman" w:hAnsi="Times New Roman" w:cs="Times New Roman"/>
          <w:sz w:val="24"/>
          <w:szCs w:val="24"/>
        </w:rPr>
        <w:t>avid desideravit bibere cum esset in presidio</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5F1D15BA" w14:textId="36F9ACA6" w:rsidR="003A08F9"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In fine vero orientali civitatis eiusdem sub rupe quadam</w:t>
      </w:r>
      <w:r w:rsidR="003233FA" w:rsidRPr="001B4A86">
        <w:rPr>
          <w:rFonts w:ascii="Times New Roman" w:hAnsi="Times New Roman" w:cs="Times New Roman"/>
          <w:sz w:val="24"/>
          <w:szCs w:val="24"/>
        </w:rPr>
        <w:t>,</w:t>
      </w:r>
      <w:r w:rsidRPr="001B4A86">
        <w:rPr>
          <w:rFonts w:ascii="Times New Roman" w:hAnsi="Times New Roman" w:cs="Times New Roman"/>
          <w:sz w:val="24"/>
          <w:szCs w:val="24"/>
        </w:rPr>
        <w:t xml:space="preserve"> que erat iuxta murum civitatis et videtur secundum morem terre illius fuisse locus pro stabulo</w:t>
      </w:r>
      <w:r w:rsidR="003233FA" w:rsidRPr="001B4A86">
        <w:rPr>
          <w:rFonts w:ascii="Times New Roman" w:hAnsi="Times New Roman" w:cs="Times New Roman"/>
          <w:sz w:val="24"/>
          <w:szCs w:val="24"/>
        </w:rPr>
        <w:t>,</w:t>
      </w:r>
      <w:r w:rsidRPr="001B4A86">
        <w:rPr>
          <w:rFonts w:ascii="Times New Roman" w:hAnsi="Times New Roman" w:cs="Times New Roman"/>
          <w:sz w:val="24"/>
          <w:szCs w:val="24"/>
        </w:rPr>
        <w:t xml:space="preserve"> habens presepe excisum in petra</w:t>
      </w:r>
      <w:r w:rsidR="003233FA" w:rsidRPr="001B4A86">
        <w:rPr>
          <w:rFonts w:ascii="Times New Roman" w:hAnsi="Times New Roman" w:cs="Times New Roman"/>
          <w:sz w:val="24"/>
          <w:szCs w:val="24"/>
        </w:rPr>
        <w:t>, ut ibi moris est, o</w:t>
      </w:r>
      <w:r w:rsidRPr="001B4A86">
        <w:rPr>
          <w:rFonts w:ascii="Times New Roman" w:hAnsi="Times New Roman" w:cs="Times New Roman"/>
          <w:sz w:val="24"/>
          <w:szCs w:val="24"/>
        </w:rPr>
        <w:t xml:space="preserve">rtus est </w:t>
      </w:r>
      <w:r w:rsidR="003233FA" w:rsidRPr="001B4A86">
        <w:rPr>
          <w:rFonts w:ascii="Times New Roman" w:hAnsi="Times New Roman" w:cs="Times New Roman"/>
          <w:sz w:val="24"/>
          <w:szCs w:val="24"/>
        </w:rPr>
        <w:t>huic mundo de V</w:t>
      </w:r>
      <w:r w:rsidRPr="001B4A86">
        <w:rPr>
          <w:rFonts w:ascii="Times New Roman" w:hAnsi="Times New Roman" w:cs="Times New Roman"/>
          <w:sz w:val="24"/>
          <w:szCs w:val="24"/>
        </w:rPr>
        <w:t>irgine matre</w:t>
      </w:r>
      <w:r w:rsidR="003233FA" w:rsidRPr="001B4A86">
        <w:rPr>
          <w:rFonts w:ascii="Times New Roman" w:hAnsi="Times New Roman" w:cs="Times New Roman"/>
          <w:sz w:val="24"/>
          <w:szCs w:val="24"/>
        </w:rPr>
        <w:t>,</w:t>
      </w:r>
      <w:r w:rsidR="00DA0685" w:rsidRPr="001B4A86">
        <w:rPr>
          <w:rFonts w:ascii="Times New Roman" w:hAnsi="Times New Roman" w:cs="Times New Roman"/>
          <w:sz w:val="24"/>
          <w:szCs w:val="24"/>
        </w:rPr>
        <w:t xml:space="preserve"> </w:t>
      </w:r>
      <w:r w:rsidR="003233FA" w:rsidRPr="001B4A86">
        <w:rPr>
          <w:rFonts w:ascii="Times New Roman" w:hAnsi="Times New Roman" w:cs="Times New Roman"/>
          <w:sz w:val="24"/>
          <w:szCs w:val="24"/>
        </w:rPr>
        <w:t>sol iusticie, Ihesus C</w:t>
      </w:r>
      <w:r w:rsidRPr="001B4A86">
        <w:rPr>
          <w:rFonts w:ascii="Times New Roman" w:hAnsi="Times New Roman" w:cs="Times New Roman"/>
          <w:sz w:val="24"/>
          <w:szCs w:val="24"/>
        </w:rPr>
        <w:t>hristus</w:t>
      </w:r>
      <w:r w:rsidR="003233FA" w:rsidRPr="001B4A86">
        <w:rPr>
          <w:rFonts w:ascii="Times New Roman" w:hAnsi="Times New Roman" w:cs="Times New Roman"/>
          <w:sz w:val="24"/>
          <w:szCs w:val="24"/>
        </w:rPr>
        <w:t>,</w:t>
      </w:r>
      <w:r w:rsidRPr="001B4A86">
        <w:rPr>
          <w:rFonts w:ascii="Times New Roman" w:hAnsi="Times New Roman" w:cs="Times New Roman"/>
          <w:sz w:val="24"/>
          <w:szCs w:val="24"/>
        </w:rPr>
        <w:t xml:space="preserve"> ostendens se</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sua nativitate sordes et tenebras mundi ablaturum</w:t>
      </w:r>
      <w:r w:rsidR="003233FA" w:rsidRPr="001B4A86">
        <w:rPr>
          <w:rFonts w:ascii="Times New Roman" w:hAnsi="Times New Roman" w:cs="Times New Roman"/>
          <w:sz w:val="24"/>
          <w:szCs w:val="24"/>
        </w:rPr>
        <w:t>,</w:t>
      </w:r>
      <w:r w:rsidRPr="001B4A86">
        <w:rPr>
          <w:rFonts w:ascii="Times New Roman" w:hAnsi="Times New Roman" w:cs="Times New Roman"/>
          <w:sz w:val="24"/>
          <w:szCs w:val="24"/>
        </w:rPr>
        <w:t xml:space="preserve"> eo quod in sordibus</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nasci et oriri voluit talis loci</w:t>
      </w:r>
      <w:r w:rsidR="003233FA" w:rsidRPr="001B4A86">
        <w:rPr>
          <w:rFonts w:ascii="Times New Roman" w:hAnsi="Times New Roman" w:cs="Times New Roman"/>
          <w:sz w:val="24"/>
          <w:szCs w:val="24"/>
        </w:rPr>
        <w:t>.</w:t>
      </w:r>
      <w:r w:rsidRPr="001B4A86">
        <w:rPr>
          <w:rFonts w:ascii="Times New Roman" w:hAnsi="Times New Roman" w:cs="Times New Roman"/>
          <w:sz w:val="24"/>
          <w:szCs w:val="24"/>
        </w:rPr>
        <w:t xml:space="preserve"> Iuxta predictam vero rupem est alia capacior</w:t>
      </w:r>
      <w:r w:rsidR="003233FA"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673120" w:rsidRPr="001B4A86">
        <w:rPr>
          <w:rFonts w:ascii="Times New Roman" w:hAnsi="Times New Roman" w:cs="Times New Roman"/>
          <w:sz w:val="24"/>
          <w:szCs w:val="24"/>
        </w:rPr>
        <w:t>4</w:t>
      </w:r>
      <w:r w:rsidRPr="001B4A86">
        <w:rPr>
          <w:rFonts w:ascii="Times New Roman" w:hAnsi="Times New Roman" w:cs="Times New Roman"/>
          <w:sz w:val="24"/>
          <w:szCs w:val="24"/>
        </w:rPr>
        <w:t xml:space="preserve"> tantum pedibus distans</w:t>
      </w:r>
      <w:r w:rsidR="003233FA" w:rsidRPr="001B4A86">
        <w:rPr>
          <w:rFonts w:ascii="Times New Roman" w:hAnsi="Times New Roman" w:cs="Times New Roman"/>
          <w:sz w:val="24"/>
          <w:szCs w:val="24"/>
        </w:rPr>
        <w:t>,</w:t>
      </w:r>
      <w:r w:rsidRPr="001B4A86">
        <w:rPr>
          <w:rFonts w:ascii="Times New Roman" w:hAnsi="Times New Roman" w:cs="Times New Roman"/>
          <w:sz w:val="24"/>
          <w:szCs w:val="24"/>
        </w:rPr>
        <w:t xml:space="preserve"> sub qua erat presepe</w:t>
      </w:r>
      <w:r w:rsidR="004E25FB" w:rsidRPr="001B4A86">
        <w:rPr>
          <w:rFonts w:ascii="Times New Roman" w:hAnsi="Times New Roman" w:cs="Times New Roman"/>
          <w:sz w:val="24"/>
          <w:szCs w:val="24"/>
        </w:rPr>
        <w:t>,</w:t>
      </w:r>
      <w:r w:rsidRPr="001B4A86">
        <w:rPr>
          <w:rFonts w:ascii="Times New Roman" w:hAnsi="Times New Roman" w:cs="Times New Roman"/>
          <w:sz w:val="24"/>
          <w:szCs w:val="24"/>
        </w:rPr>
        <w:t xml:space="preserve"> in quo dulcis puer ille mox natus coram bove et asino involutus fuerat reclinatus</w:t>
      </w:r>
      <w:r w:rsidR="003233FA" w:rsidRPr="001B4A86">
        <w:rPr>
          <w:rFonts w:ascii="Times New Roman" w:hAnsi="Times New Roman" w:cs="Times New Roman"/>
          <w:sz w:val="24"/>
          <w:szCs w:val="24"/>
        </w:rPr>
        <w:t>.</w:t>
      </w:r>
      <w:r w:rsidRPr="001B4A86">
        <w:rPr>
          <w:rFonts w:ascii="Times New Roman" w:hAnsi="Times New Roman" w:cs="Times New Roman"/>
          <w:sz w:val="24"/>
          <w:szCs w:val="24"/>
        </w:rPr>
        <w:t xml:space="preserve"> Videtur tamen mihi pro certo una tantum rupes fuisse</w:t>
      </w:r>
      <w:r w:rsidR="003233FA" w:rsidRPr="001B4A86">
        <w:rPr>
          <w:rFonts w:ascii="Times New Roman" w:hAnsi="Times New Roman" w:cs="Times New Roman"/>
          <w:sz w:val="24"/>
          <w:szCs w:val="24"/>
        </w:rPr>
        <w:t>,</w:t>
      </w:r>
      <w:r w:rsidRPr="001B4A86">
        <w:rPr>
          <w:rFonts w:ascii="Times New Roman" w:hAnsi="Times New Roman" w:cs="Times New Roman"/>
          <w:sz w:val="24"/>
          <w:szCs w:val="24"/>
        </w:rPr>
        <w:t xml:space="preserve"> sed factum est hostium in medio per rupem</w:t>
      </w:r>
      <w:r w:rsidR="003233FA" w:rsidRPr="001B4A86">
        <w:rPr>
          <w:rFonts w:ascii="Times New Roman" w:hAnsi="Times New Roman" w:cs="Times New Roman"/>
          <w:sz w:val="24"/>
          <w:szCs w:val="24"/>
        </w:rPr>
        <w:t>,</w:t>
      </w:r>
      <w:r w:rsidRPr="001B4A86">
        <w:rPr>
          <w:rFonts w:ascii="Times New Roman" w:hAnsi="Times New Roman" w:cs="Times New Roman"/>
          <w:sz w:val="24"/>
          <w:szCs w:val="24"/>
        </w:rPr>
        <w:t xml:space="preserve"> per quod in chorum de capella illa est ascensus</w:t>
      </w:r>
      <w:r w:rsidR="003233FA" w:rsidRPr="001B4A86">
        <w:rPr>
          <w:rFonts w:ascii="Times New Roman" w:hAnsi="Times New Roman" w:cs="Times New Roman"/>
          <w:sz w:val="24"/>
          <w:szCs w:val="24"/>
        </w:rPr>
        <w:t>. A</w:t>
      </w:r>
      <w:r w:rsidRPr="001B4A86">
        <w:rPr>
          <w:rFonts w:ascii="Times New Roman" w:hAnsi="Times New Roman" w:cs="Times New Roman"/>
          <w:sz w:val="24"/>
          <w:szCs w:val="24"/>
        </w:rPr>
        <w:t>d locum autem huius dulcissime nativitatis descenditur ab ipsa ecclesia i</w:t>
      </w:r>
      <w:r w:rsidR="004E25FB" w:rsidRPr="001B4A86">
        <w:rPr>
          <w:rFonts w:ascii="Times New Roman" w:hAnsi="Times New Roman" w:cs="Times New Roman"/>
          <w:sz w:val="24"/>
          <w:szCs w:val="24"/>
        </w:rPr>
        <w:t xml:space="preserve">n capellam per 10 gradus cuius </w:t>
      </w:r>
      <w:r w:rsidRPr="001B4A86">
        <w:rPr>
          <w:rFonts w:ascii="Times New Roman" w:hAnsi="Times New Roman" w:cs="Times New Roman"/>
          <w:sz w:val="24"/>
          <w:szCs w:val="24"/>
        </w:rPr>
        <w:t>causas superius assignavi</w:t>
      </w:r>
      <w:r w:rsidR="003233FA" w:rsidRPr="001B4A86">
        <w:rPr>
          <w:rFonts w:ascii="Times New Roman" w:hAnsi="Times New Roman" w:cs="Times New Roman"/>
          <w:sz w:val="24"/>
          <w:szCs w:val="24"/>
        </w:rPr>
        <w:t>.</w:t>
      </w:r>
      <w:r w:rsidR="00DA0685" w:rsidRPr="001B4A86">
        <w:rPr>
          <w:rFonts w:ascii="Times New Roman" w:hAnsi="Times New Roman" w:cs="Times New Roman"/>
          <w:sz w:val="24"/>
          <w:szCs w:val="24"/>
        </w:rPr>
        <w:t xml:space="preserve"> </w:t>
      </w:r>
    </w:p>
    <w:p w14:paraId="5B33F715" w14:textId="5BA09432" w:rsidR="003233FA" w:rsidRPr="001B4A86" w:rsidRDefault="18CC9C4B" w:rsidP="00CB20ED">
      <w:pPr>
        <w:spacing w:line="360" w:lineRule="auto"/>
        <w:ind w:firstLine="720"/>
        <w:rPr>
          <w:rFonts w:ascii="Times New Roman" w:hAnsi="Times New Roman" w:cs="Times New Roman"/>
          <w:sz w:val="24"/>
          <w:szCs w:val="24"/>
        </w:rPr>
      </w:pPr>
      <w:r w:rsidRPr="18CC9C4B">
        <w:rPr>
          <w:rFonts w:ascii="Times New Roman" w:hAnsi="Times New Roman" w:cs="Times New Roman"/>
          <w:sz w:val="24"/>
          <w:szCs w:val="24"/>
        </w:rPr>
        <w:t xml:space="preserve">Est autem capella illa tota interius facta de opere musivo et strata marmore et sumptuose valde facta. Super locum illum, ubi beata Virgo </w:t>
      </w:r>
      <w:r w:rsidRPr="18CC9C4B">
        <w:rPr>
          <w:rFonts w:ascii="Times New Roman" w:hAnsi="Times New Roman" w:cs="Times New Roman"/>
          <w:b/>
          <w:bCs/>
          <w:sz w:val="24"/>
          <w:szCs w:val="24"/>
        </w:rPr>
        <w:t>(32r)</w:t>
      </w:r>
      <w:r w:rsidRPr="18CC9C4B">
        <w:rPr>
          <w:rFonts w:ascii="Times New Roman" w:hAnsi="Times New Roman" w:cs="Times New Roman"/>
          <w:sz w:val="24"/>
          <w:szCs w:val="24"/>
        </w:rPr>
        <w:t xml:space="preserve"> peperit, potest dici missa super tabulam marmoream, que strata est ibi. De lapide etiam nudo videtur ibi pars ubi natus fuit Christus. Similiter etiam pars quedam presepis in quo iacuit Christus, relicta est nuda. Que loca fideles devotissime osculantur. Ego steti nocte una in hiis duobus locis, nunc unum nunc alium amplexando. Bethleem distat a Ioppe per 28 miliaria et habet in longitudine 100 passus. </w:t>
      </w:r>
    </w:p>
    <w:p w14:paraId="310BD6FF" w14:textId="49E8903E" w:rsidR="00E60378"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Non vidi ego nec audivi alium qui dixerit se vidisse ecclesiam tam devotam in orbe terrarum</w:t>
      </w:r>
      <w:r w:rsidR="003233FA" w:rsidRPr="001B4A86">
        <w:rPr>
          <w:rFonts w:ascii="Times New Roman" w:hAnsi="Times New Roman" w:cs="Times New Roman"/>
          <w:sz w:val="24"/>
          <w:szCs w:val="24"/>
        </w:rPr>
        <w:t>,</w:t>
      </w:r>
      <w:r w:rsidRPr="001B4A86">
        <w:rPr>
          <w:rFonts w:ascii="Times New Roman" w:hAnsi="Times New Roman" w:cs="Times New Roman"/>
          <w:sz w:val="24"/>
          <w:szCs w:val="24"/>
        </w:rPr>
        <w:t xml:space="preserve"> sicut e</w:t>
      </w:r>
      <w:r w:rsidR="003233FA" w:rsidRPr="001B4A86">
        <w:rPr>
          <w:rFonts w:ascii="Times New Roman" w:hAnsi="Times New Roman" w:cs="Times New Roman"/>
          <w:sz w:val="24"/>
          <w:szCs w:val="24"/>
        </w:rPr>
        <w:t>st ecclesia B</w:t>
      </w:r>
      <w:r w:rsidRPr="001B4A86">
        <w:rPr>
          <w:rFonts w:ascii="Times New Roman" w:hAnsi="Times New Roman" w:cs="Times New Roman"/>
          <w:sz w:val="24"/>
          <w:szCs w:val="24"/>
        </w:rPr>
        <w:t>ethlemitana</w:t>
      </w:r>
      <w:r w:rsidR="003233FA" w:rsidRPr="001B4A86">
        <w:rPr>
          <w:rFonts w:ascii="Times New Roman" w:hAnsi="Times New Roman" w:cs="Times New Roman"/>
          <w:sz w:val="24"/>
          <w:szCs w:val="24"/>
        </w:rPr>
        <w:t>.</w:t>
      </w:r>
      <w:r w:rsidRPr="001B4A86">
        <w:rPr>
          <w:rFonts w:ascii="Times New Roman" w:hAnsi="Times New Roman" w:cs="Times New Roman"/>
          <w:sz w:val="24"/>
          <w:szCs w:val="24"/>
        </w:rPr>
        <w:t xml:space="preserve"> Sunt enim in ea columpne marmoree per </w:t>
      </w:r>
      <w:r w:rsidR="003023A3" w:rsidRPr="001B4A86">
        <w:rPr>
          <w:rFonts w:ascii="Times New Roman" w:hAnsi="Times New Roman" w:cs="Times New Roman"/>
          <w:sz w:val="24"/>
          <w:szCs w:val="24"/>
        </w:rPr>
        <w:t>3</w:t>
      </w:r>
      <w:r w:rsidRPr="001B4A86">
        <w:rPr>
          <w:rFonts w:ascii="Times New Roman" w:hAnsi="Times New Roman" w:cs="Times New Roman"/>
          <w:sz w:val="24"/>
          <w:szCs w:val="24"/>
        </w:rPr>
        <w:t xml:space="preserve"> ordines disposite nobilissime non solum multitudine sed etiam magnitudine stupende</w:t>
      </w:r>
      <w:r w:rsidR="003233FA" w:rsidRPr="001B4A86">
        <w:rPr>
          <w:rFonts w:ascii="Times New Roman" w:hAnsi="Times New Roman" w:cs="Times New Roman"/>
          <w:sz w:val="24"/>
          <w:szCs w:val="24"/>
        </w:rPr>
        <w:t xml:space="preserve">. </w:t>
      </w:r>
      <w:r w:rsidR="009F46C7" w:rsidRPr="001B4A86">
        <w:rPr>
          <w:rFonts w:ascii="Times New Roman" w:hAnsi="Times New Roman" w:cs="Times New Roman"/>
          <w:sz w:val="24"/>
          <w:szCs w:val="24"/>
        </w:rPr>
        <w:t>Preter a</w:t>
      </w:r>
      <w:r w:rsidRPr="001B4A86">
        <w:rPr>
          <w:rFonts w:ascii="Times New Roman" w:hAnsi="Times New Roman" w:cs="Times New Roman"/>
          <w:sz w:val="24"/>
          <w:szCs w:val="24"/>
        </w:rPr>
        <w:t xml:space="preserve"> navis ipsa ecclesie desuper columpnas usque ad trabes in tectum facta est de opere musivo pulcherrimo et nobilissimo de omnibus hystoriis a creatione mundi usque ad adventum </w:t>
      </w:r>
      <w:r w:rsidR="003233FA" w:rsidRPr="001B4A86">
        <w:rPr>
          <w:rFonts w:ascii="Times New Roman" w:hAnsi="Times New Roman" w:cs="Times New Roman"/>
          <w:sz w:val="24"/>
          <w:szCs w:val="24"/>
        </w:rPr>
        <w:t>D</w:t>
      </w:r>
      <w:r w:rsidRPr="001B4A86">
        <w:rPr>
          <w:rFonts w:ascii="Times New Roman" w:hAnsi="Times New Roman" w:cs="Times New Roman"/>
          <w:sz w:val="24"/>
          <w:szCs w:val="24"/>
        </w:rPr>
        <w:t>omini ad iudicium</w:t>
      </w:r>
      <w:r w:rsidR="003233FA"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Pr="00E4158D">
        <w:rPr>
          <w:rFonts w:ascii="Times New Roman" w:hAnsi="Times New Roman" w:cs="Times New Roman"/>
          <w:sz w:val="24"/>
          <w:szCs w:val="24"/>
          <w:lang w:val="de-DE"/>
        </w:rPr>
        <w:t>Totum insuper pavimentum ecclesie stratum est marmore diversorum colorum et generum</w:t>
      </w:r>
      <w:r w:rsidR="003233FA" w:rsidRPr="00E4158D">
        <w:rPr>
          <w:rFonts w:ascii="Times New Roman" w:hAnsi="Times New Roman" w:cs="Times New Roman"/>
          <w:sz w:val="24"/>
          <w:szCs w:val="24"/>
          <w:lang w:val="de-DE"/>
        </w:rPr>
        <w:t xml:space="preserve">. </w:t>
      </w:r>
      <w:r w:rsidR="003233FA" w:rsidRPr="001B4A86">
        <w:rPr>
          <w:rFonts w:ascii="Times New Roman" w:hAnsi="Times New Roman" w:cs="Times New Roman"/>
          <w:sz w:val="24"/>
          <w:szCs w:val="24"/>
        </w:rPr>
        <w:t>P</w:t>
      </w:r>
      <w:r w:rsidRPr="001B4A86">
        <w:rPr>
          <w:rFonts w:ascii="Times New Roman" w:hAnsi="Times New Roman" w:cs="Times New Roman"/>
          <w:sz w:val="24"/>
          <w:szCs w:val="24"/>
        </w:rPr>
        <w:t>arietes etiam ecclesie per totum circuitum absidimi</w:t>
      </w:r>
      <w:r w:rsidR="003C41AE" w:rsidRPr="001B4A86">
        <w:rPr>
          <w:rStyle w:val="FootnoteReference"/>
          <w:rFonts w:ascii="Times New Roman" w:hAnsi="Times New Roman" w:cs="Times New Roman"/>
          <w:sz w:val="24"/>
          <w:szCs w:val="24"/>
        </w:rPr>
        <w:footnoteReference w:id="56"/>
      </w:r>
      <w:r w:rsidRPr="001B4A86">
        <w:rPr>
          <w:rFonts w:ascii="Times New Roman" w:hAnsi="Times New Roman" w:cs="Times New Roman"/>
          <w:sz w:val="24"/>
          <w:szCs w:val="24"/>
        </w:rPr>
        <w:t xml:space="preserve"> tecti sunt tabulis marmoreis diversorum colorum</w:t>
      </w:r>
      <w:r w:rsidR="003233FA" w:rsidRPr="001B4A86">
        <w:rPr>
          <w:rFonts w:ascii="Times New Roman" w:hAnsi="Times New Roman" w:cs="Times New Roman"/>
          <w:sz w:val="24"/>
          <w:szCs w:val="24"/>
        </w:rPr>
        <w:t>,</w:t>
      </w:r>
      <w:r w:rsidRPr="001B4A86">
        <w:rPr>
          <w:rFonts w:ascii="Times New Roman" w:hAnsi="Times New Roman" w:cs="Times New Roman"/>
          <w:sz w:val="24"/>
          <w:szCs w:val="24"/>
        </w:rPr>
        <w:t xml:space="preserve"> quod mira varietate pictur</w:t>
      </w:r>
      <w:r w:rsidR="003C41AE" w:rsidRPr="001B4A86">
        <w:rPr>
          <w:rFonts w:ascii="Times New Roman" w:hAnsi="Times New Roman" w:cs="Times New Roman"/>
          <w:sz w:val="24"/>
          <w:szCs w:val="24"/>
        </w:rPr>
        <w:t>a</w:t>
      </w:r>
      <w:r w:rsidR="003C41AE" w:rsidRPr="001B4A86">
        <w:rPr>
          <w:rStyle w:val="FootnoteReference"/>
          <w:rFonts w:ascii="Times New Roman" w:hAnsi="Times New Roman" w:cs="Times New Roman"/>
          <w:sz w:val="24"/>
          <w:szCs w:val="24"/>
        </w:rPr>
        <w:footnoteReference w:id="57"/>
      </w:r>
      <w:r w:rsidRPr="001B4A86">
        <w:rPr>
          <w:rFonts w:ascii="Times New Roman" w:hAnsi="Times New Roman" w:cs="Times New Roman"/>
          <w:sz w:val="24"/>
          <w:szCs w:val="24"/>
        </w:rPr>
        <w:t xml:space="preserve"> decorat</w:t>
      </w:r>
      <w:r w:rsidR="003233FA" w:rsidRPr="001B4A86">
        <w:rPr>
          <w:rFonts w:ascii="Times New Roman" w:hAnsi="Times New Roman" w:cs="Times New Roman"/>
          <w:sz w:val="24"/>
          <w:szCs w:val="24"/>
        </w:rPr>
        <w:t>, quarum</w:t>
      </w:r>
      <w:r w:rsidRPr="001B4A86">
        <w:rPr>
          <w:rFonts w:ascii="Times New Roman" w:hAnsi="Times New Roman" w:cs="Times New Roman"/>
          <w:sz w:val="24"/>
          <w:szCs w:val="24"/>
        </w:rPr>
        <w:t xml:space="preserve"> pretium secundum opinionem multorum non potest estimari</w:t>
      </w:r>
      <w:r w:rsidR="003233FA" w:rsidRPr="001B4A86">
        <w:rPr>
          <w:rFonts w:ascii="Times New Roman" w:hAnsi="Times New Roman" w:cs="Times New Roman"/>
          <w:sz w:val="24"/>
          <w:szCs w:val="24"/>
        </w:rPr>
        <w:t>.</w:t>
      </w:r>
      <w:r w:rsidRPr="001B4A86">
        <w:rPr>
          <w:rFonts w:ascii="Times New Roman" w:hAnsi="Times New Roman" w:cs="Times New Roman"/>
          <w:sz w:val="24"/>
          <w:szCs w:val="24"/>
        </w:rPr>
        <w:t xml:space="preserve"> Incredibilia quedam possent &lt;dici&gt; de opere ecclesie huius scribi</w:t>
      </w:r>
      <w:r w:rsidR="003233FA"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21D8BD00" w14:textId="2E43C88F" w:rsidR="003233FA"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Sarraceni quidem omnes </w:t>
      </w:r>
      <w:r w:rsidR="003233FA" w:rsidRPr="001B4A86">
        <w:rPr>
          <w:rFonts w:ascii="Times New Roman" w:hAnsi="Times New Roman" w:cs="Times New Roman"/>
          <w:sz w:val="24"/>
          <w:szCs w:val="24"/>
        </w:rPr>
        <w:t>ecclesias beate V</w:t>
      </w:r>
      <w:r w:rsidRPr="001B4A86">
        <w:rPr>
          <w:rFonts w:ascii="Times New Roman" w:hAnsi="Times New Roman" w:cs="Times New Roman"/>
          <w:sz w:val="24"/>
          <w:szCs w:val="24"/>
        </w:rPr>
        <w:t>irginis honorant</w:t>
      </w:r>
      <w:r w:rsidR="003233FA"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3233FA" w:rsidRPr="001B4A86">
        <w:rPr>
          <w:rFonts w:ascii="Times New Roman" w:hAnsi="Times New Roman" w:cs="Times New Roman"/>
          <w:sz w:val="24"/>
          <w:szCs w:val="24"/>
        </w:rPr>
        <w:t>sed precipue istam que est in B</w:t>
      </w:r>
      <w:r w:rsidRPr="001B4A86">
        <w:rPr>
          <w:rFonts w:ascii="Times New Roman" w:hAnsi="Times New Roman" w:cs="Times New Roman"/>
          <w:sz w:val="24"/>
          <w:szCs w:val="24"/>
        </w:rPr>
        <w:t>ethleem</w:t>
      </w:r>
      <w:r w:rsidR="003233FA"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3B3C913D" w14:textId="5DBE7C5E" w:rsidR="00884721"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Vidi ego in ecclesia ista miraculum gloriosum</w:t>
      </w:r>
      <w:r w:rsidR="003233FA" w:rsidRPr="001B4A86">
        <w:rPr>
          <w:rFonts w:ascii="Times New Roman" w:hAnsi="Times New Roman" w:cs="Times New Roman"/>
          <w:sz w:val="24"/>
          <w:szCs w:val="24"/>
        </w:rPr>
        <w:t>.</w:t>
      </w:r>
      <w:r w:rsidRPr="001B4A86">
        <w:rPr>
          <w:rFonts w:ascii="Times New Roman" w:hAnsi="Times New Roman" w:cs="Times New Roman"/>
          <w:sz w:val="24"/>
          <w:szCs w:val="24"/>
        </w:rPr>
        <w:t xml:space="preserve"> Soldanus enim videns ecclesie huius ornatum et tabulas et columpnas omnes preciosas valde</w:t>
      </w:r>
      <w:r w:rsidR="003233FA" w:rsidRPr="001B4A86">
        <w:rPr>
          <w:rFonts w:ascii="Times New Roman" w:hAnsi="Times New Roman" w:cs="Times New Roman"/>
          <w:sz w:val="24"/>
          <w:szCs w:val="24"/>
        </w:rPr>
        <w:t>,</w:t>
      </w:r>
      <w:r w:rsidRPr="001B4A86">
        <w:rPr>
          <w:rFonts w:ascii="Times New Roman" w:hAnsi="Times New Roman" w:cs="Times New Roman"/>
          <w:sz w:val="24"/>
          <w:szCs w:val="24"/>
        </w:rPr>
        <w:t xml:space="preserve"> precepit omnia deponi et </w:t>
      </w:r>
      <w:r w:rsidR="003233FA" w:rsidRPr="001B4A86">
        <w:rPr>
          <w:rFonts w:ascii="Times New Roman" w:hAnsi="Times New Roman" w:cs="Times New Roman"/>
          <w:sz w:val="24"/>
          <w:szCs w:val="24"/>
        </w:rPr>
        <w:t>portari in B</w:t>
      </w:r>
      <w:r w:rsidRPr="001B4A86">
        <w:rPr>
          <w:rFonts w:ascii="Times New Roman" w:hAnsi="Times New Roman" w:cs="Times New Roman"/>
          <w:sz w:val="24"/>
          <w:szCs w:val="24"/>
        </w:rPr>
        <w:t>abiloniam</w:t>
      </w:r>
      <w:r w:rsidR="003233FA" w:rsidRPr="001B4A86">
        <w:rPr>
          <w:rFonts w:ascii="Times New Roman" w:hAnsi="Times New Roman" w:cs="Times New Roman"/>
          <w:sz w:val="24"/>
          <w:szCs w:val="24"/>
        </w:rPr>
        <w:t>,</w:t>
      </w:r>
      <w:r w:rsidRPr="001B4A86">
        <w:rPr>
          <w:rFonts w:ascii="Times New Roman" w:hAnsi="Times New Roman" w:cs="Times New Roman"/>
          <w:sz w:val="24"/>
          <w:szCs w:val="24"/>
        </w:rPr>
        <w:t xml:space="preserve"> volens inde palatium suum edificare</w:t>
      </w:r>
      <w:r w:rsidR="003233FA" w:rsidRPr="001B4A86">
        <w:rPr>
          <w:rFonts w:ascii="Times New Roman" w:hAnsi="Times New Roman" w:cs="Times New Roman"/>
          <w:sz w:val="24"/>
          <w:szCs w:val="24"/>
        </w:rPr>
        <w:t>.</w:t>
      </w:r>
      <w:r w:rsidRPr="001B4A86">
        <w:rPr>
          <w:rFonts w:ascii="Times New Roman" w:hAnsi="Times New Roman" w:cs="Times New Roman"/>
          <w:sz w:val="24"/>
          <w:szCs w:val="24"/>
        </w:rPr>
        <w:t xml:space="preserve"> Mira</w:t>
      </w:r>
      <w:r w:rsidR="003233FA" w:rsidRPr="001B4A86">
        <w:rPr>
          <w:rFonts w:ascii="Times New Roman" w:hAnsi="Times New Roman" w:cs="Times New Roman"/>
          <w:sz w:val="24"/>
          <w:szCs w:val="24"/>
        </w:rPr>
        <w:t xml:space="preserve"> </w:t>
      </w:r>
      <w:r w:rsidRPr="001B4A86">
        <w:rPr>
          <w:rFonts w:ascii="Times New Roman" w:hAnsi="Times New Roman" w:cs="Times New Roman"/>
          <w:sz w:val="24"/>
          <w:szCs w:val="24"/>
        </w:rPr>
        <w:t>res</w:t>
      </w:r>
      <w:r w:rsidR="003233FA" w:rsidRPr="001B4A86">
        <w:rPr>
          <w:rFonts w:ascii="Times New Roman" w:hAnsi="Times New Roman" w:cs="Times New Roman"/>
          <w:sz w:val="24"/>
          <w:szCs w:val="24"/>
        </w:rPr>
        <w:t>! Artificibus cum instrumentis</w:t>
      </w:r>
      <w:r w:rsidRPr="001B4A86">
        <w:rPr>
          <w:rFonts w:ascii="Times New Roman" w:hAnsi="Times New Roman" w:cs="Times New Roman"/>
          <w:sz w:val="24"/>
          <w:szCs w:val="24"/>
        </w:rPr>
        <w:t xml:space="preserve"> accedentibus</w:t>
      </w:r>
      <w:r w:rsidR="003233FA" w:rsidRPr="001B4A86">
        <w:rPr>
          <w:rFonts w:ascii="Times New Roman" w:hAnsi="Times New Roman" w:cs="Times New Roman"/>
          <w:sz w:val="24"/>
          <w:szCs w:val="24"/>
        </w:rPr>
        <w:t>,</w:t>
      </w:r>
      <w:r w:rsidRPr="001B4A86">
        <w:rPr>
          <w:rFonts w:ascii="Times New Roman" w:hAnsi="Times New Roman" w:cs="Times New Roman"/>
          <w:sz w:val="24"/>
          <w:szCs w:val="24"/>
        </w:rPr>
        <w:t xml:space="preserve"> ipso adhuc soldano astante cum multis aliis de sano et integro pariete</w:t>
      </w:r>
      <w:r w:rsidR="003233FA" w:rsidRPr="001B4A86">
        <w:rPr>
          <w:rFonts w:ascii="Times New Roman" w:hAnsi="Times New Roman" w:cs="Times New Roman"/>
          <w:sz w:val="24"/>
          <w:szCs w:val="24"/>
        </w:rPr>
        <w:t>,</w:t>
      </w:r>
      <w:r w:rsidRPr="001B4A86">
        <w:rPr>
          <w:rFonts w:ascii="Times New Roman" w:hAnsi="Times New Roman" w:cs="Times New Roman"/>
          <w:sz w:val="24"/>
          <w:szCs w:val="24"/>
        </w:rPr>
        <w:t xml:space="preserve"> quem nec a</w:t>
      </w:r>
      <w:r w:rsidR="003C41AE" w:rsidRPr="001B4A86">
        <w:rPr>
          <w:rFonts w:ascii="Times New Roman" w:hAnsi="Times New Roman" w:cs="Times New Roman"/>
          <w:sz w:val="24"/>
          <w:szCs w:val="24"/>
        </w:rPr>
        <w:t>cu</w:t>
      </w:r>
      <w:r w:rsidRPr="001B4A86">
        <w:rPr>
          <w:rFonts w:ascii="Times New Roman" w:hAnsi="Times New Roman" w:cs="Times New Roman"/>
          <w:sz w:val="24"/>
          <w:szCs w:val="24"/>
        </w:rPr>
        <w:t>s videbatur posse penetrare</w:t>
      </w:r>
      <w:r w:rsidR="003233FA" w:rsidRPr="001B4A86">
        <w:rPr>
          <w:rFonts w:ascii="Times New Roman" w:hAnsi="Times New Roman" w:cs="Times New Roman"/>
          <w:sz w:val="24"/>
          <w:szCs w:val="24"/>
        </w:rPr>
        <w:t>,</w:t>
      </w:r>
      <w:r w:rsidRPr="001B4A86">
        <w:rPr>
          <w:rFonts w:ascii="Times New Roman" w:hAnsi="Times New Roman" w:cs="Times New Roman"/>
          <w:sz w:val="24"/>
          <w:szCs w:val="24"/>
        </w:rPr>
        <w:t xml:space="preserve"> serpens mire magnitudinis exivit primeque tabule que occurrit morsum dedit</w:t>
      </w:r>
      <w:r w:rsidR="002B7D48" w:rsidRPr="001B4A86">
        <w:rPr>
          <w:rFonts w:ascii="Times New Roman" w:hAnsi="Times New Roman" w:cs="Times New Roman"/>
          <w:sz w:val="24"/>
          <w:szCs w:val="24"/>
        </w:rPr>
        <w:t>. T</w:t>
      </w:r>
      <w:r w:rsidRPr="001B4A86">
        <w:rPr>
          <w:rFonts w:ascii="Times New Roman" w:hAnsi="Times New Roman" w:cs="Times New Roman"/>
          <w:sz w:val="24"/>
          <w:szCs w:val="24"/>
        </w:rPr>
        <w:t>abula per</w:t>
      </w:r>
      <w:r w:rsidR="002B7D48" w:rsidRPr="001B4A86">
        <w:rPr>
          <w:rFonts w:ascii="Times New Roman" w:hAnsi="Times New Roman" w:cs="Times New Roman"/>
          <w:sz w:val="24"/>
          <w:szCs w:val="24"/>
        </w:rPr>
        <w:t xml:space="preserve"> </w:t>
      </w:r>
      <w:r w:rsidRPr="001B4A86">
        <w:rPr>
          <w:rFonts w:ascii="Times New Roman" w:hAnsi="Times New Roman" w:cs="Times New Roman"/>
          <w:sz w:val="24"/>
          <w:szCs w:val="24"/>
        </w:rPr>
        <w:t>transversum crepuit</w:t>
      </w:r>
      <w:r w:rsidR="002B7D48" w:rsidRPr="001B4A86">
        <w:rPr>
          <w:rFonts w:ascii="Times New Roman" w:hAnsi="Times New Roman" w:cs="Times New Roman"/>
          <w:sz w:val="24"/>
          <w:szCs w:val="24"/>
        </w:rPr>
        <w:t>.</w:t>
      </w:r>
      <w:r w:rsidRPr="001B4A86">
        <w:rPr>
          <w:rFonts w:ascii="Times New Roman" w:hAnsi="Times New Roman" w:cs="Times New Roman"/>
          <w:sz w:val="24"/>
          <w:szCs w:val="24"/>
        </w:rPr>
        <w:t xml:space="preserve"> Secundam adiit terciamque et quartam et deinceps usque ad 19 et omnibus similiter accidit</w:t>
      </w:r>
      <w:r w:rsidR="002B7D48" w:rsidRPr="001B4A86">
        <w:rPr>
          <w:rFonts w:ascii="Times New Roman" w:hAnsi="Times New Roman" w:cs="Times New Roman"/>
          <w:sz w:val="24"/>
          <w:szCs w:val="24"/>
        </w:rPr>
        <w:t>.</w:t>
      </w:r>
      <w:r w:rsidRPr="001B4A86">
        <w:rPr>
          <w:rFonts w:ascii="Times New Roman" w:hAnsi="Times New Roman" w:cs="Times New Roman"/>
          <w:sz w:val="24"/>
          <w:szCs w:val="24"/>
        </w:rPr>
        <w:t xml:space="preserve"> Omnibus stupentibus et ipso soldano et continuo propositum revocante serpens</w:t>
      </w:r>
      <w:r w:rsidR="00884721" w:rsidRPr="001B4A86">
        <w:rPr>
          <w:rFonts w:ascii="Times New Roman" w:hAnsi="Times New Roman" w:cs="Times New Roman"/>
          <w:sz w:val="24"/>
          <w:szCs w:val="24"/>
        </w:rPr>
        <w:t xml:space="preserve"> </w:t>
      </w:r>
      <w:r w:rsidR="009C5B53" w:rsidRPr="001B4A86">
        <w:rPr>
          <w:rFonts w:ascii="Times New Roman" w:hAnsi="Times New Roman" w:cs="Times New Roman"/>
          <w:b/>
          <w:sz w:val="24"/>
          <w:szCs w:val="24"/>
        </w:rPr>
        <w:t>(32v)</w:t>
      </w:r>
      <w:r w:rsidR="009C5B53" w:rsidRPr="001B4A86">
        <w:rPr>
          <w:rFonts w:ascii="Times New Roman" w:hAnsi="Times New Roman" w:cs="Times New Roman"/>
          <w:sz w:val="24"/>
          <w:szCs w:val="24"/>
        </w:rPr>
        <w:t xml:space="preserve"> </w:t>
      </w:r>
      <w:r w:rsidRPr="001B4A86">
        <w:rPr>
          <w:rFonts w:ascii="Times New Roman" w:hAnsi="Times New Roman" w:cs="Times New Roman"/>
          <w:sz w:val="24"/>
          <w:szCs w:val="24"/>
        </w:rPr>
        <w:t>disparuit</w:t>
      </w:r>
      <w:r w:rsidR="00884721" w:rsidRPr="001B4A86">
        <w:rPr>
          <w:rFonts w:ascii="Times New Roman" w:hAnsi="Times New Roman" w:cs="Times New Roman"/>
          <w:sz w:val="24"/>
          <w:szCs w:val="24"/>
        </w:rPr>
        <w:t>.</w:t>
      </w:r>
      <w:r w:rsidRPr="001B4A86">
        <w:rPr>
          <w:rFonts w:ascii="Times New Roman" w:hAnsi="Times New Roman" w:cs="Times New Roman"/>
          <w:sz w:val="24"/>
          <w:szCs w:val="24"/>
        </w:rPr>
        <w:t xml:space="preserve"> Remansit igitur ecclesia et remanet usque hodie sicut prius</w:t>
      </w:r>
      <w:r w:rsidR="00884721" w:rsidRPr="001B4A86">
        <w:rPr>
          <w:rFonts w:ascii="Times New Roman" w:hAnsi="Times New Roman" w:cs="Times New Roman"/>
          <w:sz w:val="24"/>
          <w:szCs w:val="24"/>
        </w:rPr>
        <w:t>. V</w:t>
      </w:r>
      <w:r w:rsidRPr="001B4A86">
        <w:rPr>
          <w:rFonts w:ascii="Times New Roman" w:hAnsi="Times New Roman" w:cs="Times New Roman"/>
          <w:sz w:val="24"/>
          <w:szCs w:val="24"/>
        </w:rPr>
        <w:t>estigia tamen corporis serpentis apparent usque hodie in singulis tabulis quas transivit quasi conbustio quedam igne facta</w:t>
      </w:r>
      <w:r w:rsidR="00884721" w:rsidRPr="001B4A86">
        <w:rPr>
          <w:rFonts w:ascii="Times New Roman" w:hAnsi="Times New Roman" w:cs="Times New Roman"/>
          <w:sz w:val="24"/>
          <w:szCs w:val="24"/>
        </w:rPr>
        <w:t>.</w:t>
      </w:r>
      <w:r w:rsidRPr="001B4A86">
        <w:rPr>
          <w:rFonts w:ascii="Times New Roman" w:hAnsi="Times New Roman" w:cs="Times New Roman"/>
          <w:sz w:val="24"/>
          <w:szCs w:val="24"/>
        </w:rPr>
        <w:t xml:space="preserve"> Et super omnia mirabile</w:t>
      </w:r>
      <w:r w:rsidR="003C41AE" w:rsidRPr="001B4A86">
        <w:rPr>
          <w:rFonts w:ascii="Times New Roman" w:hAnsi="Times New Roman" w:cs="Times New Roman"/>
          <w:sz w:val="24"/>
          <w:szCs w:val="24"/>
        </w:rPr>
        <w:t xml:space="preserve"> videtur quomodo serpens ille sic</w:t>
      </w:r>
      <w:r w:rsidRPr="001B4A86">
        <w:rPr>
          <w:rFonts w:ascii="Times New Roman" w:hAnsi="Times New Roman" w:cs="Times New Roman"/>
          <w:sz w:val="24"/>
          <w:szCs w:val="24"/>
        </w:rPr>
        <w:t xml:space="preserve"> procedere potuit per transversum in pariete</w:t>
      </w:r>
      <w:r w:rsidR="00884721" w:rsidRPr="001B4A86">
        <w:rPr>
          <w:rFonts w:ascii="Times New Roman" w:hAnsi="Times New Roman" w:cs="Times New Roman"/>
          <w:sz w:val="24"/>
          <w:szCs w:val="24"/>
        </w:rPr>
        <w:t>,</w:t>
      </w:r>
      <w:r w:rsidRPr="001B4A86">
        <w:rPr>
          <w:rFonts w:ascii="Times New Roman" w:hAnsi="Times New Roman" w:cs="Times New Roman"/>
          <w:sz w:val="24"/>
          <w:szCs w:val="24"/>
        </w:rPr>
        <w:t xml:space="preserve"> qui erat planissimus et politissimus sicut vitrum</w:t>
      </w:r>
      <w:r w:rsidR="00884721"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7AE7509F" w14:textId="7BFBE13D" w:rsidR="00B46437"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In exitu huius ecclesie contra aquilonem est ambitus claustri monachorum</w:t>
      </w:r>
      <w:r w:rsidR="00884721" w:rsidRPr="001B4A86">
        <w:rPr>
          <w:rFonts w:ascii="Times New Roman" w:hAnsi="Times New Roman" w:cs="Times New Roman"/>
          <w:sz w:val="24"/>
          <w:szCs w:val="24"/>
        </w:rPr>
        <w:t>,</w:t>
      </w:r>
      <w:r w:rsidRPr="001B4A86">
        <w:rPr>
          <w:rFonts w:ascii="Times New Roman" w:hAnsi="Times New Roman" w:cs="Times New Roman"/>
          <w:sz w:val="24"/>
          <w:szCs w:val="24"/>
        </w:rPr>
        <w:t xml:space="preserve"> descendendo tamen ad illud per gradus quosdam</w:t>
      </w:r>
      <w:r w:rsidR="00884721" w:rsidRPr="001B4A86">
        <w:rPr>
          <w:rFonts w:ascii="Times New Roman" w:hAnsi="Times New Roman" w:cs="Times New Roman"/>
          <w:sz w:val="24"/>
          <w:szCs w:val="24"/>
        </w:rPr>
        <w:t>.</w:t>
      </w:r>
      <w:r w:rsidRPr="001B4A86">
        <w:rPr>
          <w:rFonts w:ascii="Times New Roman" w:hAnsi="Times New Roman" w:cs="Times New Roman"/>
          <w:sz w:val="24"/>
          <w:szCs w:val="24"/>
        </w:rPr>
        <w:t xml:space="preserve"> In hoc claustro est cella beati </w:t>
      </w:r>
      <w:r w:rsidR="00884721" w:rsidRPr="001B4A86">
        <w:rPr>
          <w:rFonts w:ascii="Times New Roman" w:hAnsi="Times New Roman" w:cs="Times New Roman"/>
          <w:sz w:val="24"/>
          <w:szCs w:val="24"/>
        </w:rPr>
        <w:t>I</w:t>
      </w:r>
      <w:r w:rsidR="003C41AE" w:rsidRPr="001B4A86">
        <w:rPr>
          <w:rFonts w:ascii="Times New Roman" w:hAnsi="Times New Roman" w:cs="Times New Roman"/>
          <w:sz w:val="24"/>
          <w:szCs w:val="24"/>
        </w:rPr>
        <w:t xml:space="preserve">eronimi et </w:t>
      </w:r>
      <w:r w:rsidRPr="001B4A86">
        <w:rPr>
          <w:rFonts w:ascii="Times New Roman" w:hAnsi="Times New Roman" w:cs="Times New Roman"/>
          <w:sz w:val="24"/>
          <w:szCs w:val="24"/>
        </w:rPr>
        <w:t>lectus eius et sepulchrum et officine claustri</w:t>
      </w:r>
      <w:r w:rsidR="00884721" w:rsidRPr="001B4A86">
        <w:rPr>
          <w:rFonts w:ascii="Times New Roman" w:hAnsi="Times New Roman" w:cs="Times New Roman"/>
          <w:sz w:val="24"/>
          <w:szCs w:val="24"/>
        </w:rPr>
        <w:t>, i</w:t>
      </w:r>
      <w:r w:rsidRPr="001B4A86">
        <w:rPr>
          <w:rFonts w:ascii="Times New Roman" w:hAnsi="Times New Roman" w:cs="Times New Roman"/>
          <w:sz w:val="24"/>
          <w:szCs w:val="24"/>
        </w:rPr>
        <w:t>n quo legitur idem beatus Ieronimus prefuisse</w:t>
      </w:r>
      <w:r w:rsidR="00B46437" w:rsidRPr="001B4A86">
        <w:rPr>
          <w:rFonts w:ascii="Times New Roman" w:hAnsi="Times New Roman" w:cs="Times New Roman"/>
          <w:sz w:val="24"/>
          <w:szCs w:val="24"/>
        </w:rPr>
        <w:t>.</w:t>
      </w:r>
      <w:r w:rsidRPr="001B4A86">
        <w:rPr>
          <w:rFonts w:ascii="Times New Roman" w:hAnsi="Times New Roman" w:cs="Times New Roman"/>
          <w:sz w:val="24"/>
          <w:szCs w:val="24"/>
        </w:rPr>
        <w:t xml:space="preserve"> In australi parte chori ecclesie ostenditur locus ubi magna pars innocentu</w:t>
      </w:r>
      <w:r w:rsidR="00B46437" w:rsidRPr="001B4A86">
        <w:rPr>
          <w:rFonts w:ascii="Times New Roman" w:hAnsi="Times New Roman" w:cs="Times New Roman"/>
          <w:sz w:val="24"/>
          <w:szCs w:val="24"/>
        </w:rPr>
        <w:t>m ab H</w:t>
      </w:r>
      <w:r w:rsidRPr="001B4A86">
        <w:rPr>
          <w:rFonts w:ascii="Times New Roman" w:hAnsi="Times New Roman" w:cs="Times New Roman"/>
          <w:sz w:val="24"/>
          <w:szCs w:val="24"/>
        </w:rPr>
        <w:t>erode dicitur interfecta</w:t>
      </w:r>
      <w:r w:rsidR="00B46437" w:rsidRPr="001B4A86">
        <w:rPr>
          <w:rFonts w:ascii="Times New Roman" w:hAnsi="Times New Roman" w:cs="Times New Roman"/>
          <w:sz w:val="24"/>
          <w:szCs w:val="24"/>
        </w:rPr>
        <w:t>,</w:t>
      </w:r>
      <w:r w:rsidRPr="001B4A86">
        <w:rPr>
          <w:rFonts w:ascii="Times New Roman" w:hAnsi="Times New Roman" w:cs="Times New Roman"/>
          <w:sz w:val="24"/>
          <w:szCs w:val="24"/>
        </w:rPr>
        <w:t xml:space="preserve"> quorum corpora etiam ibidem requiescunt</w:t>
      </w:r>
      <w:r w:rsidR="00B46437" w:rsidRPr="001B4A86">
        <w:rPr>
          <w:rFonts w:ascii="Times New Roman" w:hAnsi="Times New Roman" w:cs="Times New Roman"/>
          <w:sz w:val="24"/>
          <w:szCs w:val="24"/>
        </w:rPr>
        <w:t>.</w:t>
      </w:r>
      <w:r w:rsidRPr="001B4A86">
        <w:rPr>
          <w:rFonts w:ascii="Times New Roman" w:hAnsi="Times New Roman" w:cs="Times New Roman"/>
          <w:sz w:val="24"/>
          <w:szCs w:val="24"/>
        </w:rPr>
        <w:t xml:space="preserve"> De ecclesia ista quantum iactus est lapidis fere contra </w:t>
      </w:r>
      <w:r w:rsidR="00B46437" w:rsidRPr="001B4A86">
        <w:rPr>
          <w:rFonts w:ascii="Times New Roman" w:hAnsi="Times New Roman" w:cs="Times New Roman"/>
          <w:sz w:val="24"/>
          <w:szCs w:val="24"/>
        </w:rPr>
        <w:t>orientem est ecclesia sancte Paule et E</w:t>
      </w:r>
      <w:r w:rsidRPr="001B4A86">
        <w:rPr>
          <w:rFonts w:ascii="Times New Roman" w:hAnsi="Times New Roman" w:cs="Times New Roman"/>
          <w:sz w:val="24"/>
          <w:szCs w:val="24"/>
        </w:rPr>
        <w:t>ustochium filie eius</w:t>
      </w:r>
      <w:r w:rsidR="00B46437" w:rsidRPr="001B4A86">
        <w:rPr>
          <w:rFonts w:ascii="Times New Roman" w:hAnsi="Times New Roman" w:cs="Times New Roman"/>
          <w:sz w:val="24"/>
          <w:szCs w:val="24"/>
        </w:rPr>
        <w:t>,</w:t>
      </w:r>
      <w:r w:rsidRPr="001B4A86">
        <w:rPr>
          <w:rFonts w:ascii="Times New Roman" w:hAnsi="Times New Roman" w:cs="Times New Roman"/>
          <w:sz w:val="24"/>
          <w:szCs w:val="24"/>
        </w:rPr>
        <w:t xml:space="preserve"> ubi sunt etiam sepulchra earumdem</w:t>
      </w:r>
      <w:r w:rsidR="00B46437"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243FDCCE" w14:textId="014CC157" w:rsidR="00D366BE" w:rsidRPr="001B4A86" w:rsidRDefault="00DA070E"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B</w:t>
      </w:r>
      <w:r w:rsidR="00D70289" w:rsidRPr="001B4A86">
        <w:rPr>
          <w:rFonts w:ascii="Times New Roman" w:hAnsi="Times New Roman" w:cs="Times New Roman"/>
          <w:sz w:val="24"/>
          <w:szCs w:val="24"/>
        </w:rPr>
        <w:t xml:space="preserve">ethleem ad dimidiam leucam contra occidentem est villa </w:t>
      </w:r>
      <w:r w:rsidR="00B46437" w:rsidRPr="001B4A86">
        <w:rPr>
          <w:rFonts w:ascii="Times New Roman" w:hAnsi="Times New Roman" w:cs="Times New Roman"/>
          <w:sz w:val="24"/>
          <w:szCs w:val="24"/>
        </w:rPr>
        <w:t>quedam B</w:t>
      </w:r>
      <w:r w:rsidR="00D70289" w:rsidRPr="001B4A86">
        <w:rPr>
          <w:rFonts w:ascii="Times New Roman" w:hAnsi="Times New Roman" w:cs="Times New Roman"/>
          <w:sz w:val="24"/>
          <w:szCs w:val="24"/>
        </w:rPr>
        <w:t>orech nomine</w:t>
      </w:r>
      <w:r w:rsidR="00B46437"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que habundat optimo vino</w:t>
      </w:r>
      <w:r w:rsidR="00B46437"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ita quod in terra illa non invenitur melius</w:t>
      </w:r>
      <w:r w:rsidR="00B46437"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Incole huius ville</w:t>
      </w:r>
      <w:r w:rsidR="00B46437" w:rsidRPr="001B4A86">
        <w:rPr>
          <w:rFonts w:ascii="Times New Roman" w:hAnsi="Times New Roman" w:cs="Times New Roman"/>
          <w:sz w:val="24"/>
          <w:szCs w:val="24"/>
        </w:rPr>
        <w:t xml:space="preserve"> omnes sunt C</w:t>
      </w:r>
      <w:r w:rsidR="00D70289" w:rsidRPr="001B4A86">
        <w:rPr>
          <w:rFonts w:ascii="Times New Roman" w:hAnsi="Times New Roman" w:cs="Times New Roman"/>
          <w:sz w:val="24"/>
          <w:szCs w:val="24"/>
        </w:rPr>
        <w:t>hristiani et villarum adiacencium</w:t>
      </w:r>
      <w:r w:rsidR="00B46437" w:rsidRPr="001B4A86">
        <w:rPr>
          <w:rFonts w:ascii="Times New Roman" w:hAnsi="Times New Roman" w:cs="Times New Roman"/>
          <w:sz w:val="24"/>
          <w:szCs w:val="24"/>
        </w:rPr>
        <w:t>. In descensu vallis R</w:t>
      </w:r>
      <w:r w:rsidR="00D70289" w:rsidRPr="001B4A86">
        <w:rPr>
          <w:rFonts w:ascii="Times New Roman" w:hAnsi="Times New Roman" w:cs="Times New Roman"/>
          <w:sz w:val="24"/>
          <w:szCs w:val="24"/>
        </w:rPr>
        <w:t xml:space="preserve">aphaym </w:t>
      </w:r>
      <w:r w:rsidR="00B46437" w:rsidRPr="001B4A86">
        <w:rPr>
          <w:rFonts w:ascii="Times New Roman" w:hAnsi="Times New Roman" w:cs="Times New Roman"/>
          <w:sz w:val="24"/>
          <w:szCs w:val="24"/>
        </w:rPr>
        <w:t>usque ad torrentem B</w:t>
      </w:r>
      <w:r w:rsidR="00D70289" w:rsidRPr="001B4A86">
        <w:rPr>
          <w:rFonts w:ascii="Times New Roman" w:hAnsi="Times New Roman" w:cs="Times New Roman"/>
          <w:sz w:val="24"/>
          <w:szCs w:val="24"/>
        </w:rPr>
        <w:t>otri et per omnia loca hec</w:t>
      </w:r>
      <w:r w:rsidR="00B46437" w:rsidRPr="001B4A86">
        <w:rPr>
          <w:rFonts w:ascii="Times New Roman" w:hAnsi="Times New Roman" w:cs="Times New Roman"/>
          <w:sz w:val="24"/>
          <w:szCs w:val="24"/>
        </w:rPr>
        <w:t xml:space="preserve"> excellunt vina in bonitate, et C</w:t>
      </w:r>
      <w:r w:rsidR="00D70289" w:rsidRPr="001B4A86">
        <w:rPr>
          <w:rFonts w:ascii="Times New Roman" w:hAnsi="Times New Roman" w:cs="Times New Roman"/>
          <w:sz w:val="24"/>
          <w:szCs w:val="24"/>
        </w:rPr>
        <w:t>hristiani isti colunt vineas has</w:t>
      </w:r>
      <w:r w:rsidR="00B46437"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habent privilegium a soldano ibi manendi et colendi eas</w:t>
      </w:r>
      <w:r w:rsidR="00B46437"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reddunt soldano inde censum magnum</w:t>
      </w:r>
      <w:r w:rsidR="00B46437"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 hac </w:t>
      </w:r>
      <w:r w:rsidR="00B46437" w:rsidRPr="001B4A86">
        <w:rPr>
          <w:rFonts w:ascii="Times New Roman" w:hAnsi="Times New Roman" w:cs="Times New Roman"/>
          <w:sz w:val="24"/>
          <w:szCs w:val="24"/>
        </w:rPr>
        <w:t>villa captus est A</w:t>
      </w:r>
      <w:r w:rsidR="00673120" w:rsidRPr="001B4A86">
        <w:rPr>
          <w:rFonts w:ascii="Times New Roman" w:hAnsi="Times New Roman" w:cs="Times New Roman"/>
          <w:sz w:val="24"/>
          <w:szCs w:val="24"/>
        </w:rPr>
        <w:t>donibezech ce</w:t>
      </w:r>
      <w:r w:rsidR="00D70289" w:rsidRPr="001B4A86">
        <w:rPr>
          <w:rFonts w:ascii="Times New Roman" w:hAnsi="Times New Roman" w:cs="Times New Roman"/>
          <w:sz w:val="24"/>
          <w:szCs w:val="24"/>
        </w:rPr>
        <w:t>sis summitatibus manuum eius et pedum</w:t>
      </w:r>
      <w:r w:rsidR="00B46437"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2CA756D8" w14:textId="77777777" w:rsidR="00290D29" w:rsidRPr="001B4A86" w:rsidRDefault="00D366BE"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B</w:t>
      </w:r>
      <w:r w:rsidR="00D70289" w:rsidRPr="001B4A86">
        <w:rPr>
          <w:rFonts w:ascii="Times New Roman" w:hAnsi="Times New Roman" w:cs="Times New Roman"/>
          <w:sz w:val="24"/>
          <w:szCs w:val="24"/>
        </w:rPr>
        <w:t xml:space="preserve">ethleem 6 leucis </w:t>
      </w:r>
      <w:r w:rsidR="002C6CAF" w:rsidRPr="001B4A86">
        <w:rPr>
          <w:rFonts w:ascii="Times New Roman" w:hAnsi="Times New Roman" w:cs="Times New Roman"/>
          <w:sz w:val="24"/>
          <w:szCs w:val="24"/>
        </w:rPr>
        <w:t>contra orientem supra Mare M</w:t>
      </w:r>
      <w:r w:rsidR="00D70289" w:rsidRPr="001B4A86">
        <w:rPr>
          <w:rFonts w:ascii="Times New Roman" w:hAnsi="Times New Roman" w:cs="Times New Roman"/>
          <w:sz w:val="24"/>
          <w:szCs w:val="24"/>
        </w:rPr>
        <w:t xml:space="preserve">ortuum est mons </w:t>
      </w:r>
      <w:r w:rsidR="002C6CAF" w:rsidRPr="001B4A86">
        <w:rPr>
          <w:rFonts w:ascii="Times New Roman" w:hAnsi="Times New Roman" w:cs="Times New Roman"/>
          <w:sz w:val="24"/>
          <w:szCs w:val="24"/>
        </w:rPr>
        <w:t>E</w:t>
      </w:r>
      <w:r w:rsidR="00D70289" w:rsidRPr="001B4A86">
        <w:rPr>
          <w:rFonts w:ascii="Times New Roman" w:hAnsi="Times New Roman" w:cs="Times New Roman"/>
          <w:sz w:val="24"/>
          <w:szCs w:val="24"/>
        </w:rPr>
        <w:t>ngaddi de quo dictum est supra</w:t>
      </w:r>
      <w:r w:rsidR="002C6CAF"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De </w:t>
      </w:r>
      <w:r w:rsidR="00290D29" w:rsidRPr="001B4A86">
        <w:rPr>
          <w:rFonts w:ascii="Times New Roman" w:hAnsi="Times New Roman" w:cs="Times New Roman"/>
          <w:sz w:val="24"/>
          <w:szCs w:val="24"/>
        </w:rPr>
        <w:t>E</w:t>
      </w:r>
      <w:r w:rsidR="00D70289" w:rsidRPr="001B4A86">
        <w:rPr>
          <w:rFonts w:ascii="Times New Roman" w:hAnsi="Times New Roman" w:cs="Times New Roman"/>
          <w:sz w:val="24"/>
          <w:szCs w:val="24"/>
        </w:rPr>
        <w:t xml:space="preserve">ngaddi 3 leucis contra </w:t>
      </w:r>
      <w:r w:rsidR="002C6CAF" w:rsidRPr="001B4A86">
        <w:rPr>
          <w:rFonts w:ascii="Times New Roman" w:hAnsi="Times New Roman" w:cs="Times New Roman"/>
          <w:sz w:val="24"/>
          <w:szCs w:val="24"/>
        </w:rPr>
        <w:t>austrum est collis A</w:t>
      </w:r>
      <w:r w:rsidR="00D70289" w:rsidRPr="001B4A86">
        <w:rPr>
          <w:rFonts w:ascii="Times New Roman" w:hAnsi="Times New Roman" w:cs="Times New Roman"/>
          <w:sz w:val="24"/>
          <w:szCs w:val="24"/>
        </w:rPr>
        <w:t>chile qui prius ea edificato ibidem ab herode castro inexpugnabili Messeda est appellatus</w:t>
      </w:r>
      <w:r w:rsidR="002C6CAF" w:rsidRPr="001B4A86">
        <w:rPr>
          <w:rFonts w:ascii="Times New Roman" w:hAnsi="Times New Roman" w:cs="Times New Roman"/>
          <w:sz w:val="24"/>
          <w:szCs w:val="24"/>
        </w:rPr>
        <w:t>. In hoc loco legitur D</w:t>
      </w:r>
      <w:r w:rsidR="00D70289" w:rsidRPr="001B4A86">
        <w:rPr>
          <w:rFonts w:ascii="Times New Roman" w:hAnsi="Times New Roman" w:cs="Times New Roman"/>
          <w:sz w:val="24"/>
          <w:szCs w:val="24"/>
        </w:rPr>
        <w:t xml:space="preserve">avid </w:t>
      </w:r>
      <w:r w:rsidR="002C6CAF" w:rsidRPr="001B4A86">
        <w:rPr>
          <w:rFonts w:ascii="Times New Roman" w:hAnsi="Times New Roman" w:cs="Times New Roman"/>
          <w:sz w:val="24"/>
          <w:szCs w:val="24"/>
        </w:rPr>
        <w:t>S</w:t>
      </w:r>
      <w:r w:rsidR="00D70289" w:rsidRPr="001B4A86">
        <w:rPr>
          <w:rFonts w:ascii="Times New Roman" w:hAnsi="Times New Roman" w:cs="Times New Roman"/>
          <w:sz w:val="24"/>
          <w:szCs w:val="24"/>
        </w:rPr>
        <w:t>aulem fugiens aliquociens latuisse</w:t>
      </w:r>
      <w:r w:rsidR="002C6CAF" w:rsidRPr="001B4A86">
        <w:rPr>
          <w:rFonts w:ascii="Times New Roman" w:hAnsi="Times New Roman" w:cs="Times New Roman"/>
          <w:sz w:val="24"/>
          <w:szCs w:val="24"/>
        </w:rPr>
        <w:t xml:space="preserve">. </w:t>
      </w:r>
    </w:p>
    <w:p w14:paraId="70D9B2DB" w14:textId="44E43809" w:rsidR="00290D29" w:rsidRPr="001B4A86" w:rsidRDefault="002C6CAF"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B</w:t>
      </w:r>
      <w:r w:rsidR="00D70289" w:rsidRPr="001B4A86">
        <w:rPr>
          <w:rFonts w:ascii="Times New Roman" w:hAnsi="Times New Roman" w:cs="Times New Roman"/>
          <w:sz w:val="24"/>
          <w:szCs w:val="24"/>
        </w:rPr>
        <w:t xml:space="preserve">ethleem 2 leucis </w:t>
      </w:r>
      <w:r w:rsidRPr="001B4A86">
        <w:rPr>
          <w:rFonts w:ascii="Times New Roman" w:hAnsi="Times New Roman" w:cs="Times New Roman"/>
          <w:sz w:val="24"/>
          <w:szCs w:val="24"/>
        </w:rPr>
        <w:t>contra collem Achile est civitas T</w:t>
      </w:r>
      <w:r w:rsidR="00D70289" w:rsidRPr="001B4A86">
        <w:rPr>
          <w:rFonts w:ascii="Times New Roman" w:hAnsi="Times New Roman" w:cs="Times New Roman"/>
          <w:sz w:val="24"/>
          <w:szCs w:val="24"/>
        </w:rPr>
        <w:t>echua in monte sita</w:t>
      </w:r>
      <w:r w:rsidRPr="001B4A86">
        <w:rPr>
          <w:rFonts w:ascii="Times New Roman" w:hAnsi="Times New Roman" w:cs="Times New Roman"/>
          <w:sz w:val="24"/>
          <w:szCs w:val="24"/>
        </w:rPr>
        <w:t>, de qua fuit A</w:t>
      </w:r>
      <w:r w:rsidR="00D70289" w:rsidRPr="001B4A86">
        <w:rPr>
          <w:rFonts w:ascii="Times New Roman" w:hAnsi="Times New Roman" w:cs="Times New Roman"/>
          <w:sz w:val="24"/>
          <w:szCs w:val="24"/>
        </w:rPr>
        <w:t>mos propheta qui etiam sepultus est ibidem</w:t>
      </w:r>
      <w:r w:rsidRPr="001B4A86">
        <w:rPr>
          <w:rFonts w:ascii="Times New Roman" w:hAnsi="Times New Roman" w:cs="Times New Roman"/>
          <w:sz w:val="24"/>
          <w:szCs w:val="24"/>
        </w:rPr>
        <w:t>. Q</w:t>
      </w:r>
      <w:r w:rsidR="00D70289" w:rsidRPr="001B4A86">
        <w:rPr>
          <w:rFonts w:ascii="Times New Roman" w:hAnsi="Times New Roman" w:cs="Times New Roman"/>
          <w:sz w:val="24"/>
          <w:szCs w:val="24"/>
        </w:rPr>
        <w:t>uem</w:t>
      </w:r>
      <w:r w:rsidRPr="001B4A86">
        <w:rPr>
          <w:rFonts w:ascii="Times New Roman" w:hAnsi="Times New Roman" w:cs="Times New Roman"/>
          <w:sz w:val="24"/>
          <w:szCs w:val="24"/>
        </w:rPr>
        <w:t xml:space="preserve"> O</w:t>
      </w:r>
      <w:r w:rsidR="00D70289" w:rsidRPr="001B4A86">
        <w:rPr>
          <w:rFonts w:ascii="Times New Roman" w:hAnsi="Times New Roman" w:cs="Times New Roman"/>
          <w:sz w:val="24"/>
          <w:szCs w:val="24"/>
        </w:rPr>
        <w:t>zo</w:t>
      </w:r>
      <w:r w:rsidRPr="001B4A86">
        <w:rPr>
          <w:rFonts w:ascii="Times New Roman" w:hAnsi="Times New Roman" w:cs="Times New Roman"/>
          <w:sz w:val="24"/>
          <w:szCs w:val="24"/>
        </w:rPr>
        <w:t>chias rex Israel vecte per tem</w:t>
      </w:r>
      <w:r w:rsidR="00D70289" w:rsidRPr="001B4A86">
        <w:rPr>
          <w:rFonts w:ascii="Times New Roman" w:hAnsi="Times New Roman" w:cs="Times New Roman"/>
          <w:sz w:val="24"/>
          <w:szCs w:val="24"/>
        </w:rPr>
        <w:t>pora transfixum interfecit</w:t>
      </w:r>
      <w:r w:rsidRPr="001B4A86">
        <w:rPr>
          <w:rFonts w:ascii="Times New Roman" w:hAnsi="Times New Roman" w:cs="Times New Roman"/>
          <w:sz w:val="24"/>
          <w:szCs w:val="24"/>
        </w:rPr>
        <w:t>. Huic civitati adiacet desertum T</w:t>
      </w:r>
      <w:r w:rsidR="00D70289" w:rsidRPr="001B4A86">
        <w:rPr>
          <w:rFonts w:ascii="Times New Roman" w:hAnsi="Times New Roman" w:cs="Times New Roman"/>
          <w:sz w:val="24"/>
          <w:szCs w:val="24"/>
        </w:rPr>
        <w:t>echue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Pr="001B4A86">
        <w:rPr>
          <w:rFonts w:ascii="Times New Roman" w:hAnsi="Times New Roman" w:cs="Times New Roman"/>
          <w:sz w:val="24"/>
          <w:szCs w:val="24"/>
        </w:rPr>
        <w:t>Inter Techuam et E</w:t>
      </w:r>
      <w:r w:rsidR="00D70289" w:rsidRPr="001B4A86">
        <w:rPr>
          <w:rFonts w:ascii="Times New Roman" w:hAnsi="Times New Roman" w:cs="Times New Roman"/>
          <w:sz w:val="24"/>
          <w:szCs w:val="24"/>
        </w:rPr>
        <w:t>ngaddi loco medio</w:t>
      </w:r>
      <w:r w:rsidRPr="001B4A86">
        <w:rPr>
          <w:rFonts w:ascii="Times New Roman" w:hAnsi="Times New Roman" w:cs="Times New Roman"/>
          <w:sz w:val="24"/>
          <w:szCs w:val="24"/>
        </w:rPr>
        <w:t xml:space="preserve"> est vallis Benedictionis ubi I</w:t>
      </w:r>
      <w:r w:rsidR="00D70289" w:rsidRPr="001B4A86">
        <w:rPr>
          <w:rFonts w:ascii="Times New Roman" w:hAnsi="Times New Roman" w:cs="Times New Roman"/>
          <w:sz w:val="24"/>
          <w:szCs w:val="24"/>
        </w:rPr>
        <w:t>o</w:t>
      </w:r>
      <w:r w:rsidR="00125371" w:rsidRPr="001B4A86">
        <w:rPr>
          <w:rFonts w:ascii="Times New Roman" w:hAnsi="Times New Roman" w:cs="Times New Roman"/>
          <w:b/>
          <w:sz w:val="24"/>
          <w:szCs w:val="24"/>
        </w:rPr>
        <w:t>(33r)</w:t>
      </w:r>
      <w:r w:rsidRPr="001B4A86">
        <w:rPr>
          <w:rFonts w:ascii="Times New Roman" w:hAnsi="Times New Roman" w:cs="Times New Roman"/>
          <w:sz w:val="24"/>
          <w:szCs w:val="24"/>
        </w:rPr>
        <w:t>saphat rex I</w:t>
      </w:r>
      <w:r w:rsidR="00D70289" w:rsidRPr="001B4A86">
        <w:rPr>
          <w:rFonts w:ascii="Times New Roman" w:hAnsi="Times New Roman" w:cs="Times New Roman"/>
          <w:sz w:val="24"/>
          <w:szCs w:val="24"/>
        </w:rPr>
        <w:t xml:space="preserve">uda pugnavit contra </w:t>
      </w:r>
      <w:r w:rsidRPr="001B4A86">
        <w:rPr>
          <w:rFonts w:ascii="Times New Roman" w:hAnsi="Times New Roman" w:cs="Times New Roman"/>
          <w:sz w:val="24"/>
          <w:szCs w:val="24"/>
        </w:rPr>
        <w:t>Ydumeos et filios A</w:t>
      </w:r>
      <w:r w:rsidR="00D70289" w:rsidRPr="001B4A86">
        <w:rPr>
          <w:rFonts w:ascii="Times New Roman" w:hAnsi="Times New Roman" w:cs="Times New Roman"/>
          <w:sz w:val="24"/>
          <w:szCs w:val="24"/>
        </w:rPr>
        <w:t>mon et vicit eos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Iuxta hunc locum ad 1 leucam</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ad sinistram contra desertum Q</w:t>
      </w:r>
      <w:r w:rsidR="00D70289" w:rsidRPr="001B4A86">
        <w:rPr>
          <w:rFonts w:ascii="Times New Roman" w:hAnsi="Times New Roman" w:cs="Times New Roman"/>
          <w:sz w:val="24"/>
          <w:szCs w:val="24"/>
        </w:rPr>
        <w:t xml:space="preserve">uarentene </w:t>
      </w:r>
      <w:r w:rsidRPr="001B4A86">
        <w:rPr>
          <w:rFonts w:ascii="Times New Roman" w:hAnsi="Times New Roman" w:cs="Times New Roman"/>
          <w:sz w:val="24"/>
          <w:szCs w:val="24"/>
        </w:rPr>
        <w:t>est castrum quoddam ab H</w:t>
      </w:r>
      <w:r w:rsidR="00D70289" w:rsidRPr="001B4A86">
        <w:rPr>
          <w:rFonts w:ascii="Times New Roman" w:hAnsi="Times New Roman" w:cs="Times New Roman"/>
          <w:sz w:val="24"/>
          <w:szCs w:val="24"/>
        </w:rPr>
        <w:t>erode magno</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edificatum</w:t>
      </w:r>
      <w:r w:rsidRPr="001B4A86">
        <w:rPr>
          <w:rFonts w:ascii="Times New Roman" w:hAnsi="Times New Roman" w:cs="Times New Roman"/>
          <w:sz w:val="24"/>
          <w:szCs w:val="24"/>
        </w:rPr>
        <w:t>, quod H</w:t>
      </w:r>
      <w:r w:rsidR="00D70289" w:rsidRPr="001B4A86">
        <w:rPr>
          <w:rFonts w:ascii="Times New Roman" w:hAnsi="Times New Roman" w:cs="Times New Roman"/>
          <w:sz w:val="24"/>
          <w:szCs w:val="24"/>
        </w:rPr>
        <w:t>erodion dicitur alto loco</w:t>
      </w:r>
      <w:r w:rsidR="00DA0685" w:rsidRPr="001B4A86">
        <w:rPr>
          <w:rFonts w:ascii="Times New Roman" w:hAnsi="Times New Roman" w:cs="Times New Roman"/>
          <w:sz w:val="24"/>
          <w:szCs w:val="24"/>
        </w:rPr>
        <w:t xml:space="preserve"> </w:t>
      </w:r>
      <w:r w:rsidR="00B44669" w:rsidRPr="001B4A86">
        <w:rPr>
          <w:rFonts w:ascii="Times New Roman" w:hAnsi="Times New Roman" w:cs="Times New Roman"/>
          <w:sz w:val="24"/>
          <w:szCs w:val="24"/>
        </w:rPr>
        <w:t xml:space="preserve">situm, </w:t>
      </w:r>
      <w:r w:rsidRPr="001B4A86">
        <w:rPr>
          <w:rFonts w:ascii="Times New Roman" w:hAnsi="Times New Roman" w:cs="Times New Roman"/>
          <w:sz w:val="24"/>
          <w:szCs w:val="24"/>
        </w:rPr>
        <w:t>ubi idem est sepultus ut dicit I</w:t>
      </w:r>
      <w:r w:rsidR="00D70289" w:rsidRPr="001B4A86">
        <w:rPr>
          <w:rFonts w:ascii="Times New Roman" w:hAnsi="Times New Roman" w:cs="Times New Roman"/>
          <w:sz w:val="24"/>
          <w:szCs w:val="24"/>
        </w:rPr>
        <w:t>osephus</w:t>
      </w:r>
      <w:r w:rsidRPr="001B4A86">
        <w:rPr>
          <w:rFonts w:ascii="Times New Roman" w:hAnsi="Times New Roman" w:cs="Times New Roman"/>
          <w:sz w:val="24"/>
          <w:szCs w:val="24"/>
        </w:rPr>
        <w:t>.</w:t>
      </w:r>
      <w:r w:rsidR="00633012" w:rsidRPr="001B4A86">
        <w:rPr>
          <w:rFonts w:ascii="Times New Roman" w:hAnsi="Times New Roman" w:cs="Times New Roman"/>
          <w:sz w:val="24"/>
          <w:szCs w:val="24"/>
        </w:rPr>
        <w:t xml:space="preserve"> </w:t>
      </w:r>
    </w:p>
    <w:p w14:paraId="2952E61A" w14:textId="3158746A" w:rsidR="00D371C0" w:rsidRPr="001B4A86" w:rsidRDefault="00633012"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T</w:t>
      </w:r>
      <w:r w:rsidR="00D70289" w:rsidRPr="001B4A86">
        <w:rPr>
          <w:rFonts w:ascii="Times New Roman" w:hAnsi="Times New Roman" w:cs="Times New Roman"/>
          <w:sz w:val="24"/>
          <w:szCs w:val="24"/>
        </w:rPr>
        <w:t>echua 5 leucis inter</w:t>
      </w:r>
      <w:r w:rsidRPr="001B4A86">
        <w:rPr>
          <w:rFonts w:ascii="Times New Roman" w:hAnsi="Times New Roman" w:cs="Times New Roman"/>
          <w:sz w:val="24"/>
          <w:szCs w:val="24"/>
        </w:rPr>
        <w:t xml:space="preserve"> orientem et austrum est Z</w:t>
      </w:r>
      <w:r w:rsidR="00D70289" w:rsidRPr="001B4A86">
        <w:rPr>
          <w:rFonts w:ascii="Times New Roman" w:hAnsi="Times New Roman" w:cs="Times New Roman"/>
          <w:sz w:val="24"/>
          <w:szCs w:val="24"/>
        </w:rPr>
        <w:t>eph opp</w:t>
      </w:r>
      <w:r w:rsidRPr="001B4A86">
        <w:rPr>
          <w:rFonts w:ascii="Times New Roman" w:hAnsi="Times New Roman" w:cs="Times New Roman"/>
          <w:sz w:val="24"/>
          <w:szCs w:val="24"/>
        </w:rPr>
        <w:t>idum iuxta desertum quod etiam Z</w:t>
      </w:r>
      <w:r w:rsidR="00D70289" w:rsidRPr="001B4A86">
        <w:rPr>
          <w:rFonts w:ascii="Times New Roman" w:hAnsi="Times New Roman" w:cs="Times New Roman"/>
          <w:sz w:val="24"/>
          <w:szCs w:val="24"/>
        </w:rPr>
        <w:t xml:space="preserve">yph </w:t>
      </w:r>
      <w:r w:rsidRPr="001B4A86">
        <w:rPr>
          <w:rFonts w:ascii="Times New Roman" w:hAnsi="Times New Roman" w:cs="Times New Roman"/>
          <w:sz w:val="24"/>
          <w:szCs w:val="24"/>
        </w:rPr>
        <w:t>dicitur</w:t>
      </w:r>
      <w:r w:rsidR="00BD4ED8" w:rsidRPr="001B4A86">
        <w:rPr>
          <w:rFonts w:ascii="Times New Roman" w:hAnsi="Times New Roman" w:cs="Times New Roman"/>
          <w:sz w:val="24"/>
          <w:szCs w:val="24"/>
        </w:rPr>
        <w:t xml:space="preserve">, </w:t>
      </w:r>
      <w:r w:rsidRPr="001B4A86">
        <w:rPr>
          <w:rFonts w:ascii="Times New Roman" w:hAnsi="Times New Roman" w:cs="Times New Roman"/>
          <w:sz w:val="24"/>
          <w:szCs w:val="24"/>
        </w:rPr>
        <w:t>ubi legitur D</w:t>
      </w:r>
      <w:r w:rsidR="00217E08">
        <w:rPr>
          <w:rFonts w:ascii="Times New Roman" w:hAnsi="Times New Roman" w:cs="Times New Roman"/>
          <w:sz w:val="24"/>
          <w:szCs w:val="24"/>
        </w:rPr>
        <w:t>avid similiter latuisse 2</w:t>
      </w:r>
      <w:r w:rsidR="00BD4ED8" w:rsidRPr="001B4A86">
        <w:rPr>
          <w:rFonts w:ascii="Times New Roman" w:hAnsi="Times New Roman" w:cs="Times New Roman"/>
          <w:sz w:val="24"/>
          <w:szCs w:val="24"/>
        </w:rPr>
        <w:t xml:space="preserve"> regum</w:t>
      </w:r>
      <w:r w:rsidR="00217E08">
        <w:rPr>
          <w:rFonts w:ascii="Times New Roman" w:hAnsi="Times New Roman" w:cs="Times New Roman"/>
          <w:sz w:val="24"/>
          <w:szCs w:val="24"/>
        </w:rPr>
        <w:t xml:space="preserve"> *5</w:t>
      </w:r>
      <w:r w:rsidR="00217E08">
        <w:rPr>
          <w:rStyle w:val="FootnoteReference"/>
          <w:rFonts w:ascii="Times New Roman" w:hAnsi="Times New Roman" w:cs="Times New Roman"/>
          <w:sz w:val="24"/>
          <w:szCs w:val="24"/>
        </w:rPr>
        <w:footnoteReference w:id="58"/>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3711CAA4" w14:textId="1E3BC462" w:rsidR="00125371"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Huic contra austrum adiacet desertum Mahon</w:t>
      </w:r>
      <w:r w:rsidR="00BD4ED8" w:rsidRPr="001B4A86">
        <w:rPr>
          <w:rFonts w:ascii="Times New Roman" w:hAnsi="Times New Roman" w:cs="Times New Roman"/>
          <w:sz w:val="24"/>
          <w:szCs w:val="24"/>
        </w:rPr>
        <w:t>,</w:t>
      </w:r>
      <w:r w:rsidRPr="001B4A86">
        <w:rPr>
          <w:rFonts w:ascii="Times New Roman" w:hAnsi="Times New Roman" w:cs="Times New Roman"/>
          <w:sz w:val="24"/>
          <w:szCs w:val="24"/>
        </w:rPr>
        <w:t xml:space="preserve"> in quo est mon</w:t>
      </w:r>
      <w:r w:rsidR="00633012" w:rsidRPr="001B4A86">
        <w:rPr>
          <w:rFonts w:ascii="Times New Roman" w:hAnsi="Times New Roman" w:cs="Times New Roman"/>
          <w:sz w:val="24"/>
          <w:szCs w:val="24"/>
        </w:rPr>
        <w:t>s Carmelus ubi habitabat Nabal Carmelus</w:t>
      </w:r>
      <w:r w:rsidR="00BD4ED8" w:rsidRPr="001B4A86">
        <w:rPr>
          <w:rFonts w:ascii="Times New Roman" w:hAnsi="Times New Roman" w:cs="Times New Roman"/>
          <w:sz w:val="24"/>
          <w:szCs w:val="24"/>
        </w:rPr>
        <w:t>,</w:t>
      </w:r>
      <w:r w:rsidR="00633012" w:rsidRPr="001B4A86">
        <w:rPr>
          <w:rFonts w:ascii="Times New Roman" w:hAnsi="Times New Roman" w:cs="Times New Roman"/>
          <w:sz w:val="24"/>
          <w:szCs w:val="24"/>
        </w:rPr>
        <w:t xml:space="preserve"> qui nuntios D</w:t>
      </w:r>
      <w:r w:rsidRPr="001B4A86">
        <w:rPr>
          <w:rFonts w:ascii="Times New Roman" w:hAnsi="Times New Roman" w:cs="Times New Roman"/>
          <w:sz w:val="24"/>
          <w:szCs w:val="24"/>
        </w:rPr>
        <w:t>avid</w:t>
      </w:r>
      <w:r w:rsidR="00690736">
        <w:rPr>
          <w:rFonts w:ascii="Times New Roman" w:hAnsi="Times New Roman" w:cs="Times New Roman"/>
          <w:sz w:val="24"/>
          <w:szCs w:val="24"/>
        </w:rPr>
        <w:t>is</w:t>
      </w:r>
      <w:r w:rsidRPr="001B4A86">
        <w:rPr>
          <w:rFonts w:ascii="Times New Roman" w:hAnsi="Times New Roman" w:cs="Times New Roman"/>
          <w:sz w:val="24"/>
          <w:szCs w:val="24"/>
        </w:rPr>
        <w:t xml:space="preserve"> repulit</w:t>
      </w:r>
      <w:r w:rsidR="00D371C0" w:rsidRPr="001B4A86">
        <w:rPr>
          <w:rFonts w:ascii="Times New Roman" w:hAnsi="Times New Roman" w:cs="Times New Roman"/>
          <w:sz w:val="24"/>
          <w:szCs w:val="24"/>
        </w:rPr>
        <w:t>, cuius etiam uxorem Abygail duxit D</w:t>
      </w:r>
      <w:r w:rsidRPr="001B4A86">
        <w:rPr>
          <w:rFonts w:ascii="Times New Roman" w:hAnsi="Times New Roman" w:cs="Times New Roman"/>
          <w:sz w:val="24"/>
          <w:szCs w:val="24"/>
        </w:rPr>
        <w:t>avid eo mortuo</w:t>
      </w:r>
      <w:r w:rsidR="00D371C0" w:rsidRPr="001B4A86">
        <w:rPr>
          <w:rFonts w:ascii="Times New Roman" w:hAnsi="Times New Roman" w:cs="Times New Roman"/>
          <w:sz w:val="24"/>
          <w:szCs w:val="24"/>
        </w:rPr>
        <w:t>. Deserto M</w:t>
      </w:r>
      <w:r w:rsidRPr="001B4A86">
        <w:rPr>
          <w:rFonts w:ascii="Times New Roman" w:hAnsi="Times New Roman" w:cs="Times New Roman"/>
          <w:sz w:val="24"/>
          <w:szCs w:val="24"/>
        </w:rPr>
        <w:t xml:space="preserve">ahon inter austrum et orientem adiacet mons </w:t>
      </w:r>
      <w:r w:rsidR="00D371C0" w:rsidRPr="001B4A86">
        <w:rPr>
          <w:rFonts w:ascii="Times New Roman" w:hAnsi="Times New Roman" w:cs="Times New Roman"/>
          <w:sz w:val="24"/>
          <w:szCs w:val="24"/>
        </w:rPr>
        <w:t>Seyr alius sive Y</w:t>
      </w:r>
      <w:r w:rsidRPr="001B4A86">
        <w:rPr>
          <w:rFonts w:ascii="Times New Roman" w:hAnsi="Times New Roman" w:cs="Times New Roman"/>
          <w:sz w:val="24"/>
          <w:szCs w:val="24"/>
        </w:rPr>
        <w:t>dumea</w:t>
      </w:r>
      <w:r w:rsidR="00D371C0" w:rsidRPr="001B4A86">
        <w:rPr>
          <w:rFonts w:ascii="Times New Roman" w:hAnsi="Times New Roman" w:cs="Times New Roman"/>
          <w:sz w:val="24"/>
          <w:szCs w:val="24"/>
        </w:rPr>
        <w:t>. Q</w:t>
      </w:r>
      <w:r w:rsidRPr="001B4A86">
        <w:rPr>
          <w:rFonts w:ascii="Times New Roman" w:hAnsi="Times New Roman" w:cs="Times New Roman"/>
          <w:sz w:val="24"/>
          <w:szCs w:val="24"/>
        </w:rPr>
        <w:t xml:space="preserve">uam terram </w:t>
      </w:r>
      <w:r w:rsidR="00D371C0" w:rsidRPr="001B4A86">
        <w:rPr>
          <w:rFonts w:ascii="Times New Roman" w:hAnsi="Times New Roman" w:cs="Times New Roman"/>
          <w:sz w:val="24"/>
          <w:szCs w:val="24"/>
        </w:rPr>
        <w:t>longo tempore filii I</w:t>
      </w:r>
      <w:r w:rsidRPr="001B4A86">
        <w:rPr>
          <w:rFonts w:ascii="Times New Roman" w:hAnsi="Times New Roman" w:cs="Times New Roman"/>
          <w:sz w:val="24"/>
          <w:szCs w:val="24"/>
        </w:rPr>
        <w:t>srael missi sunt circuire</w:t>
      </w:r>
      <w:r w:rsidR="00D371C0" w:rsidRPr="001B4A86">
        <w:rPr>
          <w:rFonts w:ascii="Times New Roman" w:hAnsi="Times New Roman" w:cs="Times New Roman"/>
          <w:sz w:val="24"/>
          <w:szCs w:val="24"/>
        </w:rPr>
        <w:t>. Deserto M</w:t>
      </w:r>
      <w:r w:rsidRPr="001B4A86">
        <w:rPr>
          <w:rFonts w:ascii="Times New Roman" w:hAnsi="Times New Roman" w:cs="Times New Roman"/>
          <w:sz w:val="24"/>
          <w:szCs w:val="24"/>
        </w:rPr>
        <w:t>ahon</w:t>
      </w:r>
      <w:r w:rsidR="00D371C0" w:rsidRPr="001B4A86">
        <w:rPr>
          <w:rFonts w:ascii="Times New Roman" w:hAnsi="Times New Roman" w:cs="Times New Roman"/>
          <w:sz w:val="24"/>
          <w:szCs w:val="24"/>
        </w:rPr>
        <w:t xml:space="preserve"> contra austrum adiacet terra A</w:t>
      </w:r>
      <w:r w:rsidRPr="001B4A86">
        <w:rPr>
          <w:rFonts w:ascii="Times New Roman" w:hAnsi="Times New Roman" w:cs="Times New Roman"/>
          <w:sz w:val="24"/>
          <w:szCs w:val="24"/>
        </w:rPr>
        <w:t xml:space="preserve">malech quam iussus est </w:t>
      </w:r>
      <w:r w:rsidR="00D371C0" w:rsidRPr="001B4A86">
        <w:rPr>
          <w:rFonts w:ascii="Times New Roman" w:hAnsi="Times New Roman" w:cs="Times New Roman"/>
          <w:sz w:val="24"/>
          <w:szCs w:val="24"/>
        </w:rPr>
        <w:t>S</w:t>
      </w:r>
      <w:r w:rsidRPr="001B4A86">
        <w:rPr>
          <w:rFonts w:ascii="Times New Roman" w:hAnsi="Times New Roman" w:cs="Times New Roman"/>
          <w:sz w:val="24"/>
          <w:szCs w:val="24"/>
        </w:rPr>
        <w:t>aul subvertere interfectis habitatoribus eius</w:t>
      </w:r>
      <w:r w:rsidR="00D371C0" w:rsidRPr="001B4A86">
        <w:rPr>
          <w:rFonts w:ascii="Times New Roman" w:hAnsi="Times New Roman" w:cs="Times New Roman"/>
          <w:sz w:val="24"/>
          <w:szCs w:val="24"/>
        </w:rPr>
        <w:t>. Ante terram Amalech contra Maris Mortui limitem est Cades Barne</w:t>
      </w:r>
      <w:r w:rsidR="00D406CA">
        <w:rPr>
          <w:rFonts w:ascii="Times New Roman" w:hAnsi="Times New Roman" w:cs="Times New Roman"/>
          <w:sz w:val="24"/>
          <w:szCs w:val="24"/>
        </w:rPr>
        <w:t>,</w:t>
      </w:r>
      <w:r w:rsidR="00D371C0" w:rsidRPr="001B4A86">
        <w:rPr>
          <w:rFonts w:ascii="Times New Roman" w:hAnsi="Times New Roman" w:cs="Times New Roman"/>
          <w:sz w:val="24"/>
          <w:szCs w:val="24"/>
        </w:rPr>
        <w:t xml:space="preserve"> de quo loco M</w:t>
      </w:r>
      <w:r w:rsidR="00BD4ED8" w:rsidRPr="001B4A86">
        <w:rPr>
          <w:rFonts w:ascii="Times New Roman" w:hAnsi="Times New Roman" w:cs="Times New Roman"/>
          <w:sz w:val="24"/>
          <w:szCs w:val="24"/>
        </w:rPr>
        <w:t>oyses misit 12</w:t>
      </w:r>
      <w:r w:rsidRPr="001B4A86">
        <w:rPr>
          <w:rFonts w:ascii="Times New Roman" w:hAnsi="Times New Roman" w:cs="Times New Roman"/>
          <w:sz w:val="24"/>
          <w:szCs w:val="24"/>
        </w:rPr>
        <w:t xml:space="preserve"> exploratores</w:t>
      </w:r>
      <w:r w:rsidR="00D371C0" w:rsidRPr="001B4A86">
        <w:rPr>
          <w:rFonts w:ascii="Times New Roman" w:hAnsi="Times New Roman" w:cs="Times New Roman"/>
          <w:sz w:val="24"/>
          <w:szCs w:val="24"/>
        </w:rPr>
        <w:t>,</w:t>
      </w:r>
      <w:r w:rsidRPr="001B4A86">
        <w:rPr>
          <w:rFonts w:ascii="Times New Roman" w:hAnsi="Times New Roman" w:cs="Times New Roman"/>
          <w:sz w:val="24"/>
          <w:szCs w:val="24"/>
        </w:rPr>
        <w:t xml:space="preserve"> ubi longo tempore </w:t>
      </w:r>
      <w:r w:rsidR="00D371C0" w:rsidRPr="001B4A86">
        <w:rPr>
          <w:rFonts w:ascii="Times New Roman" w:hAnsi="Times New Roman" w:cs="Times New Roman"/>
          <w:sz w:val="24"/>
          <w:szCs w:val="24"/>
        </w:rPr>
        <w:t>manserunt filii I</w:t>
      </w:r>
      <w:r w:rsidRPr="001B4A86">
        <w:rPr>
          <w:rFonts w:ascii="Times New Roman" w:hAnsi="Times New Roman" w:cs="Times New Roman"/>
          <w:sz w:val="24"/>
          <w:szCs w:val="24"/>
        </w:rPr>
        <w:t>srael et inde iussi sunt</w:t>
      </w:r>
      <w:r w:rsidR="00D371C0" w:rsidRPr="001B4A86">
        <w:rPr>
          <w:rFonts w:ascii="Times New Roman" w:hAnsi="Times New Roman" w:cs="Times New Roman"/>
          <w:sz w:val="24"/>
          <w:szCs w:val="24"/>
        </w:rPr>
        <w:t xml:space="preserve"> </w:t>
      </w:r>
      <w:r w:rsidRPr="001B4A86">
        <w:rPr>
          <w:rFonts w:ascii="Times New Roman" w:hAnsi="Times New Roman" w:cs="Times New Roman"/>
          <w:sz w:val="24"/>
          <w:szCs w:val="24"/>
        </w:rPr>
        <w:t xml:space="preserve">montem Seyr circuire </w:t>
      </w:r>
      <w:r w:rsidR="00125371" w:rsidRPr="001B4A86">
        <w:rPr>
          <w:rFonts w:ascii="Times New Roman" w:hAnsi="Times New Roman" w:cs="Times New Roman"/>
          <w:sz w:val="24"/>
          <w:szCs w:val="24"/>
        </w:rPr>
        <w:t>et redire in desertum per viam M</w:t>
      </w:r>
      <w:r w:rsidRPr="001B4A86">
        <w:rPr>
          <w:rFonts w:ascii="Times New Roman" w:hAnsi="Times New Roman" w:cs="Times New Roman"/>
          <w:sz w:val="24"/>
          <w:szCs w:val="24"/>
        </w:rPr>
        <w:t xml:space="preserve">aris </w:t>
      </w:r>
      <w:r w:rsidR="00125371" w:rsidRPr="001B4A86">
        <w:rPr>
          <w:rFonts w:ascii="Times New Roman" w:hAnsi="Times New Roman" w:cs="Times New Roman"/>
          <w:sz w:val="24"/>
          <w:szCs w:val="24"/>
        </w:rPr>
        <w:t>R</w:t>
      </w:r>
      <w:r w:rsidRPr="001B4A86">
        <w:rPr>
          <w:rFonts w:ascii="Times New Roman" w:hAnsi="Times New Roman" w:cs="Times New Roman"/>
          <w:sz w:val="24"/>
          <w:szCs w:val="24"/>
        </w:rPr>
        <w:t>ubri</w:t>
      </w:r>
      <w:r w:rsidR="00D371C0"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7775DE33" w14:textId="49F3E562" w:rsidR="00562C2C" w:rsidRPr="001B4A86" w:rsidRDefault="00D371C0"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B</w:t>
      </w:r>
      <w:r w:rsidR="00D70289" w:rsidRPr="001B4A86">
        <w:rPr>
          <w:rFonts w:ascii="Times New Roman" w:hAnsi="Times New Roman" w:cs="Times New Roman"/>
          <w:sz w:val="24"/>
          <w:szCs w:val="24"/>
        </w:rPr>
        <w:t>ethleem 3 leucis contra austrum via</w:t>
      </w:r>
      <w:r w:rsidR="00BD4ED8"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que ducit </w:t>
      </w:r>
      <w:r w:rsidRPr="001B4A86">
        <w:rPr>
          <w:rFonts w:ascii="Times New Roman" w:hAnsi="Times New Roman" w:cs="Times New Roman"/>
          <w:sz w:val="24"/>
          <w:szCs w:val="24"/>
        </w:rPr>
        <w:t>Ebron est B</w:t>
      </w:r>
      <w:r w:rsidR="00D70289" w:rsidRPr="001B4A86">
        <w:rPr>
          <w:rFonts w:ascii="Times New Roman" w:hAnsi="Times New Roman" w:cs="Times New Roman"/>
          <w:sz w:val="24"/>
          <w:szCs w:val="24"/>
        </w:rPr>
        <w:t>ethakar villa in alto sita loco</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cui ad austrum adiacet alia villa Rama nomine excelsa valde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 qua in colle quodam sublimi stans cum aliis multis vidi totam </w:t>
      </w:r>
      <w:r w:rsidRPr="001B4A86">
        <w:rPr>
          <w:rFonts w:ascii="Times New Roman" w:hAnsi="Times New Roman" w:cs="Times New Roman"/>
          <w:sz w:val="24"/>
          <w:szCs w:val="24"/>
        </w:rPr>
        <w:t>terram A</w:t>
      </w:r>
      <w:r w:rsidR="00D70289" w:rsidRPr="001B4A86">
        <w:rPr>
          <w:rFonts w:ascii="Times New Roman" w:hAnsi="Times New Roman" w:cs="Times New Roman"/>
          <w:sz w:val="24"/>
          <w:szCs w:val="24"/>
        </w:rPr>
        <w:t xml:space="preserve">rabie usque ad montem Seyr </w:t>
      </w:r>
      <w:r w:rsidRPr="001B4A86">
        <w:rPr>
          <w:rFonts w:ascii="Times New Roman" w:hAnsi="Times New Roman" w:cs="Times New Roman"/>
          <w:sz w:val="24"/>
          <w:szCs w:val="24"/>
        </w:rPr>
        <w:t>et omnia loca circa Mare M</w:t>
      </w:r>
      <w:r w:rsidR="00D70289" w:rsidRPr="001B4A86">
        <w:rPr>
          <w:rFonts w:ascii="Times New Roman" w:hAnsi="Times New Roman" w:cs="Times New Roman"/>
          <w:sz w:val="24"/>
          <w:szCs w:val="24"/>
        </w:rPr>
        <w:t xml:space="preserve">ortuum et </w:t>
      </w:r>
      <w:r w:rsidRPr="001B4A86">
        <w:rPr>
          <w:rFonts w:ascii="Times New Roman" w:hAnsi="Times New Roman" w:cs="Times New Roman"/>
          <w:sz w:val="24"/>
          <w:szCs w:val="24"/>
        </w:rPr>
        <w:t>loca latibulorum D</w:t>
      </w:r>
      <w:r w:rsidR="00D70289" w:rsidRPr="001B4A86">
        <w:rPr>
          <w:rFonts w:ascii="Times New Roman" w:hAnsi="Times New Roman" w:cs="Times New Roman"/>
          <w:sz w:val="24"/>
          <w:szCs w:val="24"/>
        </w:rPr>
        <w:t>avid</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Iordanem insuper </w:t>
      </w:r>
      <w:r w:rsidRPr="001B4A86">
        <w:rPr>
          <w:rFonts w:ascii="Times New Roman" w:hAnsi="Times New Roman" w:cs="Times New Roman"/>
          <w:sz w:val="24"/>
          <w:szCs w:val="24"/>
        </w:rPr>
        <w:t>usque S</w:t>
      </w:r>
      <w:r w:rsidR="00D70289" w:rsidRPr="001B4A86">
        <w:rPr>
          <w:rFonts w:ascii="Times New Roman" w:hAnsi="Times New Roman" w:cs="Times New Roman"/>
          <w:sz w:val="24"/>
          <w:szCs w:val="24"/>
        </w:rPr>
        <w:t xml:space="preserve">echim et usque ad montem </w:t>
      </w:r>
      <w:r w:rsidRPr="001B4A86">
        <w:rPr>
          <w:rFonts w:ascii="Times New Roman" w:hAnsi="Times New Roman" w:cs="Times New Roman"/>
          <w:sz w:val="24"/>
          <w:szCs w:val="24"/>
        </w:rPr>
        <w:t>A</w:t>
      </w:r>
      <w:r w:rsidR="00D70289" w:rsidRPr="001B4A86">
        <w:rPr>
          <w:rFonts w:ascii="Times New Roman" w:hAnsi="Times New Roman" w:cs="Times New Roman"/>
          <w:sz w:val="24"/>
          <w:szCs w:val="24"/>
        </w:rPr>
        <w:t>barim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Contra occidentem vero vidi</w:t>
      </w:r>
      <w:r w:rsidR="00DA0685" w:rsidRPr="001B4A86">
        <w:rPr>
          <w:rFonts w:ascii="Times New Roman" w:hAnsi="Times New Roman" w:cs="Times New Roman"/>
          <w:sz w:val="24"/>
          <w:szCs w:val="24"/>
        </w:rPr>
        <w:t xml:space="preserve"> </w:t>
      </w:r>
      <w:r w:rsidR="00B6347E" w:rsidRPr="001B4A86">
        <w:rPr>
          <w:rFonts w:ascii="Times New Roman" w:hAnsi="Times New Roman" w:cs="Times New Roman"/>
          <w:sz w:val="24"/>
          <w:szCs w:val="24"/>
        </w:rPr>
        <w:t>in eodem loco totum litus M</w:t>
      </w:r>
      <w:r w:rsidR="00D70289" w:rsidRPr="001B4A86">
        <w:rPr>
          <w:rFonts w:ascii="Times New Roman" w:hAnsi="Times New Roman" w:cs="Times New Roman"/>
          <w:sz w:val="24"/>
          <w:szCs w:val="24"/>
        </w:rPr>
        <w:t xml:space="preserve">aris </w:t>
      </w:r>
      <w:r w:rsidR="00B6347E" w:rsidRPr="001B4A86">
        <w:rPr>
          <w:rFonts w:ascii="Times New Roman" w:hAnsi="Times New Roman" w:cs="Times New Roman"/>
          <w:sz w:val="24"/>
          <w:szCs w:val="24"/>
        </w:rPr>
        <w:t>M</w:t>
      </w:r>
      <w:r w:rsidR="00D70289" w:rsidRPr="001B4A86">
        <w:rPr>
          <w:rFonts w:ascii="Times New Roman" w:hAnsi="Times New Roman" w:cs="Times New Roman"/>
          <w:sz w:val="24"/>
          <w:szCs w:val="24"/>
        </w:rPr>
        <w:t xml:space="preserve">agni ab </w:t>
      </w:r>
      <w:r w:rsidRPr="001B4A86">
        <w:rPr>
          <w:rFonts w:ascii="Times New Roman" w:hAnsi="Times New Roman" w:cs="Times New Roman"/>
          <w:sz w:val="24"/>
          <w:szCs w:val="24"/>
        </w:rPr>
        <w:t>Ioppe usque G</w:t>
      </w:r>
      <w:r w:rsidR="00D70289" w:rsidRPr="001B4A86">
        <w:rPr>
          <w:rFonts w:ascii="Times New Roman" w:hAnsi="Times New Roman" w:cs="Times New Roman"/>
          <w:sz w:val="24"/>
          <w:szCs w:val="24"/>
        </w:rPr>
        <w:t xml:space="preserve">azam et </w:t>
      </w:r>
      <w:r w:rsidRPr="001B4A86">
        <w:rPr>
          <w:rFonts w:ascii="Times New Roman" w:hAnsi="Times New Roman" w:cs="Times New Roman"/>
          <w:sz w:val="24"/>
          <w:szCs w:val="24"/>
        </w:rPr>
        <w:t>B</w:t>
      </w:r>
      <w:r w:rsidR="00D70289" w:rsidRPr="001B4A86">
        <w:rPr>
          <w:rFonts w:ascii="Times New Roman" w:hAnsi="Times New Roman" w:cs="Times New Roman"/>
          <w:sz w:val="24"/>
          <w:szCs w:val="24"/>
        </w:rPr>
        <w:t>ersabee</w:t>
      </w:r>
      <w:r w:rsidR="00BD4ED8" w:rsidRPr="001B4A86">
        <w:rPr>
          <w:rFonts w:ascii="Times New Roman" w:hAnsi="Times New Roman" w:cs="Times New Roman"/>
          <w:sz w:val="24"/>
          <w:szCs w:val="24"/>
        </w:rPr>
        <w:t xml:space="preserve">, usque ad desertum </w:t>
      </w:r>
      <w:r w:rsidRPr="001B4A86">
        <w:rPr>
          <w:rFonts w:ascii="Times New Roman" w:hAnsi="Times New Roman" w:cs="Times New Roman"/>
          <w:sz w:val="24"/>
          <w:szCs w:val="24"/>
        </w:rPr>
        <w:t>S</w:t>
      </w:r>
      <w:r w:rsidR="00D70289" w:rsidRPr="001B4A86">
        <w:rPr>
          <w:rFonts w:ascii="Times New Roman" w:hAnsi="Times New Roman" w:cs="Times New Roman"/>
          <w:sz w:val="24"/>
          <w:szCs w:val="24"/>
        </w:rPr>
        <w:t>ur</w:t>
      </w:r>
      <w:r w:rsidRPr="001B4A86">
        <w:rPr>
          <w:rFonts w:ascii="Times New Roman" w:hAnsi="Times New Roman" w:cs="Times New Roman"/>
          <w:sz w:val="24"/>
          <w:szCs w:val="24"/>
        </w:rPr>
        <w:t>, totam insuper terram P</w:t>
      </w:r>
      <w:r w:rsidR="00D70289" w:rsidRPr="001B4A86">
        <w:rPr>
          <w:rFonts w:ascii="Times New Roman" w:hAnsi="Times New Roman" w:cs="Times New Roman"/>
          <w:sz w:val="24"/>
          <w:szCs w:val="24"/>
        </w:rPr>
        <w:t>hilistiim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a</w:t>
      </w:r>
      <w:r w:rsidRPr="001B4A86">
        <w:rPr>
          <w:rFonts w:ascii="Times New Roman" w:hAnsi="Times New Roman" w:cs="Times New Roman"/>
          <w:sz w:val="24"/>
          <w:szCs w:val="24"/>
        </w:rPr>
        <w:t xml:space="preserve"> R</w:t>
      </w:r>
      <w:r w:rsidR="00D70289" w:rsidRPr="001B4A86">
        <w:rPr>
          <w:rFonts w:ascii="Times New Roman" w:hAnsi="Times New Roman" w:cs="Times New Roman"/>
          <w:sz w:val="24"/>
          <w:szCs w:val="24"/>
        </w:rPr>
        <w:t>am</w:t>
      </w:r>
      <w:r w:rsidRPr="001B4A86">
        <w:rPr>
          <w:rFonts w:ascii="Times New Roman" w:hAnsi="Times New Roman" w:cs="Times New Roman"/>
          <w:sz w:val="24"/>
          <w:szCs w:val="24"/>
        </w:rPr>
        <w:t>acha Sophim per Geth et A</w:t>
      </w:r>
      <w:r w:rsidR="00D70289" w:rsidRPr="001B4A86">
        <w:rPr>
          <w:rFonts w:ascii="Times New Roman" w:hAnsi="Times New Roman" w:cs="Times New Roman"/>
          <w:sz w:val="24"/>
          <w:szCs w:val="24"/>
        </w:rPr>
        <w:t xml:space="preserve">caron </w:t>
      </w:r>
      <w:r w:rsidRPr="001B4A86">
        <w:rPr>
          <w:rFonts w:ascii="Times New Roman" w:hAnsi="Times New Roman" w:cs="Times New Roman"/>
          <w:sz w:val="24"/>
          <w:szCs w:val="24"/>
        </w:rPr>
        <w:t>et A</w:t>
      </w:r>
      <w:r w:rsidR="00D70289" w:rsidRPr="001B4A86">
        <w:rPr>
          <w:rFonts w:ascii="Times New Roman" w:hAnsi="Times New Roman" w:cs="Times New Roman"/>
          <w:sz w:val="24"/>
          <w:szCs w:val="24"/>
        </w:rPr>
        <w:t>zotum et Iamna</w:t>
      </w:r>
      <w:r w:rsidRPr="001B4A86">
        <w:rPr>
          <w:rFonts w:ascii="Times New Roman" w:hAnsi="Times New Roman" w:cs="Times New Roman"/>
          <w:sz w:val="24"/>
          <w:szCs w:val="24"/>
        </w:rPr>
        <w:t>m et A</w:t>
      </w:r>
      <w:r w:rsidR="00D70289" w:rsidRPr="001B4A86">
        <w:rPr>
          <w:rFonts w:ascii="Times New Roman" w:hAnsi="Times New Roman" w:cs="Times New Roman"/>
          <w:sz w:val="24"/>
          <w:szCs w:val="24"/>
        </w:rPr>
        <w:t>scalonem cum omni planicie sub monte Iuda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De </w:t>
      </w:r>
      <w:r w:rsidR="00BD4ED8" w:rsidRPr="001B4A86">
        <w:rPr>
          <w:rFonts w:ascii="Times New Roman" w:hAnsi="Times New Roman" w:cs="Times New Roman"/>
          <w:sz w:val="24"/>
          <w:szCs w:val="24"/>
        </w:rPr>
        <w:t>R</w:t>
      </w:r>
      <w:r w:rsidRPr="001B4A86">
        <w:rPr>
          <w:rFonts w:ascii="Times New Roman" w:hAnsi="Times New Roman" w:cs="Times New Roman"/>
          <w:sz w:val="24"/>
          <w:szCs w:val="24"/>
        </w:rPr>
        <w:t xml:space="preserve">ama plusquam leuca </w:t>
      </w:r>
      <w:r w:rsidR="00D86D50" w:rsidRPr="001B4A86">
        <w:rPr>
          <w:rFonts w:ascii="Times New Roman" w:hAnsi="Times New Roman" w:cs="Times New Roman"/>
          <w:sz w:val="24"/>
          <w:szCs w:val="24"/>
        </w:rPr>
        <w:t>1</w:t>
      </w:r>
      <w:r w:rsidRPr="001B4A86">
        <w:rPr>
          <w:rFonts w:ascii="Times New Roman" w:hAnsi="Times New Roman" w:cs="Times New Roman"/>
          <w:sz w:val="24"/>
          <w:szCs w:val="24"/>
        </w:rPr>
        <w:t xml:space="preserve"> ad dex</w:t>
      </w:r>
      <w:r w:rsidR="00D70289" w:rsidRPr="001B4A86">
        <w:rPr>
          <w:rFonts w:ascii="Times New Roman" w:hAnsi="Times New Roman" w:cs="Times New Roman"/>
          <w:sz w:val="24"/>
          <w:szCs w:val="24"/>
        </w:rPr>
        <w:t>teram prope viam regiam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que ducit</w:t>
      </w:r>
      <w:r w:rsidRPr="001B4A86">
        <w:rPr>
          <w:rFonts w:ascii="Times New Roman" w:hAnsi="Times New Roman" w:cs="Times New Roman"/>
          <w:sz w:val="24"/>
          <w:szCs w:val="24"/>
        </w:rPr>
        <w:t xml:space="preserve"> E</w:t>
      </w:r>
      <w:r w:rsidR="00D70289" w:rsidRPr="001B4A86">
        <w:rPr>
          <w:rFonts w:ascii="Times New Roman" w:hAnsi="Times New Roman" w:cs="Times New Roman"/>
          <w:sz w:val="24"/>
          <w:szCs w:val="24"/>
        </w:rPr>
        <w:t>bron</w:t>
      </w:r>
      <w:r w:rsidRPr="001B4A86">
        <w:rPr>
          <w:rFonts w:ascii="Times New Roman" w:hAnsi="Times New Roman" w:cs="Times New Roman"/>
          <w:sz w:val="24"/>
          <w:szCs w:val="24"/>
        </w:rPr>
        <w:t>, est M</w:t>
      </w:r>
      <w:r w:rsidR="00D70289" w:rsidRPr="001B4A86">
        <w:rPr>
          <w:rFonts w:ascii="Times New Roman" w:hAnsi="Times New Roman" w:cs="Times New Roman"/>
          <w:sz w:val="24"/>
          <w:szCs w:val="24"/>
        </w:rPr>
        <w:t>anbre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ubi habitabat </w:t>
      </w:r>
      <w:r w:rsidRPr="001B4A86">
        <w:rPr>
          <w:rFonts w:ascii="Times New Roman" w:hAnsi="Times New Roman" w:cs="Times New Roman"/>
          <w:sz w:val="24"/>
          <w:szCs w:val="24"/>
        </w:rPr>
        <w:t>A</w:t>
      </w:r>
      <w:r w:rsidR="00D70289" w:rsidRPr="001B4A86">
        <w:rPr>
          <w:rFonts w:ascii="Times New Roman" w:hAnsi="Times New Roman" w:cs="Times New Roman"/>
          <w:sz w:val="24"/>
          <w:szCs w:val="24"/>
        </w:rPr>
        <w:t>braham longo tempore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ubi sedens </w:t>
      </w:r>
      <w:r w:rsidRPr="001B4A86">
        <w:rPr>
          <w:rFonts w:ascii="Times New Roman" w:hAnsi="Times New Roman" w:cs="Times New Roman"/>
          <w:sz w:val="24"/>
          <w:szCs w:val="24"/>
        </w:rPr>
        <w:t>ad hylicem M</w:t>
      </w:r>
      <w:r w:rsidR="00D70289" w:rsidRPr="001B4A86">
        <w:rPr>
          <w:rFonts w:ascii="Times New Roman" w:hAnsi="Times New Roman" w:cs="Times New Roman"/>
          <w:sz w:val="24"/>
          <w:szCs w:val="24"/>
        </w:rPr>
        <w:t>anbre in ostio tabernaculi sui vidit 3 viros descendentes per viam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quos etiam recep</w:t>
      </w:r>
      <w:r w:rsidR="00BD4ED8" w:rsidRPr="001B4A86">
        <w:rPr>
          <w:rFonts w:ascii="Times New Roman" w:hAnsi="Times New Roman" w:cs="Times New Roman"/>
          <w:sz w:val="24"/>
          <w:szCs w:val="24"/>
        </w:rPr>
        <w:t xml:space="preserve">it hospitio ut dicitur Genesis </w:t>
      </w:r>
      <w:r w:rsidR="00D70289" w:rsidRPr="001B4A86">
        <w:rPr>
          <w:rFonts w:ascii="Times New Roman" w:hAnsi="Times New Roman" w:cs="Times New Roman"/>
          <w:sz w:val="24"/>
          <w:szCs w:val="24"/>
        </w:rPr>
        <w:t>18</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Ylex</w:t>
      </w:r>
      <w:r w:rsidR="00125371" w:rsidRPr="001B4A86">
        <w:rPr>
          <w:rFonts w:ascii="Times New Roman" w:hAnsi="Times New Roman" w:cs="Times New Roman"/>
          <w:sz w:val="24"/>
          <w:szCs w:val="24"/>
        </w:rPr>
        <w:t xml:space="preserve"> </w:t>
      </w:r>
      <w:r w:rsidR="00125371" w:rsidRPr="001B4A86">
        <w:rPr>
          <w:rFonts w:ascii="Times New Roman" w:hAnsi="Times New Roman" w:cs="Times New Roman"/>
          <w:b/>
          <w:sz w:val="24"/>
          <w:szCs w:val="24"/>
        </w:rPr>
        <w:t xml:space="preserve">(33v) </w:t>
      </w:r>
      <w:r w:rsidR="00D70289" w:rsidRPr="001B4A86">
        <w:rPr>
          <w:rFonts w:ascii="Times New Roman" w:hAnsi="Times New Roman" w:cs="Times New Roman"/>
          <w:sz w:val="24"/>
          <w:szCs w:val="24"/>
        </w:rPr>
        <w:t>illa hodie ostenditur ante ostium tabernaculi</w:t>
      </w:r>
      <w:r w:rsidRPr="001B4A86">
        <w:rPr>
          <w:rFonts w:ascii="Times New Roman" w:hAnsi="Times New Roman" w:cs="Times New Roman"/>
          <w:sz w:val="24"/>
          <w:szCs w:val="24"/>
        </w:rPr>
        <w:t xml:space="preserve"> A</w:t>
      </w:r>
      <w:r w:rsidR="00D70289" w:rsidRPr="001B4A86">
        <w:rPr>
          <w:rFonts w:ascii="Times New Roman" w:hAnsi="Times New Roman" w:cs="Times New Roman"/>
          <w:sz w:val="24"/>
          <w:szCs w:val="24"/>
        </w:rPr>
        <w:t>brahe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Verum est quod illa vetus aruit</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sed de radice eius alia nata est</w:t>
      </w:r>
      <w:r w:rsidRPr="001B4A86">
        <w:rPr>
          <w:rFonts w:ascii="Times New Roman" w:hAnsi="Times New Roman" w:cs="Times New Roman"/>
          <w:sz w:val="24"/>
          <w:szCs w:val="24"/>
        </w:rPr>
        <w:t>,</w:t>
      </w:r>
      <w:r w:rsidR="00BD4ED8" w:rsidRPr="001B4A86">
        <w:rPr>
          <w:rFonts w:ascii="Times New Roman" w:hAnsi="Times New Roman" w:cs="Times New Roman"/>
          <w:sz w:val="24"/>
          <w:szCs w:val="24"/>
        </w:rPr>
        <w:t xml:space="preserve"> de cuius fructu </w:t>
      </w:r>
      <w:r w:rsidR="00D70289" w:rsidRPr="001B4A86">
        <w:rPr>
          <w:rFonts w:ascii="Times New Roman" w:hAnsi="Times New Roman" w:cs="Times New Roman"/>
          <w:sz w:val="24"/>
          <w:szCs w:val="24"/>
        </w:rPr>
        <w:t>et</w:t>
      </w:r>
      <w:r w:rsidR="00BD4ED8" w:rsidRPr="001B4A86">
        <w:rPr>
          <w:rFonts w:ascii="Times New Roman" w:hAnsi="Times New Roman" w:cs="Times New Roman"/>
          <w:sz w:val="24"/>
          <w:szCs w:val="24"/>
        </w:rPr>
        <w:t xml:space="preserve"> ligno tuli </w:t>
      </w:r>
      <w:r w:rsidR="00D70289" w:rsidRPr="001B4A86">
        <w:rPr>
          <w:rFonts w:ascii="Times New Roman" w:hAnsi="Times New Roman" w:cs="Times New Roman"/>
          <w:sz w:val="24"/>
          <w:szCs w:val="24"/>
        </w:rPr>
        <w:t>mecum</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in bona quantitate</w:t>
      </w:r>
      <w:r w:rsidRPr="001B4A86">
        <w:rPr>
          <w:rFonts w:ascii="Times New Roman" w:hAnsi="Times New Roman" w:cs="Times New Roman"/>
          <w:sz w:val="24"/>
          <w:szCs w:val="24"/>
        </w:rPr>
        <w:t>. E</w:t>
      </w:r>
      <w:r w:rsidR="00D70289" w:rsidRPr="001B4A86">
        <w:rPr>
          <w:rFonts w:ascii="Times New Roman" w:hAnsi="Times New Roman" w:cs="Times New Roman"/>
          <w:sz w:val="24"/>
          <w:szCs w:val="24"/>
        </w:rPr>
        <w:t>t habet folia modico maiora quam lentiscus sed fructum omnino sicut quercus</w:t>
      </w:r>
      <w:r w:rsidR="00562C2C" w:rsidRPr="001B4A86">
        <w:rPr>
          <w:rFonts w:ascii="Times New Roman" w:hAnsi="Times New Roman" w:cs="Times New Roman"/>
          <w:sz w:val="24"/>
          <w:szCs w:val="24"/>
        </w:rPr>
        <w:t>.</w:t>
      </w:r>
    </w:p>
    <w:p w14:paraId="68D57D77" w14:textId="6BB34DF8" w:rsidR="00290D29" w:rsidRPr="001B4A86" w:rsidRDefault="00562C2C"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ylice M</w:t>
      </w:r>
      <w:r w:rsidR="00D70289" w:rsidRPr="001B4A86">
        <w:rPr>
          <w:rFonts w:ascii="Times New Roman" w:hAnsi="Times New Roman" w:cs="Times New Roman"/>
          <w:sz w:val="24"/>
          <w:szCs w:val="24"/>
        </w:rPr>
        <w:t>anbra</w:t>
      </w:r>
      <w:r w:rsidR="00BD4ED8" w:rsidRPr="001B4A86">
        <w:rPr>
          <w:rStyle w:val="FootnoteReference"/>
          <w:rFonts w:ascii="Times New Roman" w:hAnsi="Times New Roman" w:cs="Times New Roman"/>
          <w:sz w:val="24"/>
          <w:szCs w:val="24"/>
        </w:rPr>
        <w:footnoteReference w:id="59"/>
      </w:r>
      <w:r w:rsidR="00D70289" w:rsidRPr="001B4A86">
        <w:rPr>
          <w:rFonts w:ascii="Times New Roman" w:hAnsi="Times New Roman" w:cs="Times New Roman"/>
          <w:sz w:val="24"/>
          <w:szCs w:val="24"/>
        </w:rPr>
        <w:t xml:space="preserve"> per dimidiam leucam ad dextram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iuxta viam</w:t>
      </w:r>
      <w:r w:rsidR="00565645"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que</w:t>
      </w:r>
      <w:r w:rsidRPr="001B4A86">
        <w:rPr>
          <w:rFonts w:ascii="Times New Roman" w:hAnsi="Times New Roman" w:cs="Times New Roman"/>
          <w:sz w:val="24"/>
          <w:szCs w:val="24"/>
        </w:rPr>
        <w:t xml:space="preserve"> est E</w:t>
      </w:r>
      <w:r w:rsidR="00D70289" w:rsidRPr="001B4A86">
        <w:rPr>
          <w:rFonts w:ascii="Times New Roman" w:hAnsi="Times New Roman" w:cs="Times New Roman"/>
          <w:sz w:val="24"/>
          <w:szCs w:val="24"/>
        </w:rPr>
        <w:t>br</w:t>
      </w:r>
      <w:r w:rsidRPr="001B4A86">
        <w:rPr>
          <w:rFonts w:ascii="Times New Roman" w:hAnsi="Times New Roman" w:cs="Times New Roman"/>
          <w:sz w:val="24"/>
          <w:szCs w:val="24"/>
        </w:rPr>
        <w:t>on illa</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vetus civitas, quondam A</w:t>
      </w:r>
      <w:r w:rsidR="00D70289" w:rsidRPr="001B4A86">
        <w:rPr>
          <w:rFonts w:ascii="Times New Roman" w:hAnsi="Times New Roman" w:cs="Times New Roman"/>
          <w:sz w:val="24"/>
          <w:szCs w:val="24"/>
        </w:rPr>
        <w:t>charbe dicta</w:t>
      </w:r>
      <w:r w:rsidRPr="001B4A86">
        <w:rPr>
          <w:rFonts w:ascii="Times New Roman" w:hAnsi="Times New Roman" w:cs="Times New Roman"/>
          <w:sz w:val="24"/>
          <w:szCs w:val="24"/>
        </w:rPr>
        <w:t>, in qua regnavit D</w:t>
      </w:r>
      <w:r w:rsidR="00D70289" w:rsidRPr="001B4A86">
        <w:rPr>
          <w:rFonts w:ascii="Times New Roman" w:hAnsi="Times New Roman" w:cs="Times New Roman"/>
          <w:sz w:val="24"/>
          <w:szCs w:val="24"/>
        </w:rPr>
        <w:t>avid 7 annis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 monte sita est bene alto et firmo sed omnino est destructa et sunt ruine eius magne valde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videtur fuisse gloriosa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5FD394CB" w14:textId="7B37E48C" w:rsidR="0006708C" w:rsidRPr="00E4158D" w:rsidRDefault="00D70289" w:rsidP="00CB20ED">
      <w:pPr>
        <w:spacing w:line="360" w:lineRule="auto"/>
        <w:ind w:firstLine="720"/>
        <w:rPr>
          <w:rFonts w:ascii="Times New Roman" w:hAnsi="Times New Roman" w:cs="Times New Roman"/>
          <w:sz w:val="24"/>
          <w:szCs w:val="24"/>
          <w:lang w:val="de-DE"/>
        </w:rPr>
      </w:pPr>
      <w:r w:rsidRPr="001B4A86">
        <w:rPr>
          <w:rFonts w:ascii="Times New Roman" w:hAnsi="Times New Roman" w:cs="Times New Roman"/>
          <w:sz w:val="24"/>
          <w:szCs w:val="24"/>
        </w:rPr>
        <w:t>De ista civitate fere</w:t>
      </w:r>
      <w:r w:rsidR="00562C2C" w:rsidRPr="001B4A86">
        <w:rPr>
          <w:rFonts w:ascii="Times New Roman" w:hAnsi="Times New Roman" w:cs="Times New Roman"/>
          <w:sz w:val="24"/>
          <w:szCs w:val="24"/>
        </w:rPr>
        <w:t xml:space="preserve"> </w:t>
      </w:r>
      <w:r w:rsidRPr="001B4A86">
        <w:rPr>
          <w:rFonts w:ascii="Times New Roman" w:hAnsi="Times New Roman" w:cs="Times New Roman"/>
          <w:sz w:val="24"/>
          <w:szCs w:val="24"/>
        </w:rPr>
        <w:t>quantum arcus ter potest iacere contra austrum fere sed ta</w:t>
      </w:r>
      <w:r w:rsidR="00562C2C" w:rsidRPr="001B4A86">
        <w:rPr>
          <w:rFonts w:ascii="Times New Roman" w:hAnsi="Times New Roman" w:cs="Times New Roman"/>
          <w:sz w:val="24"/>
          <w:szCs w:val="24"/>
        </w:rPr>
        <w:t>men declinando ad orientem est E</w:t>
      </w:r>
      <w:r w:rsidRPr="001B4A86">
        <w:rPr>
          <w:rFonts w:ascii="Times New Roman" w:hAnsi="Times New Roman" w:cs="Times New Roman"/>
          <w:sz w:val="24"/>
          <w:szCs w:val="24"/>
        </w:rPr>
        <w:t xml:space="preserve">bron nova edificata </w:t>
      </w:r>
      <w:r w:rsidR="00565645" w:rsidRPr="001B4A86">
        <w:rPr>
          <w:rFonts w:ascii="Times New Roman" w:hAnsi="Times New Roman" w:cs="Times New Roman"/>
          <w:sz w:val="24"/>
          <w:szCs w:val="24"/>
        </w:rPr>
        <w:t>in loco illo</w:t>
      </w:r>
      <w:r w:rsidR="0042383E">
        <w:rPr>
          <w:rFonts w:ascii="Times New Roman" w:hAnsi="Times New Roman" w:cs="Times New Roman"/>
          <w:sz w:val="24"/>
          <w:szCs w:val="24"/>
        </w:rPr>
        <w:t>,</w:t>
      </w:r>
      <w:r w:rsidR="00565645" w:rsidRPr="001B4A86">
        <w:rPr>
          <w:rFonts w:ascii="Times New Roman" w:hAnsi="Times New Roman" w:cs="Times New Roman"/>
          <w:sz w:val="24"/>
          <w:szCs w:val="24"/>
        </w:rPr>
        <w:t xml:space="preserve"> ubi erat spelunca </w:t>
      </w:r>
      <w:r w:rsidRPr="001B4A86">
        <w:rPr>
          <w:rFonts w:ascii="Times New Roman" w:hAnsi="Times New Roman" w:cs="Times New Roman"/>
          <w:sz w:val="24"/>
          <w:szCs w:val="24"/>
        </w:rPr>
        <w:t>duplex</w:t>
      </w:r>
      <w:r w:rsidR="00562C2C" w:rsidRPr="001B4A86">
        <w:rPr>
          <w:rFonts w:ascii="Times New Roman" w:hAnsi="Times New Roman" w:cs="Times New Roman"/>
          <w:sz w:val="24"/>
          <w:szCs w:val="24"/>
        </w:rPr>
        <w:t>, in qua sepulti sunt Adam et E</w:t>
      </w:r>
      <w:r w:rsidRPr="001B4A86">
        <w:rPr>
          <w:rFonts w:ascii="Times New Roman" w:hAnsi="Times New Roman" w:cs="Times New Roman"/>
          <w:sz w:val="24"/>
          <w:szCs w:val="24"/>
        </w:rPr>
        <w:t>va</w:t>
      </w:r>
      <w:r w:rsidR="00562C2C" w:rsidRPr="001B4A86">
        <w:rPr>
          <w:rFonts w:ascii="Times New Roman" w:hAnsi="Times New Roman" w:cs="Times New Roman"/>
          <w:sz w:val="24"/>
          <w:szCs w:val="24"/>
        </w:rPr>
        <w:t>, Abraham et S</w:t>
      </w:r>
      <w:r w:rsidRPr="001B4A86">
        <w:rPr>
          <w:rFonts w:ascii="Times New Roman" w:hAnsi="Times New Roman" w:cs="Times New Roman"/>
          <w:sz w:val="24"/>
          <w:szCs w:val="24"/>
        </w:rPr>
        <w:t>ara</w:t>
      </w:r>
      <w:r w:rsidR="00562C2C" w:rsidRPr="001B4A86">
        <w:rPr>
          <w:rFonts w:ascii="Times New Roman" w:hAnsi="Times New Roman" w:cs="Times New Roman"/>
          <w:sz w:val="24"/>
          <w:szCs w:val="24"/>
        </w:rPr>
        <w:t>, Ysaac et R</w:t>
      </w:r>
      <w:r w:rsidRPr="001B4A86">
        <w:rPr>
          <w:rFonts w:ascii="Times New Roman" w:hAnsi="Times New Roman" w:cs="Times New Roman"/>
          <w:sz w:val="24"/>
          <w:szCs w:val="24"/>
        </w:rPr>
        <w:t>ebecca</w:t>
      </w:r>
      <w:r w:rsidR="00562C2C" w:rsidRPr="001B4A86">
        <w:rPr>
          <w:rFonts w:ascii="Times New Roman" w:hAnsi="Times New Roman" w:cs="Times New Roman"/>
          <w:sz w:val="24"/>
          <w:szCs w:val="24"/>
        </w:rPr>
        <w:t>, Iacob et L</w:t>
      </w:r>
      <w:r w:rsidRPr="001B4A86">
        <w:rPr>
          <w:rFonts w:ascii="Times New Roman" w:hAnsi="Times New Roman" w:cs="Times New Roman"/>
          <w:sz w:val="24"/>
          <w:szCs w:val="24"/>
        </w:rPr>
        <w:t>ya</w:t>
      </w:r>
      <w:r w:rsidR="00562C2C" w:rsidRPr="001B4A86">
        <w:rPr>
          <w:rFonts w:ascii="Times New Roman" w:hAnsi="Times New Roman" w:cs="Times New Roman"/>
          <w:sz w:val="24"/>
          <w:szCs w:val="24"/>
        </w:rPr>
        <w:t>. Ebron distat ab I</w:t>
      </w:r>
      <w:r w:rsidRPr="001B4A86">
        <w:rPr>
          <w:rFonts w:ascii="Times New Roman" w:hAnsi="Times New Roman" w:cs="Times New Roman"/>
          <w:sz w:val="24"/>
          <w:szCs w:val="24"/>
        </w:rPr>
        <w:t>herusalem per 25 miliaria</w:t>
      </w:r>
      <w:r w:rsidR="00562C2C" w:rsidRPr="001B4A86">
        <w:rPr>
          <w:rFonts w:ascii="Times New Roman" w:hAnsi="Times New Roman" w:cs="Times New Roman"/>
          <w:sz w:val="24"/>
          <w:szCs w:val="24"/>
        </w:rPr>
        <w:t>, Spelunca duplex distat ab E</w:t>
      </w:r>
      <w:r w:rsidRPr="001B4A86">
        <w:rPr>
          <w:rFonts w:ascii="Times New Roman" w:hAnsi="Times New Roman" w:cs="Times New Roman"/>
          <w:sz w:val="24"/>
          <w:szCs w:val="24"/>
        </w:rPr>
        <w:t>bron per 335 passus versus orientem</w:t>
      </w:r>
      <w:r w:rsidR="00562C2C" w:rsidRPr="001B4A86">
        <w:rPr>
          <w:rFonts w:ascii="Times New Roman" w:hAnsi="Times New Roman" w:cs="Times New Roman"/>
          <w:sz w:val="24"/>
          <w:szCs w:val="24"/>
        </w:rPr>
        <w:t>. H</w:t>
      </w:r>
      <w:r w:rsidRPr="001B4A86">
        <w:rPr>
          <w:rFonts w:ascii="Times New Roman" w:hAnsi="Times New Roman" w:cs="Times New Roman"/>
          <w:sz w:val="24"/>
          <w:szCs w:val="24"/>
        </w:rPr>
        <w:t>abet autem introitum ab oriente</w:t>
      </w:r>
      <w:r w:rsidR="00562C2C" w:rsidRPr="001B4A86">
        <w:rPr>
          <w:rFonts w:ascii="Times New Roman" w:hAnsi="Times New Roman" w:cs="Times New Roman"/>
          <w:sz w:val="24"/>
          <w:szCs w:val="24"/>
        </w:rPr>
        <w:t>,</w:t>
      </w:r>
      <w:r w:rsidRPr="001B4A86">
        <w:rPr>
          <w:rFonts w:ascii="Times New Roman" w:hAnsi="Times New Roman" w:cs="Times New Roman"/>
          <w:sz w:val="24"/>
          <w:szCs w:val="24"/>
        </w:rPr>
        <w:t xml:space="preserve"> et cum intraveris videbis murum naturalem quadratum qui habet introitum ab oriente et in eo videbis</w:t>
      </w:r>
      <w:r w:rsidR="00565645" w:rsidRPr="001B4A86">
        <w:rPr>
          <w:rFonts w:ascii="Times New Roman" w:hAnsi="Times New Roman" w:cs="Times New Roman"/>
          <w:sz w:val="24"/>
          <w:szCs w:val="24"/>
        </w:rPr>
        <w:t xml:space="preserve"> </w:t>
      </w:r>
      <w:r w:rsidRPr="001B4A86">
        <w:rPr>
          <w:rFonts w:ascii="Times New Roman" w:hAnsi="Times New Roman" w:cs="Times New Roman"/>
          <w:sz w:val="24"/>
          <w:szCs w:val="24"/>
        </w:rPr>
        <w:t>8 sepulchra quorum duo sunt sup</w:t>
      </w:r>
      <w:r w:rsidR="00565645" w:rsidRPr="001B4A86">
        <w:rPr>
          <w:rFonts w:ascii="Times New Roman" w:hAnsi="Times New Roman" w:cs="Times New Roman"/>
          <w:sz w:val="24"/>
          <w:szCs w:val="24"/>
        </w:rPr>
        <w:t xml:space="preserve">rema versus dexteram intrantis </w:t>
      </w:r>
      <w:r w:rsidRPr="001B4A86">
        <w:rPr>
          <w:rFonts w:ascii="Times New Roman" w:hAnsi="Times New Roman" w:cs="Times New Roman"/>
          <w:sz w:val="24"/>
          <w:szCs w:val="24"/>
        </w:rPr>
        <w:t>vertentia capita ad aquilonem et pedes ad austrum</w:t>
      </w:r>
      <w:r w:rsidR="00562C2C" w:rsidRPr="001B4A86">
        <w:rPr>
          <w:rFonts w:ascii="Times New Roman" w:hAnsi="Times New Roman" w:cs="Times New Roman"/>
          <w:sz w:val="24"/>
          <w:szCs w:val="24"/>
        </w:rPr>
        <w:t>, scilicet Ade et E</w:t>
      </w:r>
      <w:r w:rsidRPr="001B4A86">
        <w:rPr>
          <w:rFonts w:ascii="Times New Roman" w:hAnsi="Times New Roman" w:cs="Times New Roman"/>
          <w:sz w:val="24"/>
          <w:szCs w:val="24"/>
        </w:rPr>
        <w:t>ve. Ad pedes autem i</w:t>
      </w:r>
      <w:r w:rsidR="00562C2C" w:rsidRPr="001B4A86">
        <w:rPr>
          <w:rFonts w:ascii="Times New Roman" w:hAnsi="Times New Roman" w:cs="Times New Roman"/>
          <w:sz w:val="24"/>
          <w:szCs w:val="24"/>
        </w:rPr>
        <w:t>storum sunt alia tria scilicet A</w:t>
      </w:r>
      <w:r w:rsidRPr="001B4A86">
        <w:rPr>
          <w:rFonts w:ascii="Times New Roman" w:hAnsi="Times New Roman" w:cs="Times New Roman"/>
          <w:sz w:val="24"/>
          <w:szCs w:val="24"/>
        </w:rPr>
        <w:t>braham</w:t>
      </w:r>
      <w:r w:rsidR="00562C2C" w:rsidRPr="001B4A86">
        <w:rPr>
          <w:rFonts w:ascii="Times New Roman" w:hAnsi="Times New Roman" w:cs="Times New Roman"/>
          <w:sz w:val="24"/>
          <w:szCs w:val="24"/>
        </w:rPr>
        <w:t>, Ysaac et I</w:t>
      </w:r>
      <w:r w:rsidRPr="001B4A86">
        <w:rPr>
          <w:rFonts w:ascii="Times New Roman" w:hAnsi="Times New Roman" w:cs="Times New Roman"/>
          <w:sz w:val="24"/>
          <w:szCs w:val="24"/>
        </w:rPr>
        <w:t>acob et ad pedes istorum iterum uxores singulorum omnes</w:t>
      </w:r>
      <w:r w:rsidR="00562C2C" w:rsidRPr="001B4A86">
        <w:rPr>
          <w:rFonts w:ascii="Times New Roman" w:hAnsi="Times New Roman" w:cs="Times New Roman"/>
          <w:sz w:val="24"/>
          <w:szCs w:val="24"/>
        </w:rPr>
        <w:t>,</w:t>
      </w:r>
      <w:r w:rsidRPr="001B4A86">
        <w:rPr>
          <w:rFonts w:ascii="Times New Roman" w:hAnsi="Times New Roman" w:cs="Times New Roman"/>
          <w:sz w:val="24"/>
          <w:szCs w:val="24"/>
        </w:rPr>
        <w:t xml:space="preserve"> capita ad aquilonem</w:t>
      </w:r>
      <w:r w:rsidR="00562C2C" w:rsidRPr="001B4A86">
        <w:rPr>
          <w:rFonts w:ascii="Times New Roman" w:hAnsi="Times New Roman" w:cs="Times New Roman"/>
          <w:sz w:val="24"/>
          <w:szCs w:val="24"/>
        </w:rPr>
        <w:t>,</w:t>
      </w:r>
      <w:r w:rsidRPr="001B4A86">
        <w:rPr>
          <w:rFonts w:ascii="Times New Roman" w:hAnsi="Times New Roman" w:cs="Times New Roman"/>
          <w:sz w:val="24"/>
          <w:szCs w:val="24"/>
        </w:rPr>
        <w:t xml:space="preserve"> pedes vero vertentes ad austrum</w:t>
      </w:r>
      <w:r w:rsidR="00562C2C" w:rsidRPr="001B4A86">
        <w:rPr>
          <w:rFonts w:ascii="Times New Roman" w:hAnsi="Times New Roman" w:cs="Times New Roman"/>
          <w:sz w:val="24"/>
          <w:szCs w:val="24"/>
        </w:rPr>
        <w:t>.</w:t>
      </w:r>
      <w:r w:rsidRPr="001B4A86">
        <w:rPr>
          <w:rFonts w:ascii="Times New Roman" w:hAnsi="Times New Roman" w:cs="Times New Roman"/>
          <w:sz w:val="24"/>
          <w:szCs w:val="24"/>
        </w:rPr>
        <w:t xml:space="preserve"> Supra sepulchra omnium sunt cyboria marmorea </w:t>
      </w:r>
      <w:r w:rsidR="00562C2C" w:rsidRPr="001B4A86">
        <w:rPr>
          <w:rFonts w:ascii="Times New Roman" w:hAnsi="Times New Roman" w:cs="Times New Roman"/>
          <w:sz w:val="24"/>
          <w:szCs w:val="24"/>
        </w:rPr>
        <w:t>candida satis sed Ade et E</w:t>
      </w:r>
      <w:r w:rsidRPr="001B4A86">
        <w:rPr>
          <w:rFonts w:ascii="Times New Roman" w:hAnsi="Times New Roman" w:cs="Times New Roman"/>
          <w:sz w:val="24"/>
          <w:szCs w:val="24"/>
        </w:rPr>
        <w:t>ve sunt nigriora aliquantulum</w:t>
      </w:r>
      <w:r w:rsidR="003606E3">
        <w:rPr>
          <w:rFonts w:ascii="Times New Roman" w:hAnsi="Times New Roman" w:cs="Times New Roman"/>
          <w:sz w:val="24"/>
          <w:szCs w:val="24"/>
        </w:rPr>
        <w:t xml:space="preserve">, </w:t>
      </w:r>
      <w:r w:rsidRPr="001B4A86">
        <w:rPr>
          <w:rFonts w:ascii="Times New Roman" w:hAnsi="Times New Roman" w:cs="Times New Roman"/>
          <w:sz w:val="24"/>
          <w:szCs w:val="24"/>
        </w:rPr>
        <w:t>forte quia magis antiqua vel per diluvium denigrata</w:t>
      </w:r>
      <w:r w:rsidR="00562C2C" w:rsidRPr="001B4A86">
        <w:rPr>
          <w:rFonts w:ascii="Times New Roman" w:hAnsi="Times New Roman" w:cs="Times New Roman"/>
          <w:sz w:val="24"/>
          <w:szCs w:val="24"/>
        </w:rPr>
        <w:t>. Eva ad sinistram A</w:t>
      </w:r>
      <w:r w:rsidRPr="001B4A86">
        <w:rPr>
          <w:rFonts w:ascii="Times New Roman" w:hAnsi="Times New Roman" w:cs="Times New Roman"/>
          <w:sz w:val="24"/>
          <w:szCs w:val="24"/>
        </w:rPr>
        <w:t>de requiescit</w:t>
      </w:r>
      <w:r w:rsidR="00562C2C" w:rsidRPr="001B4A86">
        <w:rPr>
          <w:rFonts w:ascii="Times New Roman" w:hAnsi="Times New Roman" w:cs="Times New Roman"/>
          <w:sz w:val="24"/>
          <w:szCs w:val="24"/>
        </w:rPr>
        <w:t>. F</w:t>
      </w:r>
      <w:r w:rsidRPr="001B4A86">
        <w:rPr>
          <w:rFonts w:ascii="Times New Roman" w:hAnsi="Times New Roman" w:cs="Times New Roman"/>
          <w:sz w:val="24"/>
          <w:szCs w:val="24"/>
        </w:rPr>
        <w:t>eminarum etiam sepulchra vilioris scematis sunt quam virorum</w:t>
      </w:r>
      <w:r w:rsidR="00562C2C" w:rsidRPr="001B4A86">
        <w:rPr>
          <w:rFonts w:ascii="Times New Roman" w:hAnsi="Times New Roman" w:cs="Times New Roman"/>
          <w:sz w:val="24"/>
          <w:szCs w:val="24"/>
        </w:rPr>
        <w:t>,</w:t>
      </w:r>
      <w:r w:rsidRPr="001B4A86">
        <w:rPr>
          <w:rFonts w:ascii="Times New Roman" w:hAnsi="Times New Roman" w:cs="Times New Roman"/>
          <w:sz w:val="24"/>
          <w:szCs w:val="24"/>
        </w:rPr>
        <w:t xml:space="preserve"> unde miror quod quidam</w:t>
      </w:r>
      <w:r w:rsidR="003606E3">
        <w:rPr>
          <w:rFonts w:ascii="Times New Roman" w:hAnsi="Times New Roman" w:cs="Times New Roman"/>
          <w:sz w:val="24"/>
          <w:szCs w:val="24"/>
        </w:rPr>
        <w:t>,</w:t>
      </w:r>
      <w:r w:rsidR="00A41093">
        <w:rPr>
          <w:rFonts w:ascii="Times New Roman" w:hAnsi="Times New Roman" w:cs="Times New Roman"/>
          <w:sz w:val="24"/>
          <w:szCs w:val="24"/>
        </w:rPr>
        <w:t xml:space="preserve"> qui non viderunt, </w:t>
      </w:r>
      <w:r w:rsidRPr="001B4A86">
        <w:rPr>
          <w:rFonts w:ascii="Times New Roman" w:hAnsi="Times New Roman" w:cs="Times New Roman"/>
          <w:sz w:val="24"/>
          <w:szCs w:val="24"/>
        </w:rPr>
        <w:t>volunt dicere quod in spelunca duplici viri in superiori</w:t>
      </w:r>
      <w:r w:rsidR="00562C2C" w:rsidRPr="001B4A86">
        <w:rPr>
          <w:rFonts w:ascii="Times New Roman" w:hAnsi="Times New Roman" w:cs="Times New Roman"/>
          <w:sz w:val="24"/>
          <w:szCs w:val="24"/>
        </w:rPr>
        <w:t>,</w:t>
      </w:r>
      <w:r w:rsidRPr="001B4A86">
        <w:rPr>
          <w:rFonts w:ascii="Times New Roman" w:hAnsi="Times New Roman" w:cs="Times New Roman"/>
          <w:sz w:val="24"/>
          <w:szCs w:val="24"/>
        </w:rPr>
        <w:t xml:space="preserve"> femine vero in inferiori</w:t>
      </w:r>
      <w:r w:rsidR="00562C2C" w:rsidRPr="001B4A86">
        <w:rPr>
          <w:rFonts w:ascii="Times New Roman" w:hAnsi="Times New Roman" w:cs="Times New Roman"/>
          <w:sz w:val="24"/>
          <w:szCs w:val="24"/>
        </w:rPr>
        <w:t>,</w:t>
      </w:r>
      <w:r w:rsidRPr="001B4A86">
        <w:rPr>
          <w:rFonts w:ascii="Times New Roman" w:hAnsi="Times New Roman" w:cs="Times New Roman"/>
          <w:sz w:val="24"/>
          <w:szCs w:val="24"/>
        </w:rPr>
        <w:t xml:space="preserve"> sint locate</w:t>
      </w:r>
      <w:r w:rsidR="00562C2C" w:rsidRPr="001B4A86">
        <w:rPr>
          <w:rFonts w:ascii="Times New Roman" w:hAnsi="Times New Roman" w:cs="Times New Roman"/>
          <w:sz w:val="24"/>
          <w:szCs w:val="24"/>
        </w:rPr>
        <w:t>,</w:t>
      </w:r>
      <w:r w:rsidR="00565645" w:rsidRPr="001B4A86">
        <w:rPr>
          <w:rFonts w:ascii="Times New Roman" w:hAnsi="Times New Roman" w:cs="Times New Roman"/>
          <w:sz w:val="24"/>
          <w:szCs w:val="24"/>
        </w:rPr>
        <w:t xml:space="preserve"> cum </w:t>
      </w:r>
      <w:r w:rsidRPr="001B4A86">
        <w:rPr>
          <w:rFonts w:ascii="Times New Roman" w:hAnsi="Times New Roman" w:cs="Times New Roman"/>
          <w:sz w:val="24"/>
          <w:szCs w:val="24"/>
        </w:rPr>
        <w:t>dispositio loci hoc deneget</w:t>
      </w:r>
      <w:r w:rsidR="00562C2C" w:rsidRPr="001B4A86">
        <w:rPr>
          <w:rFonts w:ascii="Times New Roman" w:hAnsi="Times New Roman" w:cs="Times New Roman"/>
          <w:sz w:val="24"/>
          <w:szCs w:val="24"/>
        </w:rPr>
        <w:t>,</w:t>
      </w:r>
      <w:r w:rsidRPr="001B4A86">
        <w:rPr>
          <w:rFonts w:ascii="Times New Roman" w:hAnsi="Times New Roman" w:cs="Times New Roman"/>
          <w:sz w:val="24"/>
          <w:szCs w:val="24"/>
        </w:rPr>
        <w:t xml:space="preserve"> sicut oculis meis vidi</w:t>
      </w:r>
      <w:r w:rsidR="00562C2C" w:rsidRPr="001B4A86">
        <w:rPr>
          <w:rFonts w:ascii="Times New Roman" w:hAnsi="Times New Roman" w:cs="Times New Roman"/>
          <w:sz w:val="24"/>
          <w:szCs w:val="24"/>
        </w:rPr>
        <w:t>.</w:t>
      </w:r>
      <w:r w:rsidRPr="001B4A86">
        <w:rPr>
          <w:rFonts w:ascii="Times New Roman" w:hAnsi="Times New Roman" w:cs="Times New Roman"/>
          <w:sz w:val="24"/>
          <w:szCs w:val="24"/>
        </w:rPr>
        <w:t xml:space="preserve"> Sarraceni circa speluncam duplicem que erat in ecc</w:t>
      </w:r>
      <w:r w:rsidR="00565645" w:rsidRPr="001B4A86">
        <w:rPr>
          <w:rFonts w:ascii="Times New Roman" w:hAnsi="Times New Roman" w:cs="Times New Roman"/>
          <w:sz w:val="24"/>
          <w:szCs w:val="24"/>
        </w:rPr>
        <w:t xml:space="preserve">lesia kathediali edificaverunt </w:t>
      </w:r>
      <w:r w:rsidRPr="001B4A86">
        <w:rPr>
          <w:rFonts w:ascii="Times New Roman" w:hAnsi="Times New Roman" w:cs="Times New Roman"/>
          <w:sz w:val="24"/>
          <w:szCs w:val="24"/>
        </w:rPr>
        <w:t>munitionem firmam valde in cuius muris mensuravi lapides 26 28 et 30 pedum</w:t>
      </w:r>
      <w:r w:rsidR="00562C2C" w:rsidRPr="001B4A86">
        <w:rPr>
          <w:rFonts w:ascii="Times New Roman" w:hAnsi="Times New Roman" w:cs="Times New Roman"/>
          <w:sz w:val="24"/>
          <w:szCs w:val="24"/>
        </w:rPr>
        <w:t>,</w:t>
      </w:r>
      <w:r w:rsidRPr="001B4A86">
        <w:rPr>
          <w:rFonts w:ascii="Times New Roman" w:hAnsi="Times New Roman" w:cs="Times New Roman"/>
          <w:sz w:val="24"/>
          <w:szCs w:val="24"/>
        </w:rPr>
        <w:t xml:space="preserve"> et non vidi in sicco et plano loco locum aliquem ita firmum</w:t>
      </w:r>
      <w:r w:rsidR="00562C2C"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Pr="00E4158D">
        <w:rPr>
          <w:rFonts w:ascii="Times New Roman" w:hAnsi="Times New Roman" w:cs="Times New Roman"/>
          <w:sz w:val="24"/>
          <w:szCs w:val="24"/>
          <w:lang w:val="de-DE"/>
        </w:rPr>
        <w:t>Sepulchra</w:t>
      </w:r>
      <w:r w:rsidR="00562C2C" w:rsidRPr="00E4158D">
        <w:rPr>
          <w:rFonts w:ascii="Times New Roman" w:hAnsi="Times New Roman" w:cs="Times New Roman"/>
          <w:sz w:val="24"/>
          <w:szCs w:val="24"/>
          <w:lang w:val="de-DE"/>
        </w:rPr>
        <w:t xml:space="preserve"> </w:t>
      </w:r>
      <w:r w:rsidR="00B32B92" w:rsidRPr="00E4158D">
        <w:rPr>
          <w:rFonts w:ascii="Times New Roman" w:hAnsi="Times New Roman" w:cs="Times New Roman"/>
          <w:b/>
          <w:bCs/>
          <w:sz w:val="24"/>
          <w:szCs w:val="24"/>
          <w:lang w:val="de-DE"/>
        </w:rPr>
        <w:t>(34r)</w:t>
      </w:r>
      <w:r w:rsidR="00B32B92" w:rsidRPr="00E4158D">
        <w:rPr>
          <w:rFonts w:ascii="Times New Roman" w:hAnsi="Times New Roman" w:cs="Times New Roman"/>
          <w:sz w:val="24"/>
          <w:szCs w:val="24"/>
          <w:lang w:val="de-DE"/>
        </w:rPr>
        <w:t xml:space="preserve"> </w:t>
      </w:r>
      <w:r w:rsidRPr="00E4158D">
        <w:rPr>
          <w:rFonts w:ascii="Times New Roman" w:hAnsi="Times New Roman" w:cs="Times New Roman"/>
          <w:sz w:val="24"/>
          <w:szCs w:val="24"/>
          <w:lang w:val="de-DE"/>
        </w:rPr>
        <w:t>patriacharum visitavi in loco isto</w:t>
      </w:r>
      <w:r w:rsidR="00562C2C" w:rsidRPr="00E4158D">
        <w:rPr>
          <w:rFonts w:ascii="Times New Roman" w:hAnsi="Times New Roman" w:cs="Times New Roman"/>
          <w:sz w:val="24"/>
          <w:szCs w:val="24"/>
          <w:lang w:val="de-DE"/>
        </w:rPr>
        <w:t>,</w:t>
      </w:r>
      <w:r w:rsidRPr="00E4158D">
        <w:rPr>
          <w:rFonts w:ascii="Times New Roman" w:hAnsi="Times New Roman" w:cs="Times New Roman"/>
          <w:sz w:val="24"/>
          <w:szCs w:val="24"/>
          <w:lang w:val="de-DE"/>
        </w:rPr>
        <w:t xml:space="preserve"> et mansi in eo</w:t>
      </w:r>
      <w:r w:rsidR="00A41093">
        <w:rPr>
          <w:rStyle w:val="FootnoteReference"/>
          <w:rFonts w:ascii="Times New Roman" w:hAnsi="Times New Roman" w:cs="Times New Roman"/>
          <w:sz w:val="24"/>
          <w:szCs w:val="24"/>
        </w:rPr>
        <w:footnoteReference w:id="60"/>
      </w:r>
      <w:r w:rsidRPr="00E4158D">
        <w:rPr>
          <w:rFonts w:ascii="Times New Roman" w:hAnsi="Times New Roman" w:cs="Times New Roman"/>
          <w:sz w:val="24"/>
          <w:szCs w:val="24"/>
          <w:lang w:val="de-DE"/>
        </w:rPr>
        <w:t xml:space="preserve"> una nocte</w:t>
      </w:r>
      <w:r w:rsidR="00562C2C" w:rsidRPr="00E4158D">
        <w:rPr>
          <w:rFonts w:ascii="Times New Roman" w:hAnsi="Times New Roman" w:cs="Times New Roman"/>
          <w:sz w:val="24"/>
          <w:szCs w:val="24"/>
          <w:lang w:val="de-DE"/>
        </w:rPr>
        <w:t>.</w:t>
      </w:r>
      <w:r w:rsidRPr="00E4158D">
        <w:rPr>
          <w:rFonts w:ascii="Times New Roman" w:hAnsi="Times New Roman" w:cs="Times New Roman"/>
          <w:sz w:val="24"/>
          <w:szCs w:val="24"/>
          <w:lang w:val="de-DE"/>
        </w:rPr>
        <w:t xml:space="preserve"> Sed </w:t>
      </w:r>
      <w:r w:rsidR="00562C2C" w:rsidRPr="00E4158D">
        <w:rPr>
          <w:rFonts w:ascii="Times New Roman" w:hAnsi="Times New Roman" w:cs="Times New Roman"/>
          <w:sz w:val="24"/>
          <w:szCs w:val="24"/>
          <w:lang w:val="de-DE"/>
        </w:rPr>
        <w:t>de ecclesia k</w:t>
      </w:r>
      <w:r w:rsidRPr="00E4158D">
        <w:rPr>
          <w:rFonts w:ascii="Times New Roman" w:hAnsi="Times New Roman" w:cs="Times New Roman"/>
          <w:sz w:val="24"/>
          <w:szCs w:val="24"/>
          <w:lang w:val="de-DE"/>
        </w:rPr>
        <w:t xml:space="preserve">athedrali fecerunt </w:t>
      </w:r>
      <w:r w:rsidR="00562C2C" w:rsidRPr="00E4158D">
        <w:rPr>
          <w:rFonts w:ascii="Times New Roman" w:hAnsi="Times New Roman" w:cs="Times New Roman"/>
          <w:sz w:val="24"/>
          <w:szCs w:val="24"/>
          <w:lang w:val="de-DE"/>
        </w:rPr>
        <w:t>nunc S</w:t>
      </w:r>
      <w:r w:rsidRPr="00E4158D">
        <w:rPr>
          <w:rFonts w:ascii="Times New Roman" w:hAnsi="Times New Roman" w:cs="Times New Roman"/>
          <w:sz w:val="24"/>
          <w:szCs w:val="24"/>
          <w:lang w:val="de-DE"/>
        </w:rPr>
        <w:t xml:space="preserve">arraceni mameriam et plus venerantur locum istum </w:t>
      </w:r>
      <w:r w:rsidR="00562C2C" w:rsidRPr="00E4158D">
        <w:rPr>
          <w:rFonts w:ascii="Times New Roman" w:hAnsi="Times New Roman" w:cs="Times New Roman"/>
          <w:sz w:val="24"/>
          <w:szCs w:val="24"/>
          <w:lang w:val="de-DE"/>
        </w:rPr>
        <w:t>quam Mecham</w:t>
      </w:r>
      <w:r w:rsidR="00BB7728" w:rsidRPr="00E4158D">
        <w:rPr>
          <w:rFonts w:ascii="Times New Roman" w:hAnsi="Times New Roman" w:cs="Times New Roman"/>
          <w:sz w:val="24"/>
          <w:szCs w:val="24"/>
          <w:lang w:val="de-DE"/>
        </w:rPr>
        <w:t>,</w:t>
      </w:r>
      <w:r w:rsidR="00562C2C" w:rsidRPr="00E4158D">
        <w:rPr>
          <w:rFonts w:ascii="Times New Roman" w:hAnsi="Times New Roman" w:cs="Times New Roman"/>
          <w:sz w:val="24"/>
          <w:szCs w:val="24"/>
          <w:lang w:val="de-DE"/>
        </w:rPr>
        <w:t xml:space="preserve"> ubi M</w:t>
      </w:r>
      <w:r w:rsidRPr="00E4158D">
        <w:rPr>
          <w:rFonts w:ascii="Times New Roman" w:hAnsi="Times New Roman" w:cs="Times New Roman"/>
          <w:sz w:val="24"/>
          <w:szCs w:val="24"/>
          <w:lang w:val="de-DE"/>
        </w:rPr>
        <w:t>achumet est sepultus</w:t>
      </w:r>
      <w:r w:rsidR="001F57C0" w:rsidRPr="00E4158D">
        <w:rPr>
          <w:rFonts w:ascii="Times New Roman" w:hAnsi="Times New Roman" w:cs="Times New Roman"/>
          <w:sz w:val="24"/>
          <w:szCs w:val="24"/>
          <w:lang w:val="de-DE"/>
        </w:rPr>
        <w:t>.</w:t>
      </w:r>
    </w:p>
    <w:p w14:paraId="6E838423" w14:textId="1CD5227F" w:rsidR="002B18FA" w:rsidRPr="001B4A86" w:rsidRDefault="18CC9C4B" w:rsidP="00CB20ED">
      <w:pPr>
        <w:spacing w:line="360" w:lineRule="auto"/>
        <w:ind w:firstLine="720"/>
        <w:rPr>
          <w:rFonts w:ascii="Times New Roman" w:hAnsi="Times New Roman" w:cs="Times New Roman"/>
          <w:sz w:val="24"/>
          <w:szCs w:val="24"/>
        </w:rPr>
      </w:pPr>
      <w:r w:rsidRPr="00BF2D72">
        <w:rPr>
          <w:rFonts w:ascii="Times New Roman" w:hAnsi="Times New Roman" w:cs="Times New Roman"/>
          <w:sz w:val="24"/>
          <w:szCs w:val="24"/>
          <w:lang w:val="de-DE"/>
        </w:rPr>
        <w:t xml:space="preserve">De spelunca duplici contra occidentem quantum iacere potest arcus bonus est Ager Damascenus. In quo loco plasmatus fuit Adam. Ager iste in rei veritate rubeam valde habet terram, que est omnino flexibilis sicut cera, de qua tuli in magna quantitate. </w:t>
      </w:r>
      <w:r w:rsidRPr="18CC9C4B">
        <w:rPr>
          <w:rFonts w:ascii="Times New Roman" w:hAnsi="Times New Roman" w:cs="Times New Roman"/>
          <w:sz w:val="24"/>
          <w:szCs w:val="24"/>
        </w:rPr>
        <w:t>Similiter faciunt peregrini et Christiani alii visitantes loca ista. Sarraceni insuper terram istam portant in camelis in Egiptum et Ethiopiam et Indiam et ad loca alia pro speciebus valde caris vendentes eam. Et tamen modica apparet fossio in loco illo. Dicitur enim quod semper anno revoluto, quantumcumque magna sit fossio, semper miraculose repletur, sed oblitus fui querere veritatem in loco ipso. Hoc tamen dico quod modica fuit fossa, cum essem ibi ita quod vix quatuor viri sedissent in ea nec erat profundior quam usque ad scapulas meas. Dicitur tamen quod quicumque terram istam secum portat animal eius non offendit nec cadit nec infunditur. Hominem dicitur a casu incolumem conservare. Vallis ista circa Ebron fertilis est valde et amena supra modum et delectabilis ad manendum.</w:t>
      </w:r>
    </w:p>
    <w:p w14:paraId="1E83C687" w14:textId="740D95F0" w:rsidR="007425D2"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De fossa ista contra austrum </w:t>
      </w:r>
      <w:r w:rsidR="002B18FA" w:rsidRPr="001B4A86">
        <w:rPr>
          <w:rFonts w:ascii="Times New Roman" w:hAnsi="Times New Roman" w:cs="Times New Roman"/>
          <w:sz w:val="24"/>
          <w:szCs w:val="24"/>
        </w:rPr>
        <w:t>ad iactum arcus est locus ubi C</w:t>
      </w:r>
      <w:r w:rsidRPr="001B4A86">
        <w:rPr>
          <w:rFonts w:ascii="Times New Roman" w:hAnsi="Times New Roman" w:cs="Times New Roman"/>
          <w:sz w:val="24"/>
          <w:szCs w:val="24"/>
        </w:rPr>
        <w:t xml:space="preserve">ayn </w:t>
      </w:r>
      <w:r w:rsidR="002B18FA" w:rsidRPr="001B4A86">
        <w:rPr>
          <w:rFonts w:ascii="Times New Roman" w:hAnsi="Times New Roman" w:cs="Times New Roman"/>
          <w:sz w:val="24"/>
          <w:szCs w:val="24"/>
        </w:rPr>
        <w:t>A</w:t>
      </w:r>
      <w:r w:rsidRPr="001B4A86">
        <w:rPr>
          <w:rFonts w:ascii="Times New Roman" w:hAnsi="Times New Roman" w:cs="Times New Roman"/>
          <w:sz w:val="24"/>
          <w:szCs w:val="24"/>
        </w:rPr>
        <w:t xml:space="preserve">bel fratrem suum interfecit sicut </w:t>
      </w:r>
      <w:r w:rsidR="002B18FA" w:rsidRPr="001B4A86">
        <w:rPr>
          <w:rFonts w:ascii="Times New Roman" w:hAnsi="Times New Roman" w:cs="Times New Roman"/>
          <w:sz w:val="24"/>
          <w:szCs w:val="24"/>
        </w:rPr>
        <w:t>dicitur G</w:t>
      </w:r>
      <w:r w:rsidRPr="001B4A86">
        <w:rPr>
          <w:rFonts w:ascii="Times New Roman" w:hAnsi="Times New Roman" w:cs="Times New Roman"/>
          <w:sz w:val="24"/>
          <w:szCs w:val="24"/>
        </w:rPr>
        <w:t xml:space="preserve">enesis </w:t>
      </w:r>
      <w:r w:rsidR="003023A3" w:rsidRPr="001B4A86">
        <w:rPr>
          <w:rFonts w:ascii="Times New Roman" w:hAnsi="Times New Roman" w:cs="Times New Roman"/>
          <w:sz w:val="24"/>
          <w:szCs w:val="24"/>
        </w:rPr>
        <w:t>4</w:t>
      </w:r>
      <w:r w:rsidR="002B18FA" w:rsidRPr="001B4A86">
        <w:rPr>
          <w:rFonts w:ascii="Times New Roman" w:hAnsi="Times New Roman" w:cs="Times New Roman"/>
          <w:sz w:val="24"/>
          <w:szCs w:val="24"/>
        </w:rPr>
        <w:t>.</w:t>
      </w:r>
      <w:r w:rsidRPr="001B4A86">
        <w:rPr>
          <w:rFonts w:ascii="Times New Roman" w:hAnsi="Times New Roman" w:cs="Times New Roman"/>
          <w:sz w:val="24"/>
          <w:szCs w:val="24"/>
        </w:rPr>
        <w:t xml:space="preserve"> De fossa eadem contra occidentem quantum bis iacere potest </w:t>
      </w:r>
      <w:r w:rsidR="002B18FA" w:rsidRPr="001B4A86">
        <w:rPr>
          <w:rFonts w:ascii="Times New Roman" w:hAnsi="Times New Roman" w:cs="Times New Roman"/>
          <w:sz w:val="24"/>
          <w:szCs w:val="24"/>
        </w:rPr>
        <w:t>arcus in monte quodam a latere E</w:t>
      </w:r>
      <w:r w:rsidRPr="001B4A86">
        <w:rPr>
          <w:rFonts w:ascii="Times New Roman" w:hAnsi="Times New Roman" w:cs="Times New Roman"/>
          <w:sz w:val="24"/>
          <w:szCs w:val="24"/>
        </w:rPr>
        <w:t>bron veteri australi est spelunca quedam in rupe</w:t>
      </w:r>
      <w:r w:rsidR="00AC400B"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2B18FA" w:rsidRPr="001B4A86">
        <w:rPr>
          <w:rFonts w:ascii="Times New Roman" w:hAnsi="Times New Roman" w:cs="Times New Roman"/>
          <w:sz w:val="24"/>
          <w:szCs w:val="24"/>
        </w:rPr>
        <w:t>in qua Adam et E</w:t>
      </w:r>
      <w:r w:rsidRPr="001B4A86">
        <w:rPr>
          <w:rFonts w:ascii="Times New Roman" w:hAnsi="Times New Roman" w:cs="Times New Roman"/>
          <w:sz w:val="24"/>
          <w:szCs w:val="24"/>
        </w:rPr>
        <w:t xml:space="preserve">va interfectum </w:t>
      </w:r>
      <w:r w:rsidR="002B18FA" w:rsidRPr="001B4A86">
        <w:rPr>
          <w:rFonts w:ascii="Times New Roman" w:hAnsi="Times New Roman" w:cs="Times New Roman"/>
          <w:sz w:val="24"/>
          <w:szCs w:val="24"/>
        </w:rPr>
        <w:t>A</w:t>
      </w:r>
      <w:r w:rsidRPr="001B4A86">
        <w:rPr>
          <w:rFonts w:ascii="Times New Roman" w:hAnsi="Times New Roman" w:cs="Times New Roman"/>
          <w:sz w:val="24"/>
          <w:szCs w:val="24"/>
        </w:rPr>
        <w:t xml:space="preserve">bel filium suum luxerunt </w:t>
      </w:r>
      <w:r w:rsidR="00AC400B" w:rsidRPr="001B4A86">
        <w:rPr>
          <w:rFonts w:ascii="Times New Roman" w:hAnsi="Times New Roman" w:cs="Times New Roman"/>
          <w:sz w:val="24"/>
          <w:szCs w:val="24"/>
        </w:rPr>
        <w:t>100</w:t>
      </w:r>
      <w:r w:rsidRPr="001B4A86">
        <w:rPr>
          <w:rFonts w:ascii="Times New Roman" w:hAnsi="Times New Roman" w:cs="Times New Roman"/>
          <w:sz w:val="24"/>
          <w:szCs w:val="24"/>
        </w:rPr>
        <w:t xml:space="preserve"> annis</w:t>
      </w:r>
      <w:r w:rsidR="002B18FA" w:rsidRPr="001B4A86">
        <w:rPr>
          <w:rFonts w:ascii="Times New Roman" w:hAnsi="Times New Roman" w:cs="Times New Roman"/>
          <w:sz w:val="24"/>
          <w:szCs w:val="24"/>
        </w:rPr>
        <w:t>.</w:t>
      </w:r>
      <w:r w:rsidR="00AC400B" w:rsidRPr="001B4A86">
        <w:rPr>
          <w:rFonts w:ascii="Times New Roman" w:hAnsi="Times New Roman" w:cs="Times New Roman"/>
          <w:sz w:val="24"/>
          <w:szCs w:val="24"/>
        </w:rPr>
        <w:t xml:space="preserve"> Sunt hodie ibidem in spelunca </w:t>
      </w:r>
      <w:r w:rsidRPr="001B4A86">
        <w:rPr>
          <w:rFonts w:ascii="Times New Roman" w:hAnsi="Times New Roman" w:cs="Times New Roman"/>
          <w:sz w:val="24"/>
          <w:szCs w:val="24"/>
        </w:rPr>
        <w:t xml:space="preserve">lecti singulorum et fons </w:t>
      </w:r>
      <w:r w:rsidR="00AC400B" w:rsidRPr="001B4A86">
        <w:rPr>
          <w:rFonts w:ascii="Times New Roman" w:hAnsi="Times New Roman" w:cs="Times New Roman"/>
          <w:sz w:val="24"/>
          <w:szCs w:val="24"/>
        </w:rPr>
        <w:t>in</w:t>
      </w:r>
      <w:r w:rsidRPr="001B4A86">
        <w:rPr>
          <w:rFonts w:ascii="Times New Roman" w:hAnsi="Times New Roman" w:cs="Times New Roman"/>
          <w:sz w:val="24"/>
          <w:szCs w:val="24"/>
        </w:rPr>
        <w:t>tus scaturiens</w:t>
      </w:r>
      <w:r w:rsidR="002B18FA" w:rsidRPr="001B4A86">
        <w:rPr>
          <w:rFonts w:ascii="Times New Roman" w:hAnsi="Times New Roman" w:cs="Times New Roman"/>
          <w:sz w:val="24"/>
          <w:szCs w:val="24"/>
        </w:rPr>
        <w:t>,</w:t>
      </w:r>
      <w:r w:rsidRPr="001B4A86">
        <w:rPr>
          <w:rFonts w:ascii="Times New Roman" w:hAnsi="Times New Roman" w:cs="Times New Roman"/>
          <w:sz w:val="24"/>
          <w:szCs w:val="24"/>
        </w:rPr>
        <w:t xml:space="preserve"> de quo biberunt</w:t>
      </w:r>
      <w:r w:rsidR="002B18FA" w:rsidRPr="001B4A86">
        <w:rPr>
          <w:rFonts w:ascii="Times New Roman" w:hAnsi="Times New Roman" w:cs="Times New Roman"/>
          <w:sz w:val="24"/>
          <w:szCs w:val="24"/>
        </w:rPr>
        <w:t>. F</w:t>
      </w:r>
      <w:r w:rsidRPr="001B4A86">
        <w:rPr>
          <w:rFonts w:ascii="Times New Roman" w:hAnsi="Times New Roman" w:cs="Times New Roman"/>
          <w:sz w:val="24"/>
          <w:szCs w:val="24"/>
        </w:rPr>
        <w:t>ere habet 20 pedes in longitudine et latitudine spe</w:t>
      </w:r>
      <w:r w:rsidR="00AC400B" w:rsidRPr="001B4A86">
        <w:rPr>
          <w:rFonts w:ascii="Times New Roman" w:hAnsi="Times New Roman" w:cs="Times New Roman"/>
          <w:sz w:val="24"/>
          <w:szCs w:val="24"/>
        </w:rPr>
        <w:t>l</w:t>
      </w:r>
      <w:r w:rsidRPr="001B4A86">
        <w:rPr>
          <w:rFonts w:ascii="Times New Roman" w:hAnsi="Times New Roman" w:cs="Times New Roman"/>
          <w:sz w:val="24"/>
          <w:szCs w:val="24"/>
        </w:rPr>
        <w:t>unca ista</w:t>
      </w:r>
      <w:r w:rsidR="002B18FA" w:rsidRPr="001B4A86">
        <w:rPr>
          <w:rFonts w:ascii="Times New Roman" w:hAnsi="Times New Roman" w:cs="Times New Roman"/>
          <w:sz w:val="24"/>
          <w:szCs w:val="24"/>
        </w:rPr>
        <w:t>. S</w:t>
      </w:r>
      <w:r w:rsidRPr="001B4A86">
        <w:rPr>
          <w:rFonts w:ascii="Times New Roman" w:hAnsi="Times New Roman" w:cs="Times New Roman"/>
          <w:sz w:val="24"/>
          <w:szCs w:val="24"/>
        </w:rPr>
        <w:t xml:space="preserve">ub ista spelunca in </w:t>
      </w:r>
      <w:r w:rsidR="002B18FA" w:rsidRPr="001B4A86">
        <w:rPr>
          <w:rFonts w:ascii="Times New Roman" w:hAnsi="Times New Roman" w:cs="Times New Roman"/>
          <w:sz w:val="24"/>
          <w:szCs w:val="24"/>
        </w:rPr>
        <w:t>valle descendit via</w:t>
      </w:r>
      <w:r w:rsidR="00AC400B" w:rsidRPr="001B4A86">
        <w:rPr>
          <w:rFonts w:ascii="Times New Roman" w:hAnsi="Times New Roman" w:cs="Times New Roman"/>
          <w:sz w:val="24"/>
          <w:szCs w:val="24"/>
        </w:rPr>
        <w:t>,</w:t>
      </w:r>
      <w:r w:rsidR="002B18FA" w:rsidRPr="001B4A86">
        <w:rPr>
          <w:rFonts w:ascii="Times New Roman" w:hAnsi="Times New Roman" w:cs="Times New Roman"/>
          <w:sz w:val="24"/>
          <w:szCs w:val="24"/>
        </w:rPr>
        <w:t xml:space="preserve"> que de Ebron ducit in G</w:t>
      </w:r>
      <w:r w:rsidRPr="001B4A86">
        <w:rPr>
          <w:rFonts w:ascii="Times New Roman" w:hAnsi="Times New Roman" w:cs="Times New Roman"/>
          <w:sz w:val="24"/>
          <w:szCs w:val="24"/>
        </w:rPr>
        <w:t>azam contra austrum</w:t>
      </w:r>
      <w:r w:rsidR="002B18FA" w:rsidRPr="001B4A86">
        <w:rPr>
          <w:rFonts w:ascii="Times New Roman" w:hAnsi="Times New Roman" w:cs="Times New Roman"/>
          <w:sz w:val="24"/>
          <w:szCs w:val="24"/>
        </w:rPr>
        <w:t>, et est de E</w:t>
      </w:r>
      <w:r w:rsidRPr="001B4A86">
        <w:rPr>
          <w:rFonts w:ascii="Times New Roman" w:hAnsi="Times New Roman" w:cs="Times New Roman"/>
          <w:sz w:val="24"/>
          <w:szCs w:val="24"/>
        </w:rPr>
        <w:t>bron veteri quantum bis iacere potest arcus</w:t>
      </w:r>
      <w:r w:rsidR="002B18FA"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35590238" w14:textId="2EE96D94" w:rsidR="00290D29" w:rsidRPr="001B4A86" w:rsidRDefault="0012103E"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E</w:t>
      </w:r>
      <w:r w:rsidR="00D70289" w:rsidRPr="001B4A86">
        <w:rPr>
          <w:rFonts w:ascii="Times New Roman" w:hAnsi="Times New Roman" w:cs="Times New Roman"/>
          <w:sz w:val="24"/>
          <w:szCs w:val="24"/>
        </w:rPr>
        <w:t xml:space="preserve">bron 2 leucis contra </w:t>
      </w:r>
      <w:r w:rsidR="007425D2" w:rsidRPr="001B4A86">
        <w:rPr>
          <w:rFonts w:ascii="Times New Roman" w:hAnsi="Times New Roman" w:cs="Times New Roman"/>
          <w:sz w:val="24"/>
          <w:szCs w:val="24"/>
        </w:rPr>
        <w:t>austrum est Dabyr</w:t>
      </w:r>
      <w:r w:rsidR="00AC400B" w:rsidRPr="001B4A86">
        <w:rPr>
          <w:rFonts w:ascii="Times New Roman" w:hAnsi="Times New Roman" w:cs="Times New Roman"/>
          <w:sz w:val="24"/>
          <w:szCs w:val="24"/>
        </w:rPr>
        <w:t>,</w:t>
      </w:r>
      <w:r w:rsidR="007425D2" w:rsidRPr="001B4A86">
        <w:rPr>
          <w:rFonts w:ascii="Times New Roman" w:hAnsi="Times New Roman" w:cs="Times New Roman"/>
          <w:sz w:val="24"/>
          <w:szCs w:val="24"/>
        </w:rPr>
        <w:t xml:space="preserve"> que etiam Gariach S</w:t>
      </w:r>
      <w:r w:rsidR="00AC400B" w:rsidRPr="001B4A86">
        <w:rPr>
          <w:rFonts w:ascii="Times New Roman" w:hAnsi="Times New Roman" w:cs="Times New Roman"/>
          <w:sz w:val="24"/>
          <w:szCs w:val="24"/>
        </w:rPr>
        <w:t xml:space="preserve">epher dicebatur, </w:t>
      </w:r>
      <w:r w:rsidR="00D70289" w:rsidRPr="001B4A86">
        <w:rPr>
          <w:rFonts w:ascii="Times New Roman" w:hAnsi="Times New Roman" w:cs="Times New Roman"/>
          <w:sz w:val="24"/>
          <w:szCs w:val="24"/>
        </w:rPr>
        <w:t>i</w:t>
      </w:r>
      <w:r w:rsidR="00AC400B" w:rsidRPr="001B4A86">
        <w:rPr>
          <w:rFonts w:ascii="Times New Roman" w:hAnsi="Times New Roman" w:cs="Times New Roman"/>
          <w:sz w:val="24"/>
          <w:szCs w:val="24"/>
        </w:rPr>
        <w:t>d est</w:t>
      </w:r>
      <w:r w:rsidR="00D70289" w:rsidRPr="001B4A86">
        <w:rPr>
          <w:rFonts w:ascii="Times New Roman" w:hAnsi="Times New Roman" w:cs="Times New Roman"/>
          <w:sz w:val="24"/>
          <w:szCs w:val="24"/>
        </w:rPr>
        <w:t xml:space="preserve"> civitas litterarum</w:t>
      </w:r>
      <w:r w:rsidR="007425D2"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7425D2" w:rsidRPr="001B4A86">
        <w:rPr>
          <w:rFonts w:ascii="Times New Roman" w:hAnsi="Times New Roman" w:cs="Times New Roman"/>
          <w:sz w:val="24"/>
          <w:szCs w:val="24"/>
        </w:rPr>
        <w:t>quam cepit Cenez frater C</w:t>
      </w:r>
      <w:r w:rsidR="00D70289" w:rsidRPr="001B4A86">
        <w:rPr>
          <w:rFonts w:ascii="Times New Roman" w:hAnsi="Times New Roman" w:cs="Times New Roman"/>
          <w:sz w:val="24"/>
          <w:szCs w:val="24"/>
        </w:rPr>
        <w:t>aleph iunior</w:t>
      </w:r>
      <w:r w:rsidR="007425D2" w:rsidRPr="001B4A86">
        <w:rPr>
          <w:rFonts w:ascii="Times New Roman" w:hAnsi="Times New Roman" w:cs="Times New Roman"/>
          <w:sz w:val="24"/>
          <w:szCs w:val="24"/>
        </w:rPr>
        <w:t xml:space="preserve"> </w:t>
      </w:r>
      <w:r w:rsidR="00B32B92" w:rsidRPr="001B4A86">
        <w:rPr>
          <w:rFonts w:ascii="Times New Roman" w:hAnsi="Times New Roman" w:cs="Times New Roman"/>
          <w:b/>
          <w:sz w:val="24"/>
          <w:szCs w:val="24"/>
        </w:rPr>
        <w:t>(34v)</w:t>
      </w:r>
      <w:r w:rsidR="00B32B92" w:rsidRPr="001B4A86">
        <w:rPr>
          <w:rFonts w:ascii="Times New Roman" w:hAnsi="Times New Roman" w:cs="Times New Roman"/>
          <w:sz w:val="24"/>
          <w:szCs w:val="24"/>
        </w:rPr>
        <w:t xml:space="preserve"> </w:t>
      </w:r>
      <w:r w:rsidR="007425D2" w:rsidRPr="001B4A86">
        <w:rPr>
          <w:rFonts w:ascii="Times New Roman" w:hAnsi="Times New Roman" w:cs="Times New Roman"/>
          <w:sz w:val="24"/>
          <w:szCs w:val="24"/>
        </w:rPr>
        <w:t>et dedit ei Axam filiam suam</w:t>
      </w:r>
      <w:r w:rsidR="00D70289" w:rsidRPr="001B4A86">
        <w:rPr>
          <w:rFonts w:ascii="Times New Roman" w:hAnsi="Times New Roman" w:cs="Times New Roman"/>
          <w:sz w:val="24"/>
          <w:szCs w:val="24"/>
        </w:rPr>
        <w:t xml:space="preserve"> uxorem et irriguum superius et inferius</w:t>
      </w:r>
      <w:r w:rsidR="007425D2"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0D44FDDE" w14:textId="43D6CA9E" w:rsidR="00290D29"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De </w:t>
      </w:r>
      <w:r w:rsidR="00290D29" w:rsidRPr="001B4A86">
        <w:rPr>
          <w:rFonts w:ascii="Times New Roman" w:hAnsi="Times New Roman" w:cs="Times New Roman"/>
          <w:sz w:val="24"/>
          <w:szCs w:val="24"/>
        </w:rPr>
        <w:t>E</w:t>
      </w:r>
      <w:r w:rsidRPr="001B4A86">
        <w:rPr>
          <w:rFonts w:ascii="Times New Roman" w:hAnsi="Times New Roman" w:cs="Times New Roman"/>
          <w:sz w:val="24"/>
          <w:szCs w:val="24"/>
        </w:rPr>
        <w:t xml:space="preserve">bron 2 leucis contra aquilonem fere sed declinat parum contra </w:t>
      </w:r>
      <w:r w:rsidR="007425D2" w:rsidRPr="001B4A86">
        <w:rPr>
          <w:rFonts w:ascii="Times New Roman" w:hAnsi="Times New Roman" w:cs="Times New Roman"/>
          <w:sz w:val="24"/>
          <w:szCs w:val="24"/>
        </w:rPr>
        <w:t>occidentem est N</w:t>
      </w:r>
      <w:r w:rsidRPr="001B4A86">
        <w:rPr>
          <w:rFonts w:ascii="Times New Roman" w:hAnsi="Times New Roman" w:cs="Times New Roman"/>
          <w:sz w:val="24"/>
          <w:szCs w:val="24"/>
        </w:rPr>
        <w:t>eellescol</w:t>
      </w:r>
      <w:r w:rsidR="007425D2" w:rsidRPr="001B4A86">
        <w:rPr>
          <w:rFonts w:ascii="Times New Roman" w:hAnsi="Times New Roman" w:cs="Times New Roman"/>
          <w:sz w:val="24"/>
          <w:szCs w:val="24"/>
        </w:rPr>
        <w:t>,</w:t>
      </w:r>
      <w:r w:rsidRPr="001B4A86">
        <w:rPr>
          <w:rFonts w:ascii="Times New Roman" w:hAnsi="Times New Roman" w:cs="Times New Roman"/>
          <w:sz w:val="24"/>
          <w:szCs w:val="24"/>
        </w:rPr>
        <w:t xml:space="preserve"> i</w:t>
      </w:r>
      <w:r w:rsidR="0006708C" w:rsidRPr="001B4A86">
        <w:rPr>
          <w:rFonts w:ascii="Times New Roman" w:hAnsi="Times New Roman" w:cs="Times New Roman"/>
          <w:sz w:val="24"/>
          <w:szCs w:val="24"/>
        </w:rPr>
        <w:t>d est</w:t>
      </w:r>
      <w:r w:rsidR="007425D2" w:rsidRPr="001B4A86">
        <w:rPr>
          <w:rFonts w:ascii="Times New Roman" w:hAnsi="Times New Roman" w:cs="Times New Roman"/>
          <w:sz w:val="24"/>
          <w:szCs w:val="24"/>
        </w:rPr>
        <w:t xml:space="preserve"> T</w:t>
      </w:r>
      <w:r w:rsidRPr="001B4A86">
        <w:rPr>
          <w:rFonts w:ascii="Times New Roman" w:hAnsi="Times New Roman" w:cs="Times New Roman"/>
          <w:sz w:val="24"/>
          <w:szCs w:val="24"/>
        </w:rPr>
        <w:t>orrens</w:t>
      </w:r>
      <w:r w:rsidR="007425D2" w:rsidRPr="001B4A86">
        <w:rPr>
          <w:rFonts w:ascii="Times New Roman" w:hAnsi="Times New Roman" w:cs="Times New Roman"/>
          <w:sz w:val="24"/>
          <w:szCs w:val="24"/>
        </w:rPr>
        <w:t xml:space="preserve"> B</w:t>
      </w:r>
      <w:r w:rsidRPr="001B4A86">
        <w:rPr>
          <w:rFonts w:ascii="Times New Roman" w:hAnsi="Times New Roman" w:cs="Times New Roman"/>
          <w:sz w:val="24"/>
          <w:szCs w:val="24"/>
        </w:rPr>
        <w:t>otri unde exploratores tulerunt palmitem cum uva</w:t>
      </w:r>
      <w:r w:rsidR="007425D2" w:rsidRPr="001B4A86">
        <w:rPr>
          <w:rFonts w:ascii="Times New Roman" w:hAnsi="Times New Roman" w:cs="Times New Roman"/>
          <w:sz w:val="24"/>
          <w:szCs w:val="24"/>
        </w:rPr>
        <w:t>,</w:t>
      </w:r>
      <w:r w:rsidRPr="001B4A86">
        <w:rPr>
          <w:rFonts w:ascii="Times New Roman" w:hAnsi="Times New Roman" w:cs="Times New Roman"/>
          <w:sz w:val="24"/>
          <w:szCs w:val="24"/>
        </w:rPr>
        <w:t xml:space="preserve"> quem portabant in vecte duo viri</w:t>
      </w:r>
      <w:r w:rsidR="007425D2" w:rsidRPr="001B4A86">
        <w:rPr>
          <w:rFonts w:ascii="Times New Roman" w:hAnsi="Times New Roman" w:cs="Times New Roman"/>
          <w:sz w:val="24"/>
          <w:szCs w:val="24"/>
        </w:rPr>
        <w:t>.</w:t>
      </w:r>
      <w:r w:rsidRPr="001B4A86">
        <w:rPr>
          <w:rFonts w:ascii="Times New Roman" w:hAnsi="Times New Roman" w:cs="Times New Roman"/>
          <w:sz w:val="24"/>
          <w:szCs w:val="24"/>
        </w:rPr>
        <w:t xml:space="preserve"> Ad </w:t>
      </w:r>
      <w:r w:rsidR="0006708C" w:rsidRPr="001B4A86">
        <w:rPr>
          <w:rFonts w:ascii="Times New Roman" w:hAnsi="Times New Roman" w:cs="Times New Roman"/>
          <w:sz w:val="24"/>
          <w:szCs w:val="24"/>
        </w:rPr>
        <w:t>levam huius vallis ad dimidiam loucam</w:t>
      </w:r>
      <w:r w:rsidR="0006708C" w:rsidRPr="001B4A86">
        <w:rPr>
          <w:rStyle w:val="FootnoteReference"/>
          <w:rFonts w:ascii="Times New Roman" w:hAnsi="Times New Roman" w:cs="Times New Roman"/>
          <w:sz w:val="24"/>
          <w:szCs w:val="24"/>
        </w:rPr>
        <w:footnoteReference w:id="61"/>
      </w:r>
      <w:r w:rsidR="007425D2" w:rsidRPr="001B4A86">
        <w:rPr>
          <w:rFonts w:ascii="Times New Roman" w:hAnsi="Times New Roman" w:cs="Times New Roman"/>
          <w:sz w:val="24"/>
          <w:szCs w:val="24"/>
        </w:rPr>
        <w:t xml:space="preserve"> descendit rivus</w:t>
      </w:r>
      <w:r w:rsidR="0006708C" w:rsidRPr="001B4A86">
        <w:rPr>
          <w:rFonts w:ascii="Times New Roman" w:hAnsi="Times New Roman" w:cs="Times New Roman"/>
          <w:sz w:val="24"/>
          <w:szCs w:val="24"/>
        </w:rPr>
        <w:t>,</w:t>
      </w:r>
      <w:r w:rsidR="007425D2" w:rsidRPr="001B4A86">
        <w:rPr>
          <w:rFonts w:ascii="Times New Roman" w:hAnsi="Times New Roman" w:cs="Times New Roman"/>
          <w:sz w:val="24"/>
          <w:szCs w:val="24"/>
        </w:rPr>
        <w:t xml:space="preserve"> in quo P</w:t>
      </w:r>
      <w:r w:rsidRPr="001B4A86">
        <w:rPr>
          <w:rFonts w:ascii="Times New Roman" w:hAnsi="Times New Roman" w:cs="Times New Roman"/>
          <w:sz w:val="24"/>
          <w:szCs w:val="24"/>
        </w:rPr>
        <w:t>hilippus baptizavit eunuc</w:t>
      </w:r>
      <w:r w:rsidR="007425D2" w:rsidRPr="001B4A86">
        <w:rPr>
          <w:rFonts w:ascii="Times New Roman" w:hAnsi="Times New Roman" w:cs="Times New Roman"/>
          <w:sz w:val="24"/>
          <w:szCs w:val="24"/>
        </w:rPr>
        <w:t>hum C</w:t>
      </w:r>
      <w:r w:rsidRPr="001B4A86">
        <w:rPr>
          <w:rFonts w:ascii="Times New Roman" w:hAnsi="Times New Roman" w:cs="Times New Roman"/>
          <w:sz w:val="24"/>
          <w:szCs w:val="24"/>
        </w:rPr>
        <w:t>andatis</w:t>
      </w:r>
      <w:r w:rsidR="007425D2"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7425D2" w:rsidRPr="001B4A86">
        <w:rPr>
          <w:rFonts w:ascii="Times New Roman" w:hAnsi="Times New Roman" w:cs="Times New Roman"/>
          <w:sz w:val="24"/>
          <w:szCs w:val="24"/>
        </w:rPr>
        <w:t>regine E</w:t>
      </w:r>
      <w:r w:rsidRPr="001B4A86">
        <w:rPr>
          <w:rFonts w:ascii="Times New Roman" w:hAnsi="Times New Roman" w:cs="Times New Roman"/>
          <w:sz w:val="24"/>
          <w:szCs w:val="24"/>
        </w:rPr>
        <w:t>thiopum</w:t>
      </w:r>
      <w:r w:rsidR="007425D2"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5063D207" w14:textId="5C58EAB0" w:rsidR="0012103E"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Inde 2 leucis orientem</w:t>
      </w:r>
      <w:r w:rsidR="0006708C" w:rsidRPr="001B4A86">
        <w:rPr>
          <w:rStyle w:val="FootnoteReference"/>
          <w:rFonts w:ascii="Times New Roman" w:hAnsi="Times New Roman" w:cs="Times New Roman"/>
          <w:sz w:val="24"/>
          <w:szCs w:val="24"/>
        </w:rPr>
        <w:footnoteReference w:id="62"/>
      </w:r>
      <w:r w:rsidRPr="001B4A86">
        <w:rPr>
          <w:rFonts w:ascii="Times New Roman" w:hAnsi="Times New Roman" w:cs="Times New Roman"/>
          <w:sz w:val="24"/>
          <w:szCs w:val="24"/>
        </w:rPr>
        <w:t xml:space="preserve"> est </w:t>
      </w:r>
      <w:r w:rsidR="0006708C" w:rsidRPr="001B4A86">
        <w:rPr>
          <w:rFonts w:ascii="Times New Roman" w:hAnsi="Times New Roman" w:cs="Times New Roman"/>
          <w:sz w:val="24"/>
          <w:szCs w:val="24"/>
        </w:rPr>
        <w:t>S</w:t>
      </w:r>
      <w:r w:rsidRPr="001B4A86">
        <w:rPr>
          <w:rFonts w:ascii="Times New Roman" w:hAnsi="Times New Roman" w:cs="Times New Roman"/>
          <w:sz w:val="24"/>
          <w:szCs w:val="24"/>
        </w:rPr>
        <w:t>icelech civitas</w:t>
      </w:r>
      <w:r w:rsidR="0012103E" w:rsidRPr="001B4A86">
        <w:rPr>
          <w:rFonts w:ascii="Times New Roman" w:hAnsi="Times New Roman" w:cs="Times New Roman"/>
          <w:sz w:val="24"/>
          <w:szCs w:val="24"/>
        </w:rPr>
        <w:t>, quam dedit Achis rex Geth D</w:t>
      </w:r>
      <w:r w:rsidRPr="001B4A86">
        <w:rPr>
          <w:rFonts w:ascii="Times New Roman" w:hAnsi="Times New Roman" w:cs="Times New Roman"/>
          <w:sz w:val="24"/>
          <w:szCs w:val="24"/>
        </w:rPr>
        <w:t>avid</w:t>
      </w:r>
      <w:r w:rsidR="0012103E" w:rsidRPr="001B4A86">
        <w:rPr>
          <w:rFonts w:ascii="Times New Roman" w:hAnsi="Times New Roman" w:cs="Times New Roman"/>
          <w:sz w:val="24"/>
          <w:szCs w:val="24"/>
        </w:rPr>
        <w:t>,</w:t>
      </w:r>
      <w:r w:rsidR="0006708C" w:rsidRPr="001B4A86">
        <w:rPr>
          <w:rFonts w:ascii="Times New Roman" w:hAnsi="Times New Roman" w:cs="Times New Roman"/>
          <w:sz w:val="24"/>
          <w:szCs w:val="24"/>
        </w:rPr>
        <w:t xml:space="preserve"> in qua mansit 7</w:t>
      </w:r>
      <w:r w:rsidRPr="001B4A86">
        <w:rPr>
          <w:rFonts w:ascii="Times New Roman" w:hAnsi="Times New Roman" w:cs="Times New Roman"/>
          <w:sz w:val="24"/>
          <w:szCs w:val="24"/>
        </w:rPr>
        <w:t xml:space="preserve"> mensibus</w:t>
      </w:r>
      <w:r w:rsidR="0012103E" w:rsidRPr="001B4A86">
        <w:rPr>
          <w:rFonts w:ascii="Times New Roman" w:hAnsi="Times New Roman" w:cs="Times New Roman"/>
          <w:sz w:val="24"/>
          <w:szCs w:val="24"/>
        </w:rPr>
        <w:t>, et fuit de</w:t>
      </w:r>
      <w:r w:rsidR="00DA0685" w:rsidRPr="001B4A86">
        <w:rPr>
          <w:rFonts w:ascii="Times New Roman" w:hAnsi="Times New Roman" w:cs="Times New Roman"/>
          <w:sz w:val="24"/>
          <w:szCs w:val="24"/>
        </w:rPr>
        <w:t xml:space="preserve"> </w:t>
      </w:r>
      <w:r w:rsidR="0012103E" w:rsidRPr="001B4A86">
        <w:rPr>
          <w:rFonts w:ascii="Times New Roman" w:hAnsi="Times New Roman" w:cs="Times New Roman"/>
          <w:sz w:val="24"/>
          <w:szCs w:val="24"/>
        </w:rPr>
        <w:t>tribu et sorte S</w:t>
      </w:r>
      <w:r w:rsidRPr="001B4A86">
        <w:rPr>
          <w:rFonts w:ascii="Times New Roman" w:hAnsi="Times New Roman" w:cs="Times New Roman"/>
          <w:sz w:val="24"/>
          <w:szCs w:val="24"/>
        </w:rPr>
        <w:t>ymeon</w:t>
      </w:r>
      <w:r w:rsidR="0012103E"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6A857A6D" w14:textId="1E83A40E" w:rsidR="00290D29" w:rsidRPr="001B4A86" w:rsidRDefault="0012103E"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Neellescol 4 leucis contra Ierusalem est domus Zacharie</w:t>
      </w:r>
      <w:r w:rsidR="0006708C" w:rsidRPr="001B4A86">
        <w:rPr>
          <w:rFonts w:ascii="Times New Roman" w:hAnsi="Times New Roman" w:cs="Times New Roman"/>
          <w:sz w:val="24"/>
          <w:szCs w:val="24"/>
        </w:rPr>
        <w:t>,</w:t>
      </w:r>
      <w:r w:rsidRPr="001B4A86">
        <w:rPr>
          <w:rFonts w:ascii="Times New Roman" w:hAnsi="Times New Roman" w:cs="Times New Roman"/>
          <w:sz w:val="24"/>
          <w:szCs w:val="24"/>
        </w:rPr>
        <w:t xml:space="preserve"> in qua intravit beata </w:t>
      </w:r>
      <w:r w:rsidR="0006708C" w:rsidRPr="001B4A86">
        <w:rPr>
          <w:rFonts w:ascii="Times New Roman" w:hAnsi="Times New Roman" w:cs="Times New Roman"/>
          <w:sz w:val="24"/>
          <w:szCs w:val="24"/>
        </w:rPr>
        <w:t>v</w:t>
      </w:r>
      <w:r w:rsidR="00D70289" w:rsidRPr="001B4A86">
        <w:rPr>
          <w:rFonts w:ascii="Times New Roman" w:hAnsi="Times New Roman" w:cs="Times New Roman"/>
          <w:sz w:val="24"/>
          <w:szCs w:val="24"/>
        </w:rPr>
        <w:t>irgo postquam reces</w:t>
      </w:r>
      <w:r w:rsidRPr="001B4A86">
        <w:rPr>
          <w:rFonts w:ascii="Times New Roman" w:hAnsi="Times New Roman" w:cs="Times New Roman"/>
          <w:sz w:val="24"/>
          <w:szCs w:val="24"/>
        </w:rPr>
        <w:t>sit ab ea angelus et salutavit E</w:t>
      </w:r>
      <w:r w:rsidR="00D70289" w:rsidRPr="001B4A86">
        <w:rPr>
          <w:rFonts w:ascii="Times New Roman" w:hAnsi="Times New Roman" w:cs="Times New Roman"/>
          <w:sz w:val="24"/>
          <w:szCs w:val="24"/>
        </w:rPr>
        <w:t>lysabeth</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ubi eciam natus fuit </w:t>
      </w:r>
      <w:r w:rsidRPr="001B4A86">
        <w:rPr>
          <w:rFonts w:ascii="Times New Roman" w:hAnsi="Times New Roman" w:cs="Times New Roman"/>
          <w:sz w:val="24"/>
          <w:szCs w:val="24"/>
        </w:rPr>
        <w:t>I</w:t>
      </w:r>
      <w:r w:rsidR="00D70289" w:rsidRPr="001B4A86">
        <w:rPr>
          <w:rFonts w:ascii="Times New Roman" w:hAnsi="Times New Roman" w:cs="Times New Roman"/>
          <w:sz w:val="24"/>
          <w:szCs w:val="24"/>
        </w:rPr>
        <w:t xml:space="preserve">ohannes </w:t>
      </w:r>
      <w:r w:rsidR="0006708C" w:rsidRPr="001B4A86">
        <w:rPr>
          <w:rFonts w:ascii="Times New Roman" w:hAnsi="Times New Roman" w:cs="Times New Roman"/>
          <w:sz w:val="24"/>
          <w:szCs w:val="24"/>
        </w:rPr>
        <w:t>B</w:t>
      </w:r>
      <w:r w:rsidR="00D70289" w:rsidRPr="001B4A86">
        <w:rPr>
          <w:rFonts w:ascii="Times New Roman" w:hAnsi="Times New Roman" w:cs="Times New Roman"/>
          <w:sz w:val="24"/>
          <w:szCs w:val="24"/>
        </w:rPr>
        <w:t>aptista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7E1D5105" w14:textId="034E2382" w:rsidR="00290D29"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Unde 2 leucis contra aquilonem</w:t>
      </w:r>
      <w:r w:rsidR="0012103E" w:rsidRPr="001B4A86">
        <w:rPr>
          <w:rFonts w:ascii="Times New Roman" w:hAnsi="Times New Roman" w:cs="Times New Roman"/>
          <w:sz w:val="24"/>
          <w:szCs w:val="24"/>
        </w:rPr>
        <w:t xml:space="preserve">, </w:t>
      </w:r>
      <w:r w:rsidR="00D86D50" w:rsidRPr="001B4A86">
        <w:rPr>
          <w:rFonts w:ascii="Times New Roman" w:hAnsi="Times New Roman" w:cs="Times New Roman"/>
          <w:sz w:val="24"/>
          <w:szCs w:val="24"/>
        </w:rPr>
        <w:t>2</w:t>
      </w:r>
      <w:r w:rsidR="0012103E" w:rsidRPr="001B4A86">
        <w:rPr>
          <w:rFonts w:ascii="Times New Roman" w:hAnsi="Times New Roman" w:cs="Times New Roman"/>
          <w:sz w:val="24"/>
          <w:szCs w:val="24"/>
        </w:rPr>
        <w:t xml:space="preserve"> vero de E</w:t>
      </w:r>
      <w:r w:rsidRPr="001B4A86">
        <w:rPr>
          <w:rFonts w:ascii="Times New Roman" w:hAnsi="Times New Roman" w:cs="Times New Roman"/>
          <w:sz w:val="24"/>
          <w:szCs w:val="24"/>
        </w:rPr>
        <w:t>maus contra orientem</w:t>
      </w:r>
      <w:r w:rsidR="0012103E" w:rsidRPr="001B4A86">
        <w:rPr>
          <w:rFonts w:ascii="Times New Roman" w:hAnsi="Times New Roman" w:cs="Times New Roman"/>
          <w:sz w:val="24"/>
          <w:szCs w:val="24"/>
        </w:rPr>
        <w:t>,</w:t>
      </w:r>
      <w:r w:rsidRPr="001B4A86">
        <w:rPr>
          <w:rFonts w:ascii="Times New Roman" w:hAnsi="Times New Roman" w:cs="Times New Roman"/>
          <w:sz w:val="24"/>
          <w:szCs w:val="24"/>
        </w:rPr>
        <w:t xml:space="preserve"> est Nobe oppidum</w:t>
      </w:r>
      <w:r w:rsidR="0012103E" w:rsidRPr="001B4A86">
        <w:rPr>
          <w:rFonts w:ascii="Times New Roman" w:hAnsi="Times New Roman" w:cs="Times New Roman"/>
          <w:sz w:val="24"/>
          <w:szCs w:val="24"/>
        </w:rPr>
        <w:t>, nunc B</w:t>
      </w:r>
      <w:r w:rsidRPr="001B4A86">
        <w:rPr>
          <w:rFonts w:ascii="Times New Roman" w:hAnsi="Times New Roman" w:cs="Times New Roman"/>
          <w:sz w:val="24"/>
          <w:szCs w:val="24"/>
        </w:rPr>
        <w:t>ethonopolis dictum</w:t>
      </w:r>
      <w:r w:rsidR="0012103E" w:rsidRPr="001B4A86">
        <w:rPr>
          <w:rFonts w:ascii="Times New Roman" w:hAnsi="Times New Roman" w:cs="Times New Roman"/>
          <w:sz w:val="24"/>
          <w:szCs w:val="24"/>
        </w:rPr>
        <w:t>,</w:t>
      </w:r>
      <w:r w:rsidRPr="001B4A86">
        <w:rPr>
          <w:rFonts w:ascii="Times New Roman" w:hAnsi="Times New Roman" w:cs="Times New Roman"/>
          <w:sz w:val="24"/>
          <w:szCs w:val="24"/>
        </w:rPr>
        <w:t xml:space="preserve"> sed ad </w:t>
      </w:r>
      <w:r w:rsidR="0012103E" w:rsidRPr="001B4A86">
        <w:rPr>
          <w:rFonts w:ascii="Times New Roman" w:hAnsi="Times New Roman" w:cs="Times New Roman"/>
          <w:sz w:val="24"/>
          <w:szCs w:val="24"/>
        </w:rPr>
        <w:t>occidentem in via</w:t>
      </w:r>
      <w:r w:rsidR="0006708C" w:rsidRPr="001B4A86">
        <w:rPr>
          <w:rFonts w:ascii="Times New Roman" w:hAnsi="Times New Roman" w:cs="Times New Roman"/>
          <w:sz w:val="24"/>
          <w:szCs w:val="24"/>
        </w:rPr>
        <w:t>,</w:t>
      </w:r>
      <w:r w:rsidR="0012103E" w:rsidRPr="001B4A86">
        <w:rPr>
          <w:rFonts w:ascii="Times New Roman" w:hAnsi="Times New Roman" w:cs="Times New Roman"/>
          <w:sz w:val="24"/>
          <w:szCs w:val="24"/>
        </w:rPr>
        <w:t xml:space="preserve"> que ducit D</w:t>
      </w:r>
      <w:r w:rsidRPr="001B4A86">
        <w:rPr>
          <w:rFonts w:ascii="Times New Roman" w:hAnsi="Times New Roman" w:cs="Times New Roman"/>
          <w:sz w:val="24"/>
          <w:szCs w:val="24"/>
        </w:rPr>
        <w:t>yospolim</w:t>
      </w:r>
      <w:r w:rsidR="0006708C" w:rsidRPr="001B4A86">
        <w:rPr>
          <w:rFonts w:ascii="Times New Roman" w:hAnsi="Times New Roman" w:cs="Times New Roman"/>
          <w:sz w:val="24"/>
          <w:szCs w:val="24"/>
        </w:rPr>
        <w:t>,</w:t>
      </w:r>
      <w:r w:rsidRPr="001B4A86">
        <w:rPr>
          <w:rFonts w:ascii="Times New Roman" w:hAnsi="Times New Roman" w:cs="Times New Roman"/>
          <w:sz w:val="24"/>
          <w:szCs w:val="24"/>
        </w:rPr>
        <w:t xml:space="preserve"> ub</w:t>
      </w:r>
      <w:r w:rsidR="0012103E" w:rsidRPr="001B4A86">
        <w:rPr>
          <w:rFonts w:ascii="Times New Roman" w:hAnsi="Times New Roman" w:cs="Times New Roman"/>
          <w:sz w:val="24"/>
          <w:szCs w:val="24"/>
        </w:rPr>
        <w:t>i David venit ad A</w:t>
      </w:r>
      <w:r w:rsidRPr="001B4A86">
        <w:rPr>
          <w:rFonts w:ascii="Times New Roman" w:hAnsi="Times New Roman" w:cs="Times New Roman"/>
          <w:sz w:val="24"/>
          <w:szCs w:val="24"/>
        </w:rPr>
        <w:t>bimeleth sacerdotem</w:t>
      </w:r>
      <w:r w:rsidR="0012103E" w:rsidRPr="001B4A86">
        <w:rPr>
          <w:rFonts w:ascii="Times New Roman" w:hAnsi="Times New Roman" w:cs="Times New Roman"/>
          <w:sz w:val="24"/>
          <w:szCs w:val="24"/>
        </w:rPr>
        <w:t>, qui dedit ei gladium G</w:t>
      </w:r>
      <w:r w:rsidRPr="001B4A86">
        <w:rPr>
          <w:rFonts w:ascii="Times New Roman" w:hAnsi="Times New Roman" w:cs="Times New Roman"/>
          <w:sz w:val="24"/>
          <w:szCs w:val="24"/>
        </w:rPr>
        <w:t>olye et panes</w:t>
      </w:r>
      <w:r w:rsidR="0012103E" w:rsidRPr="001B4A86">
        <w:rPr>
          <w:rFonts w:ascii="Times New Roman" w:hAnsi="Times New Roman" w:cs="Times New Roman"/>
          <w:sz w:val="24"/>
          <w:szCs w:val="24"/>
        </w:rPr>
        <w:t xml:space="preserve">. </w:t>
      </w:r>
    </w:p>
    <w:p w14:paraId="74137CF4" w14:textId="57F88016" w:rsidR="0012103E"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do</w:t>
      </w:r>
      <w:r w:rsidR="0012103E" w:rsidRPr="001B4A86">
        <w:rPr>
          <w:rFonts w:ascii="Times New Roman" w:hAnsi="Times New Roman" w:cs="Times New Roman"/>
          <w:sz w:val="24"/>
          <w:szCs w:val="24"/>
        </w:rPr>
        <w:t>mo Z</w:t>
      </w:r>
      <w:r w:rsidRPr="001B4A86">
        <w:rPr>
          <w:rFonts w:ascii="Times New Roman" w:hAnsi="Times New Roman" w:cs="Times New Roman"/>
          <w:sz w:val="24"/>
          <w:szCs w:val="24"/>
        </w:rPr>
        <w:t>acharie 2 leu</w:t>
      </w:r>
      <w:r w:rsidR="0012103E" w:rsidRPr="001B4A86">
        <w:rPr>
          <w:rFonts w:ascii="Times New Roman" w:hAnsi="Times New Roman" w:cs="Times New Roman"/>
          <w:sz w:val="24"/>
          <w:szCs w:val="24"/>
        </w:rPr>
        <w:t>.</w:t>
      </w:r>
      <w:r w:rsidR="0006708C" w:rsidRPr="001B4A86">
        <w:rPr>
          <w:rFonts w:ascii="Times New Roman" w:hAnsi="Times New Roman" w:cs="Times New Roman"/>
          <w:sz w:val="24"/>
          <w:szCs w:val="24"/>
        </w:rPr>
        <w:t xml:space="preserve"> contra </w:t>
      </w:r>
      <w:r w:rsidR="0012103E" w:rsidRPr="001B4A86">
        <w:rPr>
          <w:rFonts w:ascii="Times New Roman" w:hAnsi="Times New Roman" w:cs="Times New Roman"/>
          <w:sz w:val="24"/>
          <w:szCs w:val="24"/>
        </w:rPr>
        <w:t>ori</w:t>
      </w:r>
      <w:r w:rsidR="0006708C" w:rsidRPr="001B4A86">
        <w:rPr>
          <w:rFonts w:ascii="Times New Roman" w:hAnsi="Times New Roman" w:cs="Times New Roman"/>
          <w:sz w:val="24"/>
          <w:szCs w:val="24"/>
        </w:rPr>
        <w:t>entem</w:t>
      </w:r>
      <w:r w:rsidR="0012103E" w:rsidRPr="001B4A86">
        <w:rPr>
          <w:rFonts w:ascii="Times New Roman" w:hAnsi="Times New Roman" w:cs="Times New Roman"/>
          <w:sz w:val="24"/>
          <w:szCs w:val="24"/>
        </w:rPr>
        <w:t xml:space="preserve"> fere via que ducit Thecu</w:t>
      </w:r>
      <w:r w:rsidR="0006708C" w:rsidRPr="001B4A86">
        <w:rPr>
          <w:rFonts w:ascii="Times New Roman" w:hAnsi="Times New Roman" w:cs="Times New Roman"/>
          <w:sz w:val="24"/>
          <w:szCs w:val="24"/>
        </w:rPr>
        <w:t>a</w:t>
      </w:r>
      <w:r w:rsidR="0012103E" w:rsidRPr="001B4A86">
        <w:rPr>
          <w:rFonts w:ascii="Times New Roman" w:hAnsi="Times New Roman" w:cs="Times New Roman"/>
          <w:sz w:val="24"/>
          <w:szCs w:val="24"/>
        </w:rPr>
        <w:t>m Sanctus K</w:t>
      </w:r>
      <w:r w:rsidRPr="001B4A86">
        <w:rPr>
          <w:rFonts w:ascii="Times New Roman" w:hAnsi="Times New Roman" w:cs="Times New Roman"/>
          <w:sz w:val="24"/>
          <w:szCs w:val="24"/>
        </w:rPr>
        <w:t>arithon sepultus est cum suis monachis</w:t>
      </w:r>
      <w:r w:rsidR="0012103E" w:rsidRPr="001B4A86">
        <w:rPr>
          <w:rFonts w:ascii="Times New Roman" w:hAnsi="Times New Roman" w:cs="Times New Roman"/>
          <w:sz w:val="24"/>
          <w:szCs w:val="24"/>
        </w:rPr>
        <w:t>,</w:t>
      </w:r>
      <w:r w:rsidRPr="001B4A86">
        <w:rPr>
          <w:rFonts w:ascii="Times New Roman" w:hAnsi="Times New Roman" w:cs="Times New Roman"/>
          <w:sz w:val="24"/>
          <w:szCs w:val="24"/>
        </w:rPr>
        <w:t xml:space="preserve"> qui omnes eo migrante migraverunt</w:t>
      </w:r>
      <w:r w:rsidR="0012103E" w:rsidRPr="001B4A86">
        <w:rPr>
          <w:rFonts w:ascii="Times New Roman" w:hAnsi="Times New Roman" w:cs="Times New Roman"/>
          <w:sz w:val="24"/>
          <w:szCs w:val="24"/>
        </w:rPr>
        <w:t>,</w:t>
      </w:r>
      <w:r w:rsidRPr="001B4A86">
        <w:rPr>
          <w:rFonts w:ascii="Times New Roman" w:hAnsi="Times New Roman" w:cs="Times New Roman"/>
          <w:sz w:val="24"/>
          <w:szCs w:val="24"/>
        </w:rPr>
        <w:t xml:space="preserve"> et ostenditur ibidem usque hodie sepultura</w:t>
      </w:r>
      <w:r w:rsidR="0012103E" w:rsidRPr="001B4A86">
        <w:rPr>
          <w:rFonts w:ascii="Times New Roman" w:hAnsi="Times New Roman" w:cs="Times New Roman"/>
          <w:sz w:val="24"/>
          <w:szCs w:val="24"/>
        </w:rPr>
        <w:t xml:space="preserve"> de B</w:t>
      </w:r>
      <w:r w:rsidRPr="001B4A86">
        <w:rPr>
          <w:rFonts w:ascii="Times New Roman" w:hAnsi="Times New Roman" w:cs="Times New Roman"/>
          <w:sz w:val="24"/>
          <w:szCs w:val="24"/>
        </w:rPr>
        <w:t>edlehem 2 leucis</w:t>
      </w:r>
      <w:r w:rsidR="0012103E" w:rsidRPr="001B4A86">
        <w:rPr>
          <w:rFonts w:ascii="Times New Roman" w:hAnsi="Times New Roman" w:cs="Times New Roman"/>
          <w:sz w:val="24"/>
          <w:szCs w:val="24"/>
        </w:rPr>
        <w:t>.</w:t>
      </w:r>
    </w:p>
    <w:p w14:paraId="10C89CBA" w14:textId="6025E6AA" w:rsidR="00290D29"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 De secunda</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parte quarta australis</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 xml:space="preserve">Prima divisio secunde partis australis incipit </w:t>
      </w:r>
      <w:r w:rsidR="004E714B" w:rsidRPr="001B4A86">
        <w:rPr>
          <w:rFonts w:ascii="Times New Roman" w:hAnsi="Times New Roman" w:cs="Times New Roman"/>
          <w:sz w:val="24"/>
          <w:szCs w:val="24"/>
        </w:rPr>
        <w:t>ab A</w:t>
      </w:r>
      <w:r w:rsidRPr="001B4A86">
        <w:rPr>
          <w:rFonts w:ascii="Times New Roman" w:hAnsi="Times New Roman" w:cs="Times New Roman"/>
          <w:sz w:val="24"/>
          <w:szCs w:val="24"/>
        </w:rPr>
        <w:t>chon sicut omnes alie</w:t>
      </w:r>
      <w:r w:rsidR="004E714B" w:rsidRPr="001B4A86">
        <w:rPr>
          <w:rFonts w:ascii="Times New Roman" w:hAnsi="Times New Roman" w:cs="Times New Roman"/>
          <w:sz w:val="24"/>
          <w:szCs w:val="24"/>
        </w:rPr>
        <w:t>,</w:t>
      </w:r>
      <w:r w:rsidRPr="001B4A86">
        <w:rPr>
          <w:rFonts w:ascii="Times New Roman" w:hAnsi="Times New Roman" w:cs="Times New Roman"/>
          <w:sz w:val="24"/>
          <w:szCs w:val="24"/>
        </w:rPr>
        <w:t xml:space="preserve"> cui adiacet</w:t>
      </w:r>
      <w:r w:rsidR="004E714B" w:rsidRPr="001B4A86">
        <w:rPr>
          <w:rFonts w:ascii="Times New Roman" w:hAnsi="Times New Roman" w:cs="Times New Roman"/>
          <w:sz w:val="24"/>
          <w:szCs w:val="24"/>
        </w:rPr>
        <w:t xml:space="preserve"> oppidum C</w:t>
      </w:r>
      <w:r w:rsidRPr="001B4A86">
        <w:rPr>
          <w:rFonts w:ascii="Times New Roman" w:hAnsi="Times New Roman" w:cs="Times New Roman"/>
          <w:sz w:val="24"/>
          <w:szCs w:val="24"/>
        </w:rPr>
        <w:t xml:space="preserve">ayphas 4 </w:t>
      </w:r>
      <w:r w:rsidR="004E714B" w:rsidRPr="001B4A86">
        <w:rPr>
          <w:rFonts w:ascii="Times New Roman" w:hAnsi="Times New Roman" w:cs="Times New Roman"/>
          <w:sz w:val="24"/>
          <w:szCs w:val="24"/>
        </w:rPr>
        <w:t>leucis in pede montis C</w:t>
      </w:r>
      <w:r w:rsidRPr="001B4A86">
        <w:rPr>
          <w:rFonts w:ascii="Times New Roman" w:hAnsi="Times New Roman" w:cs="Times New Roman"/>
          <w:sz w:val="24"/>
          <w:szCs w:val="24"/>
        </w:rPr>
        <w:t>a</w:t>
      </w:r>
      <w:r w:rsidR="0006708C" w:rsidRPr="001B4A86">
        <w:rPr>
          <w:rFonts w:ascii="Times New Roman" w:hAnsi="Times New Roman" w:cs="Times New Roman"/>
          <w:sz w:val="24"/>
          <w:szCs w:val="24"/>
        </w:rPr>
        <w:t>rm</w:t>
      </w:r>
      <w:r w:rsidR="004E714B" w:rsidRPr="001B4A86">
        <w:rPr>
          <w:rFonts w:ascii="Times New Roman" w:hAnsi="Times New Roman" w:cs="Times New Roman"/>
          <w:sz w:val="24"/>
          <w:szCs w:val="24"/>
        </w:rPr>
        <w:t>eli et in lictore Magni M</w:t>
      </w:r>
      <w:r w:rsidRPr="001B4A86">
        <w:rPr>
          <w:rFonts w:ascii="Times New Roman" w:hAnsi="Times New Roman" w:cs="Times New Roman"/>
          <w:sz w:val="24"/>
          <w:szCs w:val="24"/>
        </w:rPr>
        <w:t>aris</w:t>
      </w:r>
      <w:r w:rsidR="004E714B" w:rsidRPr="001B4A86">
        <w:rPr>
          <w:rFonts w:ascii="Times New Roman" w:hAnsi="Times New Roman" w:cs="Times New Roman"/>
          <w:sz w:val="24"/>
          <w:szCs w:val="24"/>
        </w:rPr>
        <w:t>, ultra torrentem C</w:t>
      </w:r>
      <w:r w:rsidRPr="001B4A86">
        <w:rPr>
          <w:rFonts w:ascii="Times New Roman" w:hAnsi="Times New Roman" w:cs="Times New Roman"/>
          <w:sz w:val="24"/>
          <w:szCs w:val="24"/>
        </w:rPr>
        <w:t xml:space="preserve">yson </w:t>
      </w:r>
      <w:r w:rsidR="0006708C" w:rsidRPr="001B4A86">
        <w:rPr>
          <w:rFonts w:ascii="Times New Roman" w:hAnsi="Times New Roman" w:cs="Times New Roman"/>
          <w:sz w:val="24"/>
          <w:szCs w:val="24"/>
        </w:rPr>
        <w:t>1</w:t>
      </w:r>
      <w:r w:rsidRPr="001B4A86">
        <w:rPr>
          <w:rFonts w:ascii="Times New Roman" w:hAnsi="Times New Roman" w:cs="Times New Roman"/>
          <w:sz w:val="24"/>
          <w:szCs w:val="24"/>
        </w:rPr>
        <w:t xml:space="preserve"> leuca</w:t>
      </w:r>
      <w:r w:rsidR="004E714B" w:rsidRPr="001B4A86">
        <w:rPr>
          <w:rFonts w:ascii="Times New Roman" w:hAnsi="Times New Roman" w:cs="Times New Roman"/>
          <w:sz w:val="24"/>
          <w:szCs w:val="24"/>
        </w:rPr>
        <w:t xml:space="preserve">. </w:t>
      </w:r>
    </w:p>
    <w:p w14:paraId="2C12D81C" w14:textId="0F476D0B" w:rsidR="00290D29" w:rsidRPr="001B4A86" w:rsidRDefault="004E714B"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Inde </w:t>
      </w:r>
      <w:r w:rsidR="0006708C" w:rsidRPr="001B4A86">
        <w:rPr>
          <w:rFonts w:ascii="Times New Roman" w:hAnsi="Times New Roman" w:cs="Times New Roman"/>
          <w:sz w:val="24"/>
          <w:szCs w:val="24"/>
        </w:rPr>
        <w:t>3</w:t>
      </w:r>
      <w:r w:rsidRPr="001B4A86">
        <w:rPr>
          <w:rFonts w:ascii="Times New Roman" w:hAnsi="Times New Roman" w:cs="Times New Roman"/>
          <w:sz w:val="24"/>
          <w:szCs w:val="24"/>
        </w:rPr>
        <w:t xml:space="preserve"> leucis est Castrum P</w:t>
      </w:r>
      <w:r w:rsidR="004A0570">
        <w:rPr>
          <w:rFonts w:ascii="Times New Roman" w:hAnsi="Times New Roman" w:cs="Times New Roman"/>
          <w:sz w:val="24"/>
          <w:szCs w:val="24"/>
        </w:rPr>
        <w:t>eregrinorum fratrum milicie T</w:t>
      </w:r>
      <w:r w:rsidR="00D70289" w:rsidRPr="001B4A86">
        <w:rPr>
          <w:rFonts w:ascii="Times New Roman" w:hAnsi="Times New Roman" w:cs="Times New Roman"/>
          <w:sz w:val="24"/>
          <w:szCs w:val="24"/>
        </w:rPr>
        <w:t>empli multum munitum pre omnibu</w:t>
      </w:r>
      <w:r w:rsidR="0006708C" w:rsidRPr="001B4A86">
        <w:rPr>
          <w:rFonts w:ascii="Times New Roman" w:hAnsi="Times New Roman" w:cs="Times New Roman"/>
          <w:sz w:val="24"/>
          <w:szCs w:val="24"/>
        </w:rPr>
        <w:t xml:space="preserve">s locis, </w:t>
      </w:r>
      <w:r w:rsidRPr="001B4A86">
        <w:rPr>
          <w:rFonts w:ascii="Times New Roman" w:hAnsi="Times New Roman" w:cs="Times New Roman"/>
          <w:sz w:val="24"/>
          <w:szCs w:val="24"/>
        </w:rPr>
        <w:t>que unquam possederunt C</w:t>
      </w:r>
      <w:r w:rsidR="00D70289" w:rsidRPr="001B4A86">
        <w:rPr>
          <w:rFonts w:ascii="Times New Roman" w:hAnsi="Times New Roman" w:cs="Times New Roman"/>
          <w:sz w:val="24"/>
          <w:szCs w:val="24"/>
        </w:rPr>
        <w:t>hristiani</w:t>
      </w:r>
      <w:r w:rsidRPr="001B4A86">
        <w:rPr>
          <w:rFonts w:ascii="Times New Roman" w:hAnsi="Times New Roman" w:cs="Times New Roman"/>
          <w:sz w:val="24"/>
          <w:szCs w:val="24"/>
        </w:rPr>
        <w:t>. E</w:t>
      </w:r>
      <w:r w:rsidR="00D70289" w:rsidRPr="001B4A86">
        <w:rPr>
          <w:rFonts w:ascii="Times New Roman" w:hAnsi="Times New Roman" w:cs="Times New Roman"/>
          <w:sz w:val="24"/>
          <w:szCs w:val="24"/>
        </w:rPr>
        <w:t>st etiam situm in co</w:t>
      </w:r>
      <w:r w:rsidR="004A0570">
        <w:rPr>
          <w:rFonts w:ascii="Times New Roman" w:hAnsi="Times New Roman" w:cs="Times New Roman"/>
          <w:sz w:val="24"/>
          <w:szCs w:val="24"/>
        </w:rPr>
        <w:t xml:space="preserve">rde maris in rupe quadam, </w:t>
      </w:r>
      <w:r w:rsidR="00D70289" w:rsidRPr="001B4A86">
        <w:rPr>
          <w:rFonts w:ascii="Times New Roman" w:hAnsi="Times New Roman" w:cs="Times New Roman"/>
          <w:sz w:val="24"/>
          <w:szCs w:val="24"/>
        </w:rPr>
        <w:t>munitum muris mirabilibus et barb</w:t>
      </w:r>
      <w:r w:rsidR="004A0570">
        <w:rPr>
          <w:rFonts w:ascii="Times New Roman" w:hAnsi="Times New Roman" w:cs="Times New Roman"/>
          <w:sz w:val="24"/>
          <w:szCs w:val="24"/>
        </w:rPr>
        <w:t xml:space="preserve">icanis ita fortibus et turribus, </w:t>
      </w:r>
      <w:r w:rsidR="00D70289" w:rsidRPr="001B4A86">
        <w:rPr>
          <w:rFonts w:ascii="Times New Roman" w:hAnsi="Times New Roman" w:cs="Times New Roman"/>
          <w:sz w:val="24"/>
          <w:szCs w:val="24"/>
        </w:rPr>
        <w:t xml:space="preserve">quod </w:t>
      </w:r>
      <w:r w:rsidR="0006708C" w:rsidRPr="001B4A86">
        <w:rPr>
          <w:rFonts w:ascii="Times New Roman" w:hAnsi="Times New Roman" w:cs="Times New Roman"/>
          <w:sz w:val="24"/>
          <w:szCs w:val="24"/>
        </w:rPr>
        <w:t xml:space="preserve">non deberet totus mundus illud </w:t>
      </w:r>
      <w:r w:rsidR="00D70289" w:rsidRPr="001B4A86">
        <w:rPr>
          <w:rFonts w:ascii="Times New Roman" w:hAnsi="Times New Roman" w:cs="Times New Roman"/>
          <w:sz w:val="24"/>
          <w:szCs w:val="24"/>
        </w:rPr>
        <w:t>expu</w:t>
      </w:r>
      <w:r w:rsidR="0006708C" w:rsidRPr="001B4A86">
        <w:rPr>
          <w:rFonts w:ascii="Times New Roman" w:hAnsi="Times New Roman" w:cs="Times New Roman"/>
          <w:sz w:val="24"/>
          <w:szCs w:val="24"/>
        </w:rPr>
        <w:t>n</w:t>
      </w:r>
      <w:r w:rsidR="00D70289" w:rsidRPr="001B4A86">
        <w:rPr>
          <w:rFonts w:ascii="Times New Roman" w:hAnsi="Times New Roman" w:cs="Times New Roman"/>
          <w:sz w:val="24"/>
          <w:szCs w:val="24"/>
        </w:rPr>
        <w:t>gnare</w:t>
      </w:r>
      <w:r w:rsidR="004A0570">
        <w:rPr>
          <w:rStyle w:val="FootnoteReference"/>
          <w:rFonts w:ascii="Times New Roman" w:hAnsi="Times New Roman" w:cs="Times New Roman"/>
          <w:sz w:val="24"/>
          <w:szCs w:val="24"/>
        </w:rPr>
        <w:footnoteReference w:id="63"/>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461D0EFF" w14:textId="702AF87B" w:rsidR="00C50698"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w:t>
      </w:r>
      <w:r w:rsidR="000079C1" w:rsidRPr="001B4A86">
        <w:rPr>
          <w:rFonts w:ascii="Times New Roman" w:hAnsi="Times New Roman" w:cs="Times New Roman"/>
          <w:sz w:val="24"/>
          <w:szCs w:val="24"/>
        </w:rPr>
        <w:t xml:space="preserve"> C</w:t>
      </w:r>
      <w:r w:rsidR="0006708C" w:rsidRPr="001B4A86">
        <w:rPr>
          <w:rFonts w:ascii="Times New Roman" w:hAnsi="Times New Roman" w:cs="Times New Roman"/>
          <w:sz w:val="24"/>
          <w:szCs w:val="24"/>
        </w:rPr>
        <w:t>aipha 1</w:t>
      </w:r>
      <w:r w:rsidRPr="001B4A86">
        <w:rPr>
          <w:rFonts w:ascii="Times New Roman" w:hAnsi="Times New Roman" w:cs="Times New Roman"/>
          <w:sz w:val="24"/>
          <w:szCs w:val="24"/>
        </w:rPr>
        <w:t xml:space="preserve"> leuca ad </w:t>
      </w:r>
      <w:r w:rsidR="004E714B" w:rsidRPr="001B4A86">
        <w:rPr>
          <w:rFonts w:ascii="Times New Roman" w:hAnsi="Times New Roman" w:cs="Times New Roman"/>
          <w:sz w:val="24"/>
          <w:szCs w:val="24"/>
        </w:rPr>
        <w:t>sinistram vie</w:t>
      </w:r>
      <w:r w:rsidR="0006708C" w:rsidRPr="001B4A86">
        <w:rPr>
          <w:rFonts w:ascii="Times New Roman" w:hAnsi="Times New Roman" w:cs="Times New Roman"/>
          <w:sz w:val="24"/>
          <w:szCs w:val="24"/>
        </w:rPr>
        <w:t>,</w:t>
      </w:r>
      <w:r w:rsidR="004E714B" w:rsidRPr="001B4A86">
        <w:rPr>
          <w:rFonts w:ascii="Times New Roman" w:hAnsi="Times New Roman" w:cs="Times New Roman"/>
          <w:sz w:val="24"/>
          <w:szCs w:val="24"/>
        </w:rPr>
        <w:t xml:space="preserve"> que ducit in C</w:t>
      </w:r>
      <w:r w:rsidRPr="001B4A86">
        <w:rPr>
          <w:rFonts w:ascii="Times New Roman" w:hAnsi="Times New Roman" w:cs="Times New Roman"/>
          <w:sz w:val="24"/>
          <w:szCs w:val="24"/>
        </w:rPr>
        <w:t xml:space="preserve">astrum </w:t>
      </w:r>
      <w:r w:rsidR="004E714B" w:rsidRPr="001B4A86">
        <w:rPr>
          <w:rFonts w:ascii="Times New Roman" w:hAnsi="Times New Roman" w:cs="Times New Roman"/>
          <w:sz w:val="24"/>
          <w:szCs w:val="24"/>
        </w:rPr>
        <w:t>Peregrinum</w:t>
      </w:r>
      <w:r w:rsidR="0006708C" w:rsidRPr="001B4A86">
        <w:rPr>
          <w:rFonts w:ascii="Times New Roman" w:hAnsi="Times New Roman" w:cs="Times New Roman"/>
          <w:sz w:val="24"/>
          <w:szCs w:val="24"/>
        </w:rPr>
        <w:t>,</w:t>
      </w:r>
      <w:r w:rsidR="004E714B" w:rsidRPr="001B4A86">
        <w:rPr>
          <w:rFonts w:ascii="Times New Roman" w:hAnsi="Times New Roman" w:cs="Times New Roman"/>
          <w:sz w:val="24"/>
          <w:szCs w:val="24"/>
        </w:rPr>
        <w:t xml:space="preserve"> supra in Monte C</w:t>
      </w:r>
      <w:r w:rsidRPr="001B4A86">
        <w:rPr>
          <w:rFonts w:ascii="Times New Roman" w:hAnsi="Times New Roman" w:cs="Times New Roman"/>
          <w:sz w:val="24"/>
          <w:szCs w:val="24"/>
        </w:rPr>
        <w:t>armeli ad dimidiam leu</w:t>
      </w:r>
      <w:r w:rsidR="0006708C" w:rsidRPr="001B4A86">
        <w:rPr>
          <w:rFonts w:ascii="Times New Roman" w:hAnsi="Times New Roman" w:cs="Times New Roman"/>
          <w:sz w:val="24"/>
          <w:szCs w:val="24"/>
        </w:rPr>
        <w:t>cam</w:t>
      </w:r>
      <w:r w:rsidR="004E714B" w:rsidRPr="001B4A86">
        <w:rPr>
          <w:rFonts w:ascii="Times New Roman" w:hAnsi="Times New Roman" w:cs="Times New Roman"/>
          <w:sz w:val="24"/>
          <w:szCs w:val="24"/>
        </w:rPr>
        <w:t xml:space="preserve"> est spelunca et mansio H</w:t>
      </w:r>
      <w:r w:rsidRPr="001B4A86">
        <w:rPr>
          <w:rFonts w:ascii="Times New Roman" w:hAnsi="Times New Roman" w:cs="Times New Roman"/>
          <w:sz w:val="24"/>
          <w:szCs w:val="24"/>
        </w:rPr>
        <w:t>elye et castrum</w:t>
      </w:r>
      <w:r w:rsidR="0006708C" w:rsidRPr="001B4A86">
        <w:rPr>
          <w:rFonts w:ascii="Times New Roman" w:hAnsi="Times New Roman" w:cs="Times New Roman"/>
          <w:sz w:val="24"/>
          <w:szCs w:val="24"/>
        </w:rPr>
        <w:t>,</w:t>
      </w:r>
      <w:r w:rsidRPr="001B4A86">
        <w:rPr>
          <w:rFonts w:ascii="Times New Roman" w:hAnsi="Times New Roman" w:cs="Times New Roman"/>
          <w:sz w:val="24"/>
          <w:szCs w:val="24"/>
        </w:rPr>
        <w:t xml:space="preserve"> in quo hodie</w:t>
      </w:r>
      <w:r w:rsidR="004E714B" w:rsidRPr="001B4A86">
        <w:rPr>
          <w:rFonts w:ascii="Times New Roman" w:hAnsi="Times New Roman" w:cs="Times New Roman"/>
          <w:sz w:val="24"/>
          <w:szCs w:val="24"/>
        </w:rPr>
        <w:t xml:space="preserve"> </w:t>
      </w:r>
      <w:r w:rsidR="00C50698" w:rsidRPr="001B4A86">
        <w:rPr>
          <w:rFonts w:ascii="Times New Roman" w:hAnsi="Times New Roman" w:cs="Times New Roman"/>
          <w:b/>
          <w:sz w:val="24"/>
          <w:szCs w:val="24"/>
        </w:rPr>
        <w:t>(35r)</w:t>
      </w:r>
      <w:r w:rsidR="00C50698" w:rsidRPr="001B4A86">
        <w:rPr>
          <w:rFonts w:ascii="Times New Roman" w:hAnsi="Times New Roman" w:cs="Times New Roman"/>
          <w:sz w:val="24"/>
          <w:szCs w:val="24"/>
        </w:rPr>
        <w:t xml:space="preserve"> </w:t>
      </w:r>
      <w:r w:rsidR="004E714B" w:rsidRPr="001B4A86">
        <w:rPr>
          <w:rFonts w:ascii="Times New Roman" w:hAnsi="Times New Roman" w:cs="Times New Roman"/>
          <w:sz w:val="24"/>
          <w:szCs w:val="24"/>
        </w:rPr>
        <w:t>habitant C</w:t>
      </w:r>
      <w:r w:rsidRPr="001B4A86">
        <w:rPr>
          <w:rFonts w:ascii="Times New Roman" w:hAnsi="Times New Roman" w:cs="Times New Roman"/>
          <w:sz w:val="24"/>
          <w:szCs w:val="24"/>
        </w:rPr>
        <w:t>armelite</w:t>
      </w:r>
      <w:r w:rsidR="004A0570">
        <w:rPr>
          <w:rFonts w:ascii="Times New Roman" w:hAnsi="Times New Roman" w:cs="Times New Roman"/>
          <w:sz w:val="24"/>
          <w:szCs w:val="24"/>
        </w:rPr>
        <w:t>,</w:t>
      </w:r>
      <w:r w:rsidRPr="001B4A86">
        <w:rPr>
          <w:rFonts w:ascii="Times New Roman" w:hAnsi="Times New Roman" w:cs="Times New Roman"/>
          <w:sz w:val="24"/>
          <w:szCs w:val="24"/>
        </w:rPr>
        <w:t xml:space="preserve"> distans per </w:t>
      </w:r>
      <w:r w:rsidR="0006708C" w:rsidRPr="001B4A86">
        <w:rPr>
          <w:rFonts w:ascii="Times New Roman" w:hAnsi="Times New Roman" w:cs="Times New Roman"/>
          <w:sz w:val="24"/>
          <w:szCs w:val="24"/>
        </w:rPr>
        <w:t>1</w:t>
      </w:r>
      <w:r w:rsidRPr="001B4A86">
        <w:rPr>
          <w:rFonts w:ascii="Times New Roman" w:hAnsi="Times New Roman" w:cs="Times New Roman"/>
          <w:sz w:val="24"/>
          <w:szCs w:val="24"/>
        </w:rPr>
        <w:t xml:space="preserve"> leucam a mari</w:t>
      </w:r>
      <w:r w:rsidR="004E714B" w:rsidRPr="001B4A86">
        <w:rPr>
          <w:rFonts w:ascii="Times New Roman" w:hAnsi="Times New Roman" w:cs="Times New Roman"/>
          <w:sz w:val="24"/>
          <w:szCs w:val="24"/>
        </w:rPr>
        <w:t>.</w:t>
      </w:r>
      <w:r w:rsidR="00DA0685" w:rsidRPr="001B4A86">
        <w:rPr>
          <w:rFonts w:ascii="Times New Roman" w:hAnsi="Times New Roman" w:cs="Times New Roman"/>
          <w:sz w:val="24"/>
          <w:szCs w:val="24"/>
        </w:rPr>
        <w:t xml:space="preserve"> </w:t>
      </w:r>
    </w:p>
    <w:p w14:paraId="4EC83414" w14:textId="29417772" w:rsidR="004E714B" w:rsidRPr="001B4A86" w:rsidRDefault="004E714B"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Castro P</w:t>
      </w:r>
      <w:r w:rsidR="00D70289" w:rsidRPr="001B4A86">
        <w:rPr>
          <w:rFonts w:ascii="Times New Roman" w:hAnsi="Times New Roman" w:cs="Times New Roman"/>
          <w:sz w:val="24"/>
          <w:szCs w:val="24"/>
        </w:rPr>
        <w:t>eregrino 4 leucis est</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Cesarea</w:t>
      </w:r>
      <w:r w:rsidRPr="001B4A86">
        <w:rPr>
          <w:rFonts w:ascii="Times New Roman" w:hAnsi="Times New Roman" w:cs="Times New Roman"/>
          <w:sz w:val="24"/>
          <w:szCs w:val="24"/>
        </w:rPr>
        <w:t>, P</w:t>
      </w:r>
      <w:r w:rsidR="00D70289" w:rsidRPr="001B4A86">
        <w:rPr>
          <w:rFonts w:ascii="Times New Roman" w:hAnsi="Times New Roman" w:cs="Times New Roman"/>
          <w:sz w:val="24"/>
          <w:szCs w:val="24"/>
        </w:rPr>
        <w:t>alestine metropolis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 qua fuit sedes arciepiscopalis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Hec primo dicebatur Dor</w:t>
      </w:r>
      <w:r w:rsidRPr="001B4A86">
        <w:rPr>
          <w:rFonts w:ascii="Times New Roman" w:hAnsi="Times New Roman" w:cs="Times New Roman"/>
          <w:sz w:val="24"/>
          <w:szCs w:val="24"/>
        </w:rPr>
        <w:t>, postea Pyrgus S</w:t>
      </w:r>
      <w:r w:rsidR="00D70289" w:rsidRPr="001B4A86">
        <w:rPr>
          <w:rFonts w:ascii="Times New Roman" w:hAnsi="Times New Roman" w:cs="Times New Roman"/>
          <w:sz w:val="24"/>
          <w:szCs w:val="24"/>
        </w:rPr>
        <w:t>tratonis</w:t>
      </w:r>
      <w:r w:rsidRPr="001B4A86">
        <w:rPr>
          <w:rFonts w:ascii="Times New Roman" w:hAnsi="Times New Roman" w:cs="Times New Roman"/>
          <w:sz w:val="24"/>
          <w:szCs w:val="24"/>
        </w:rPr>
        <w:t>, sed H</w:t>
      </w:r>
      <w:r w:rsidR="00D70289" w:rsidRPr="001B4A86">
        <w:rPr>
          <w:rFonts w:ascii="Times New Roman" w:hAnsi="Times New Roman" w:cs="Times New Roman"/>
          <w:sz w:val="24"/>
          <w:szCs w:val="24"/>
        </w:rPr>
        <w:t>erodes</w:t>
      </w:r>
      <w:r w:rsidRPr="001B4A86">
        <w:rPr>
          <w:rFonts w:ascii="Times New Roman" w:hAnsi="Times New Roman" w:cs="Times New Roman"/>
          <w:sz w:val="24"/>
          <w:szCs w:val="24"/>
        </w:rPr>
        <w:t xml:space="preserve"> magnus eam instauravit et eam C</w:t>
      </w:r>
      <w:r w:rsidR="00D70289" w:rsidRPr="001B4A86">
        <w:rPr>
          <w:rFonts w:ascii="Times New Roman" w:hAnsi="Times New Roman" w:cs="Times New Roman"/>
          <w:sz w:val="24"/>
          <w:szCs w:val="24"/>
        </w:rPr>
        <w:t>esaream appellavit</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De cuius structturis et munitione Iosephus multa</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scribit</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Cingitur ab occidente </w:t>
      </w:r>
      <w:r w:rsidR="00C50698" w:rsidRPr="001B4A86">
        <w:rPr>
          <w:rFonts w:ascii="Times New Roman" w:hAnsi="Times New Roman" w:cs="Times New Roman"/>
          <w:sz w:val="24"/>
          <w:szCs w:val="24"/>
        </w:rPr>
        <w:t>M</w:t>
      </w:r>
      <w:r w:rsidR="00D70289" w:rsidRPr="001B4A86">
        <w:rPr>
          <w:rFonts w:ascii="Times New Roman" w:hAnsi="Times New Roman" w:cs="Times New Roman"/>
          <w:sz w:val="24"/>
          <w:szCs w:val="24"/>
        </w:rPr>
        <w:t xml:space="preserve">ari </w:t>
      </w:r>
      <w:r w:rsidR="00C50698" w:rsidRPr="001B4A86">
        <w:rPr>
          <w:rFonts w:ascii="Times New Roman" w:hAnsi="Times New Roman" w:cs="Times New Roman"/>
          <w:sz w:val="24"/>
          <w:szCs w:val="24"/>
        </w:rPr>
        <w:t>M</w:t>
      </w:r>
      <w:r w:rsidR="00D70289" w:rsidRPr="001B4A86">
        <w:rPr>
          <w:rFonts w:ascii="Times New Roman" w:hAnsi="Times New Roman" w:cs="Times New Roman"/>
          <w:sz w:val="24"/>
          <w:szCs w:val="24"/>
        </w:rPr>
        <w:t>agno</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ab oriente palude quadam profunda et aquosa</w:t>
      </w:r>
      <w:r w:rsidR="00C50698"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qua sunt plurimi cocodrilli</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quod</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tamen nesciebam cum ibi essem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Situm quidem habet firmum</w:t>
      </w:r>
      <w:r w:rsidR="00C50698"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sed est penitus destructa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Philippus et filie eius in ea habebant mansionem</w:t>
      </w:r>
      <w:r w:rsidRPr="001B4A86">
        <w:rPr>
          <w:rFonts w:ascii="Times New Roman" w:hAnsi="Times New Roman" w:cs="Times New Roman"/>
          <w:sz w:val="24"/>
          <w:szCs w:val="24"/>
        </w:rPr>
        <w:t>. Petrus</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C</w:t>
      </w:r>
      <w:r w:rsidR="00D70289" w:rsidRPr="001B4A86">
        <w:rPr>
          <w:rFonts w:ascii="Times New Roman" w:hAnsi="Times New Roman" w:cs="Times New Roman"/>
          <w:sz w:val="24"/>
          <w:szCs w:val="24"/>
        </w:rPr>
        <w:t>ornelium ibi baptizavit</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qui primus in ea fuit episcopus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Gentes </w:t>
      </w:r>
      <w:r w:rsidR="00D70289" w:rsidRPr="001B4A86">
        <w:rPr>
          <w:rFonts w:ascii="Times New Roman" w:hAnsi="Times New Roman" w:cs="Times New Roman"/>
          <w:strike/>
          <w:sz w:val="24"/>
          <w:szCs w:val="24"/>
        </w:rPr>
        <w:t>in ea</w:t>
      </w:r>
      <w:r w:rsidR="00D70289" w:rsidRPr="001B4A86">
        <w:rPr>
          <w:rFonts w:ascii="Times New Roman" w:hAnsi="Times New Roman" w:cs="Times New Roman"/>
          <w:sz w:val="24"/>
          <w:szCs w:val="24"/>
        </w:rPr>
        <w:t xml:space="preserve"> primum in ea recepererunt gratiam spiritus sancti</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Pr="001B4A86">
        <w:rPr>
          <w:rFonts w:ascii="Times New Roman" w:hAnsi="Times New Roman" w:cs="Times New Roman"/>
          <w:sz w:val="24"/>
          <w:szCs w:val="24"/>
        </w:rPr>
        <w:t>Paulus in ea coram rege A</w:t>
      </w:r>
      <w:r w:rsidR="00D70289" w:rsidRPr="001B4A86">
        <w:rPr>
          <w:rFonts w:ascii="Times New Roman" w:hAnsi="Times New Roman" w:cs="Times New Roman"/>
          <w:sz w:val="24"/>
          <w:szCs w:val="24"/>
        </w:rPr>
        <w:t xml:space="preserve">grippa </w:t>
      </w:r>
      <w:r w:rsidRPr="001B4A86">
        <w:rPr>
          <w:rFonts w:ascii="Times New Roman" w:hAnsi="Times New Roman" w:cs="Times New Roman"/>
          <w:sz w:val="24"/>
          <w:szCs w:val="24"/>
        </w:rPr>
        <w:t>et festo preside contra Tertullum oratorem I</w:t>
      </w:r>
      <w:r w:rsidR="00D70289" w:rsidRPr="001B4A86">
        <w:rPr>
          <w:rFonts w:ascii="Times New Roman" w:hAnsi="Times New Roman" w:cs="Times New Roman"/>
          <w:sz w:val="24"/>
          <w:szCs w:val="24"/>
        </w:rPr>
        <w:t>udeorum elegantissime disputavit</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Ces</w:t>
      </w:r>
      <w:r w:rsidRPr="001B4A86">
        <w:rPr>
          <w:rFonts w:ascii="Times New Roman" w:hAnsi="Times New Roman" w:cs="Times New Roman"/>
          <w:sz w:val="24"/>
          <w:szCs w:val="24"/>
        </w:rPr>
        <w:t>area P</w:t>
      </w:r>
      <w:r w:rsidR="00D70289" w:rsidRPr="001B4A86">
        <w:rPr>
          <w:rFonts w:ascii="Times New Roman" w:hAnsi="Times New Roman" w:cs="Times New Roman"/>
          <w:sz w:val="24"/>
          <w:szCs w:val="24"/>
        </w:rPr>
        <w:t xml:space="preserve">alestine </w:t>
      </w:r>
      <w:r w:rsidRPr="001B4A86">
        <w:rPr>
          <w:rFonts w:ascii="Times New Roman" w:hAnsi="Times New Roman" w:cs="Times New Roman"/>
          <w:sz w:val="24"/>
          <w:szCs w:val="24"/>
        </w:rPr>
        <w:t>distat ab I</w:t>
      </w:r>
      <w:r w:rsidR="00D70289" w:rsidRPr="001B4A86">
        <w:rPr>
          <w:rFonts w:ascii="Times New Roman" w:hAnsi="Times New Roman" w:cs="Times New Roman"/>
          <w:sz w:val="24"/>
          <w:szCs w:val="24"/>
        </w:rPr>
        <w:t>herusalem 150 stadiis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qui faciunt 19 miliaria</w:t>
      </w:r>
      <w:r w:rsidRPr="001B4A86">
        <w:rPr>
          <w:rFonts w:ascii="Times New Roman" w:hAnsi="Times New Roman" w:cs="Times New Roman"/>
          <w:sz w:val="24"/>
          <w:szCs w:val="24"/>
        </w:rPr>
        <w:t>.</w:t>
      </w:r>
    </w:p>
    <w:p w14:paraId="21DD54B3" w14:textId="11B06ECB" w:rsidR="00290D29"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Inde</w:t>
      </w:r>
      <w:r w:rsidR="00DA0685" w:rsidRPr="001B4A86">
        <w:rPr>
          <w:rFonts w:ascii="Times New Roman" w:hAnsi="Times New Roman" w:cs="Times New Roman"/>
          <w:sz w:val="24"/>
          <w:szCs w:val="24"/>
        </w:rPr>
        <w:t xml:space="preserve"> </w:t>
      </w:r>
      <w:r w:rsidR="004E714B" w:rsidRPr="001B4A86">
        <w:rPr>
          <w:rFonts w:ascii="Times New Roman" w:hAnsi="Times New Roman" w:cs="Times New Roman"/>
          <w:sz w:val="24"/>
          <w:szCs w:val="24"/>
        </w:rPr>
        <w:t>4 leucis contra meridiem est D</w:t>
      </w:r>
      <w:r w:rsidRPr="001B4A86">
        <w:rPr>
          <w:rFonts w:ascii="Times New Roman" w:hAnsi="Times New Roman" w:cs="Times New Roman"/>
          <w:sz w:val="24"/>
          <w:szCs w:val="24"/>
        </w:rPr>
        <w:t>ora civi</w:t>
      </w:r>
      <w:r w:rsidR="004A0570">
        <w:rPr>
          <w:rFonts w:ascii="Times New Roman" w:hAnsi="Times New Roman" w:cs="Times New Roman"/>
          <w:sz w:val="24"/>
          <w:szCs w:val="24"/>
        </w:rPr>
        <w:t xml:space="preserve">tas, nunc Assur dicta, </w:t>
      </w:r>
      <w:r w:rsidR="004E714B" w:rsidRPr="001B4A86">
        <w:rPr>
          <w:rFonts w:ascii="Times New Roman" w:hAnsi="Times New Roman" w:cs="Times New Roman"/>
          <w:sz w:val="24"/>
          <w:szCs w:val="24"/>
        </w:rPr>
        <w:t>quondam tamen A</w:t>
      </w:r>
      <w:r w:rsidRPr="001B4A86">
        <w:rPr>
          <w:rFonts w:ascii="Times New Roman" w:hAnsi="Times New Roman" w:cs="Times New Roman"/>
          <w:sz w:val="24"/>
          <w:szCs w:val="24"/>
        </w:rPr>
        <w:t>ntypatrida dicta fuerit</w:t>
      </w:r>
      <w:r w:rsidR="004E714B" w:rsidRPr="001B4A86">
        <w:rPr>
          <w:rFonts w:ascii="Times New Roman" w:hAnsi="Times New Roman" w:cs="Times New Roman"/>
          <w:sz w:val="24"/>
          <w:szCs w:val="24"/>
        </w:rPr>
        <w:t>, ab Herode A</w:t>
      </w:r>
      <w:r w:rsidRPr="001B4A86">
        <w:rPr>
          <w:rFonts w:ascii="Times New Roman" w:hAnsi="Times New Roman" w:cs="Times New Roman"/>
          <w:sz w:val="24"/>
          <w:szCs w:val="24"/>
        </w:rPr>
        <w:t>ntypatri filio</w:t>
      </w:r>
      <w:r w:rsidR="004E714B" w:rsidRPr="001B4A86">
        <w:rPr>
          <w:rFonts w:ascii="Times New Roman" w:hAnsi="Times New Roman" w:cs="Times New Roman"/>
          <w:sz w:val="24"/>
          <w:szCs w:val="24"/>
        </w:rPr>
        <w:t>,</w:t>
      </w:r>
      <w:r w:rsidRPr="001B4A86">
        <w:rPr>
          <w:rFonts w:ascii="Times New Roman" w:hAnsi="Times New Roman" w:cs="Times New Roman"/>
          <w:sz w:val="24"/>
          <w:szCs w:val="24"/>
        </w:rPr>
        <w:t xml:space="preserve"> et fuit milicie </w:t>
      </w:r>
      <w:r w:rsidR="004A0570">
        <w:rPr>
          <w:rFonts w:ascii="Times New Roman" w:hAnsi="Times New Roman" w:cs="Times New Roman"/>
          <w:sz w:val="24"/>
          <w:szCs w:val="24"/>
        </w:rPr>
        <w:t>H</w:t>
      </w:r>
      <w:r w:rsidRPr="001B4A86">
        <w:rPr>
          <w:rFonts w:ascii="Times New Roman" w:hAnsi="Times New Roman" w:cs="Times New Roman"/>
          <w:sz w:val="24"/>
          <w:szCs w:val="24"/>
        </w:rPr>
        <w:t>ospitalis</w:t>
      </w:r>
      <w:r w:rsidR="004A0570">
        <w:rPr>
          <w:rFonts w:ascii="Times New Roman" w:hAnsi="Times New Roman" w:cs="Times New Roman"/>
          <w:sz w:val="24"/>
          <w:szCs w:val="24"/>
        </w:rPr>
        <w:t>,</w:t>
      </w:r>
      <w:r w:rsidRPr="001B4A86">
        <w:rPr>
          <w:rFonts w:ascii="Times New Roman" w:hAnsi="Times New Roman" w:cs="Times New Roman"/>
          <w:sz w:val="24"/>
          <w:szCs w:val="24"/>
        </w:rPr>
        <w:t xml:space="preserve"> qui licet eam per</w:t>
      </w:r>
      <w:r w:rsidR="00C50698" w:rsidRPr="001B4A86">
        <w:rPr>
          <w:rFonts w:ascii="Times New Roman" w:hAnsi="Times New Roman" w:cs="Times New Roman"/>
          <w:sz w:val="24"/>
          <w:szCs w:val="24"/>
        </w:rPr>
        <w:t>di</w:t>
      </w:r>
      <w:r w:rsidRPr="001B4A86">
        <w:rPr>
          <w:rFonts w:ascii="Times New Roman" w:hAnsi="Times New Roman" w:cs="Times New Roman"/>
          <w:sz w:val="24"/>
          <w:szCs w:val="24"/>
        </w:rPr>
        <w:t>derint</w:t>
      </w:r>
      <w:r w:rsidR="004E714B" w:rsidRPr="001B4A86">
        <w:rPr>
          <w:rFonts w:ascii="Times New Roman" w:hAnsi="Times New Roman" w:cs="Times New Roman"/>
          <w:sz w:val="24"/>
          <w:szCs w:val="24"/>
        </w:rPr>
        <w:t>,</w:t>
      </w:r>
      <w:r w:rsidRPr="001B4A86">
        <w:rPr>
          <w:rFonts w:ascii="Times New Roman" w:hAnsi="Times New Roman" w:cs="Times New Roman"/>
          <w:sz w:val="24"/>
          <w:szCs w:val="24"/>
        </w:rPr>
        <w:t xml:space="preserve"> solvunt </w:t>
      </w:r>
      <w:r w:rsidR="004E714B" w:rsidRPr="001B4A86">
        <w:rPr>
          <w:rFonts w:ascii="Times New Roman" w:hAnsi="Times New Roman" w:cs="Times New Roman"/>
          <w:sz w:val="24"/>
          <w:szCs w:val="24"/>
        </w:rPr>
        <w:t>domino de A</w:t>
      </w:r>
      <w:r w:rsidRPr="001B4A86">
        <w:rPr>
          <w:rFonts w:ascii="Times New Roman" w:hAnsi="Times New Roman" w:cs="Times New Roman"/>
          <w:sz w:val="24"/>
          <w:szCs w:val="24"/>
        </w:rPr>
        <w:t>ssur et heredibus eius 34 milia bisanciorum singulis annis</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usque in eternum</w:t>
      </w:r>
      <w:r w:rsidR="004E714B" w:rsidRPr="001B4A86">
        <w:rPr>
          <w:rFonts w:ascii="Times New Roman" w:hAnsi="Times New Roman" w:cs="Times New Roman"/>
          <w:sz w:val="24"/>
          <w:szCs w:val="24"/>
        </w:rPr>
        <w:t>. Inde usque I</w:t>
      </w:r>
      <w:r w:rsidR="00C50698" w:rsidRPr="001B4A86">
        <w:rPr>
          <w:rFonts w:ascii="Times New Roman" w:hAnsi="Times New Roman" w:cs="Times New Roman"/>
          <w:sz w:val="24"/>
          <w:szCs w:val="24"/>
        </w:rPr>
        <w:t>oppe sunt leuce 6</w:t>
      </w:r>
      <w:r w:rsidR="004E714B" w:rsidRPr="001B4A86">
        <w:rPr>
          <w:rFonts w:ascii="Times New Roman" w:hAnsi="Times New Roman" w:cs="Times New Roman"/>
          <w:sz w:val="24"/>
          <w:szCs w:val="24"/>
        </w:rPr>
        <w:t>. H</w:t>
      </w:r>
      <w:r w:rsidRPr="001B4A86">
        <w:rPr>
          <w:rFonts w:ascii="Times New Roman" w:hAnsi="Times New Roman" w:cs="Times New Roman"/>
          <w:sz w:val="24"/>
          <w:szCs w:val="24"/>
        </w:rPr>
        <w:t xml:space="preserve">ec quondam fuit portus </w:t>
      </w:r>
      <w:r w:rsidR="004E714B" w:rsidRPr="001B4A86">
        <w:rPr>
          <w:rFonts w:ascii="Times New Roman" w:hAnsi="Times New Roman" w:cs="Times New Roman"/>
          <w:sz w:val="24"/>
          <w:szCs w:val="24"/>
        </w:rPr>
        <w:t>Iudee et in ea ascendit I</w:t>
      </w:r>
      <w:r w:rsidRPr="001B4A86">
        <w:rPr>
          <w:rFonts w:ascii="Times New Roman" w:hAnsi="Times New Roman" w:cs="Times New Roman"/>
          <w:sz w:val="24"/>
          <w:szCs w:val="24"/>
        </w:rPr>
        <w:t>onas navem</w:t>
      </w:r>
      <w:r w:rsidR="004E714B"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01447BDE" w14:textId="7D5156F1" w:rsidR="00290D29"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Inde ad 5 leucas non longe a mari est Geth civitas</w:t>
      </w:r>
      <w:r w:rsidR="004E714B" w:rsidRPr="001B4A86">
        <w:rPr>
          <w:rFonts w:ascii="Times New Roman" w:hAnsi="Times New Roman" w:cs="Times New Roman"/>
          <w:sz w:val="24"/>
          <w:szCs w:val="24"/>
        </w:rPr>
        <w:t>,</w:t>
      </w:r>
      <w:r w:rsidRPr="001B4A86">
        <w:rPr>
          <w:rFonts w:ascii="Times New Roman" w:hAnsi="Times New Roman" w:cs="Times New Roman"/>
          <w:sz w:val="24"/>
          <w:szCs w:val="24"/>
        </w:rPr>
        <w:t xml:space="preserve"> una de </w:t>
      </w:r>
      <w:r w:rsidR="004E714B" w:rsidRPr="001B4A86">
        <w:rPr>
          <w:rFonts w:ascii="Times New Roman" w:hAnsi="Times New Roman" w:cs="Times New Roman"/>
          <w:sz w:val="24"/>
          <w:szCs w:val="24"/>
        </w:rPr>
        <w:t>5 civitatibus P</w:t>
      </w:r>
      <w:r w:rsidRPr="001B4A86">
        <w:rPr>
          <w:rFonts w:ascii="Times New Roman" w:hAnsi="Times New Roman" w:cs="Times New Roman"/>
          <w:sz w:val="24"/>
          <w:szCs w:val="24"/>
        </w:rPr>
        <w:t>hilistinorum</w:t>
      </w:r>
      <w:r w:rsidR="00C50698" w:rsidRPr="001B4A86">
        <w:rPr>
          <w:rFonts w:ascii="Times New Roman" w:hAnsi="Times New Roman" w:cs="Times New Roman"/>
          <w:sz w:val="24"/>
          <w:szCs w:val="24"/>
        </w:rPr>
        <w:t>,</w:t>
      </w:r>
      <w:r w:rsidRPr="001B4A86">
        <w:rPr>
          <w:rFonts w:ascii="Times New Roman" w:hAnsi="Times New Roman" w:cs="Times New Roman"/>
          <w:sz w:val="24"/>
          <w:szCs w:val="24"/>
        </w:rPr>
        <w:t xml:space="preserve"> que nunc Ybilim dicitur</w:t>
      </w:r>
      <w:r w:rsidR="004E714B" w:rsidRPr="001B4A86">
        <w:rPr>
          <w:rFonts w:ascii="Times New Roman" w:hAnsi="Times New Roman" w:cs="Times New Roman"/>
          <w:sz w:val="24"/>
          <w:szCs w:val="24"/>
        </w:rPr>
        <w:t>,</w:t>
      </w:r>
      <w:r w:rsidRPr="001B4A86">
        <w:rPr>
          <w:rFonts w:ascii="Times New Roman" w:hAnsi="Times New Roman" w:cs="Times New Roman"/>
          <w:sz w:val="24"/>
          <w:szCs w:val="24"/>
        </w:rPr>
        <w:t xml:space="preserve"> et est modica valde</w:t>
      </w:r>
      <w:r w:rsidR="006D45A3" w:rsidRPr="001B4A86">
        <w:rPr>
          <w:rFonts w:ascii="Times New Roman" w:hAnsi="Times New Roman" w:cs="Times New Roman"/>
          <w:sz w:val="24"/>
          <w:szCs w:val="24"/>
        </w:rPr>
        <w:t>,</w:t>
      </w:r>
      <w:r w:rsidRPr="001B4A86">
        <w:rPr>
          <w:rFonts w:ascii="Times New Roman" w:hAnsi="Times New Roman" w:cs="Times New Roman"/>
          <w:sz w:val="24"/>
          <w:szCs w:val="24"/>
        </w:rPr>
        <w:t xml:space="preserve"> in colle sita</w:t>
      </w:r>
      <w:r w:rsidR="006D45A3"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1D0EEBFF" w14:textId="24E5221A" w:rsidR="00290D29"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Inde 2 leucis contra austrum </w:t>
      </w:r>
      <w:r w:rsidR="006D45A3" w:rsidRPr="001B4A86">
        <w:rPr>
          <w:rFonts w:ascii="Times New Roman" w:hAnsi="Times New Roman" w:cs="Times New Roman"/>
          <w:sz w:val="24"/>
          <w:szCs w:val="24"/>
        </w:rPr>
        <w:t>est B</w:t>
      </w:r>
      <w:r w:rsidRPr="001B4A86">
        <w:rPr>
          <w:rFonts w:ascii="Times New Roman" w:hAnsi="Times New Roman" w:cs="Times New Roman"/>
          <w:sz w:val="24"/>
          <w:szCs w:val="24"/>
        </w:rPr>
        <w:t xml:space="preserve">ethsames oppidum </w:t>
      </w:r>
      <w:r w:rsidR="00C50698" w:rsidRPr="001B4A86">
        <w:rPr>
          <w:rFonts w:ascii="Times New Roman" w:hAnsi="Times New Roman" w:cs="Times New Roman"/>
          <w:sz w:val="24"/>
          <w:szCs w:val="24"/>
        </w:rPr>
        <w:t>Iude</w:t>
      </w:r>
      <w:r w:rsidRPr="001B4A86">
        <w:rPr>
          <w:rFonts w:ascii="Times New Roman" w:hAnsi="Times New Roman" w:cs="Times New Roman"/>
          <w:sz w:val="24"/>
          <w:szCs w:val="24"/>
        </w:rPr>
        <w:t xml:space="preserve"> ubi in campo stetit archa federis quando eam captam post plagam annorum</w:t>
      </w:r>
      <w:r w:rsidR="006D45A3" w:rsidRPr="001B4A86">
        <w:rPr>
          <w:rFonts w:ascii="Times New Roman" w:hAnsi="Times New Roman" w:cs="Times New Roman"/>
          <w:sz w:val="24"/>
          <w:szCs w:val="24"/>
        </w:rPr>
        <w:t xml:space="preserve"> remiserunt P</w:t>
      </w:r>
      <w:r w:rsidRPr="001B4A86">
        <w:rPr>
          <w:rFonts w:ascii="Times New Roman" w:hAnsi="Times New Roman" w:cs="Times New Roman"/>
          <w:sz w:val="24"/>
          <w:szCs w:val="24"/>
        </w:rPr>
        <w:t>hilistiim</w:t>
      </w:r>
      <w:r w:rsidR="00C50698" w:rsidRPr="001B4A86">
        <w:rPr>
          <w:rStyle w:val="FootnoteReference"/>
          <w:rFonts w:ascii="Times New Roman" w:hAnsi="Times New Roman" w:cs="Times New Roman"/>
          <w:sz w:val="24"/>
          <w:szCs w:val="24"/>
        </w:rPr>
        <w:footnoteReference w:id="64"/>
      </w:r>
      <w:r w:rsidR="006D45A3" w:rsidRPr="001B4A86">
        <w:rPr>
          <w:rFonts w:ascii="Times New Roman" w:hAnsi="Times New Roman" w:cs="Times New Roman"/>
          <w:sz w:val="24"/>
          <w:szCs w:val="24"/>
        </w:rPr>
        <w:t>,</w:t>
      </w:r>
      <w:r w:rsidRPr="001B4A86">
        <w:rPr>
          <w:rFonts w:ascii="Times New Roman" w:hAnsi="Times New Roman" w:cs="Times New Roman"/>
          <w:sz w:val="24"/>
          <w:szCs w:val="24"/>
        </w:rPr>
        <w:t xml:space="preserve"> quando mortui sunt de senioribus urbis 72 viri et 7 </w:t>
      </w:r>
      <w:r w:rsidR="00172FED" w:rsidRPr="001B4A86">
        <w:rPr>
          <w:rFonts w:ascii="Times New Roman" w:hAnsi="Times New Roman" w:cs="Times New Roman"/>
          <w:sz w:val="24"/>
          <w:szCs w:val="24"/>
        </w:rPr>
        <w:t>000</w:t>
      </w:r>
      <w:r w:rsidR="00F55C82">
        <w:rPr>
          <w:rFonts w:ascii="Times New Roman" w:hAnsi="Times New Roman" w:cs="Times New Roman"/>
          <w:sz w:val="24"/>
          <w:szCs w:val="24"/>
        </w:rPr>
        <w:t xml:space="preserve"> </w:t>
      </w:r>
      <w:r w:rsidRPr="001B4A86">
        <w:rPr>
          <w:rFonts w:ascii="Times New Roman" w:hAnsi="Times New Roman" w:cs="Times New Roman"/>
          <w:sz w:val="24"/>
          <w:szCs w:val="24"/>
        </w:rPr>
        <w:t>plebis</w:t>
      </w:r>
      <w:r w:rsidR="00F55C82">
        <w:rPr>
          <w:rFonts w:ascii="Times New Roman" w:hAnsi="Times New Roman" w:cs="Times New Roman"/>
          <w:sz w:val="24"/>
          <w:szCs w:val="24"/>
        </w:rPr>
        <w:t>,</w:t>
      </w:r>
      <w:r w:rsidRPr="001B4A86">
        <w:rPr>
          <w:rFonts w:ascii="Times New Roman" w:hAnsi="Times New Roman" w:cs="Times New Roman"/>
          <w:sz w:val="24"/>
          <w:szCs w:val="24"/>
        </w:rPr>
        <w:t xml:space="preserve"> eo quod vidissent </w:t>
      </w:r>
      <w:r w:rsidR="006D45A3" w:rsidRPr="001B4A86">
        <w:rPr>
          <w:rFonts w:ascii="Times New Roman" w:hAnsi="Times New Roman" w:cs="Times New Roman"/>
          <w:sz w:val="24"/>
          <w:szCs w:val="24"/>
        </w:rPr>
        <w:t>archam D</w:t>
      </w:r>
      <w:r w:rsidRPr="001B4A86">
        <w:rPr>
          <w:rFonts w:ascii="Times New Roman" w:hAnsi="Times New Roman" w:cs="Times New Roman"/>
          <w:sz w:val="24"/>
          <w:szCs w:val="24"/>
        </w:rPr>
        <w:t>ei nudam</w:t>
      </w:r>
      <w:r w:rsidR="006D45A3"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3422D37A" w14:textId="5CD4B311" w:rsidR="00290D29"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Inde in </w:t>
      </w:r>
      <w:r w:rsidR="006D45A3" w:rsidRPr="001B4A86">
        <w:rPr>
          <w:rFonts w:ascii="Times New Roman" w:hAnsi="Times New Roman" w:cs="Times New Roman"/>
          <w:sz w:val="24"/>
          <w:szCs w:val="24"/>
        </w:rPr>
        <w:t>monte I</w:t>
      </w:r>
      <w:r w:rsidRPr="001B4A86">
        <w:rPr>
          <w:rFonts w:ascii="Times New Roman" w:hAnsi="Times New Roman" w:cs="Times New Roman"/>
          <w:sz w:val="24"/>
          <w:szCs w:val="24"/>
        </w:rPr>
        <w:t>uda con</w:t>
      </w:r>
      <w:r w:rsidR="006D45A3" w:rsidRPr="001B4A86">
        <w:rPr>
          <w:rFonts w:ascii="Times New Roman" w:hAnsi="Times New Roman" w:cs="Times New Roman"/>
          <w:sz w:val="24"/>
          <w:szCs w:val="24"/>
        </w:rPr>
        <w:t>tra orientem 2 leucis est Mons M</w:t>
      </w:r>
      <w:r w:rsidRPr="001B4A86">
        <w:rPr>
          <w:rFonts w:ascii="Times New Roman" w:hAnsi="Times New Roman" w:cs="Times New Roman"/>
          <w:sz w:val="24"/>
          <w:szCs w:val="24"/>
        </w:rPr>
        <w:t>odyn</w:t>
      </w:r>
      <w:r w:rsidR="00172FED" w:rsidRPr="001B4A86">
        <w:rPr>
          <w:rFonts w:ascii="Times New Roman" w:hAnsi="Times New Roman" w:cs="Times New Roman"/>
          <w:sz w:val="24"/>
          <w:szCs w:val="24"/>
        </w:rPr>
        <w:t>,</w:t>
      </w:r>
      <w:r w:rsidRPr="001B4A86">
        <w:rPr>
          <w:rFonts w:ascii="Times New Roman" w:hAnsi="Times New Roman" w:cs="Times New Roman"/>
          <w:sz w:val="24"/>
          <w:szCs w:val="24"/>
        </w:rPr>
        <w:t xml:space="preserve"> de quo orti </w:t>
      </w:r>
      <w:r w:rsidR="006D45A3" w:rsidRPr="001B4A86">
        <w:rPr>
          <w:rFonts w:ascii="Times New Roman" w:hAnsi="Times New Roman" w:cs="Times New Roman"/>
          <w:sz w:val="24"/>
          <w:szCs w:val="24"/>
        </w:rPr>
        <w:t>fuerunt M</w:t>
      </w:r>
      <w:r w:rsidR="00172FED" w:rsidRPr="001B4A86">
        <w:rPr>
          <w:rFonts w:ascii="Times New Roman" w:hAnsi="Times New Roman" w:cs="Times New Roman"/>
          <w:sz w:val="24"/>
          <w:szCs w:val="24"/>
        </w:rPr>
        <w:t xml:space="preserve">achabei, </w:t>
      </w:r>
      <w:r w:rsidRPr="001B4A86">
        <w:rPr>
          <w:rFonts w:ascii="Times New Roman" w:hAnsi="Times New Roman" w:cs="Times New Roman"/>
          <w:sz w:val="24"/>
          <w:szCs w:val="24"/>
        </w:rPr>
        <w:t>quorum eciam pyramides et sepulture demonstrantur ibidem etiam navigantibus mare</w:t>
      </w:r>
      <w:r w:rsidR="006D45A3"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235850F1" w14:textId="66DA079E" w:rsidR="00290D29"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De </w:t>
      </w:r>
      <w:r w:rsidR="00290D29" w:rsidRPr="001B4A86">
        <w:rPr>
          <w:rFonts w:ascii="Times New Roman" w:hAnsi="Times New Roman" w:cs="Times New Roman"/>
          <w:sz w:val="24"/>
          <w:szCs w:val="24"/>
        </w:rPr>
        <w:t>B</w:t>
      </w:r>
      <w:r w:rsidRPr="001B4A86">
        <w:rPr>
          <w:rFonts w:ascii="Times New Roman" w:hAnsi="Times New Roman" w:cs="Times New Roman"/>
          <w:sz w:val="24"/>
          <w:szCs w:val="24"/>
        </w:rPr>
        <w:t xml:space="preserve">ethsamis 4 leucis </w:t>
      </w:r>
      <w:r w:rsidR="006D45A3" w:rsidRPr="001B4A86">
        <w:rPr>
          <w:rFonts w:ascii="Times New Roman" w:hAnsi="Times New Roman" w:cs="Times New Roman"/>
          <w:sz w:val="24"/>
          <w:szCs w:val="24"/>
        </w:rPr>
        <w:t>contra austrum est civitas A</w:t>
      </w:r>
      <w:r w:rsidRPr="001B4A86">
        <w:rPr>
          <w:rFonts w:ascii="Times New Roman" w:hAnsi="Times New Roman" w:cs="Times New Roman"/>
          <w:sz w:val="24"/>
          <w:szCs w:val="24"/>
        </w:rPr>
        <w:t>charon</w:t>
      </w:r>
      <w:r w:rsidR="006D45A3" w:rsidRPr="001B4A86">
        <w:rPr>
          <w:rFonts w:ascii="Times New Roman" w:hAnsi="Times New Roman" w:cs="Times New Roman"/>
          <w:sz w:val="24"/>
          <w:szCs w:val="24"/>
        </w:rPr>
        <w:t>,</w:t>
      </w:r>
      <w:r w:rsidRPr="001B4A86">
        <w:rPr>
          <w:rFonts w:ascii="Times New Roman" w:hAnsi="Times New Roman" w:cs="Times New Roman"/>
          <w:sz w:val="24"/>
          <w:szCs w:val="24"/>
        </w:rPr>
        <w:t xml:space="preserve"> secunda </w:t>
      </w:r>
      <w:r w:rsidR="00C50698" w:rsidRPr="001B4A86">
        <w:rPr>
          <w:rFonts w:ascii="Times New Roman" w:hAnsi="Times New Roman" w:cs="Times New Roman"/>
          <w:b/>
          <w:sz w:val="24"/>
          <w:szCs w:val="24"/>
        </w:rPr>
        <w:t>(35v)</w:t>
      </w:r>
      <w:r w:rsidR="00C50698" w:rsidRPr="001B4A86">
        <w:rPr>
          <w:rFonts w:ascii="Times New Roman" w:hAnsi="Times New Roman" w:cs="Times New Roman"/>
          <w:sz w:val="24"/>
          <w:szCs w:val="24"/>
        </w:rPr>
        <w:t xml:space="preserve"> </w:t>
      </w:r>
      <w:r w:rsidR="006D45A3" w:rsidRPr="001B4A86">
        <w:rPr>
          <w:rFonts w:ascii="Times New Roman" w:hAnsi="Times New Roman" w:cs="Times New Roman"/>
          <w:sz w:val="24"/>
          <w:szCs w:val="24"/>
        </w:rPr>
        <w:t>de 5 civitatibus P</w:t>
      </w:r>
      <w:r w:rsidRPr="001B4A86">
        <w:rPr>
          <w:rFonts w:ascii="Times New Roman" w:hAnsi="Times New Roman" w:cs="Times New Roman"/>
          <w:sz w:val="24"/>
          <w:szCs w:val="24"/>
        </w:rPr>
        <w:t>hilistinorum</w:t>
      </w:r>
      <w:r w:rsidR="006D45A3" w:rsidRPr="001B4A86">
        <w:rPr>
          <w:rFonts w:ascii="Times New Roman" w:hAnsi="Times New Roman" w:cs="Times New Roman"/>
          <w:sz w:val="24"/>
          <w:szCs w:val="24"/>
        </w:rPr>
        <w:t>,</w:t>
      </w:r>
      <w:r w:rsidRPr="001B4A86">
        <w:rPr>
          <w:rFonts w:ascii="Times New Roman" w:hAnsi="Times New Roman" w:cs="Times New Roman"/>
          <w:sz w:val="24"/>
          <w:szCs w:val="24"/>
        </w:rPr>
        <w:t xml:space="preserve"> nunc modicum est casale</w:t>
      </w:r>
      <w:r w:rsidR="006D45A3" w:rsidRPr="001B4A86">
        <w:rPr>
          <w:rFonts w:ascii="Times New Roman" w:hAnsi="Times New Roman" w:cs="Times New Roman"/>
          <w:sz w:val="24"/>
          <w:szCs w:val="24"/>
        </w:rPr>
        <w:t>,</w:t>
      </w:r>
      <w:r w:rsidRPr="001B4A86">
        <w:rPr>
          <w:rFonts w:ascii="Times New Roman" w:hAnsi="Times New Roman" w:cs="Times New Roman"/>
          <w:sz w:val="24"/>
          <w:szCs w:val="24"/>
        </w:rPr>
        <w:t xml:space="preserve"> non longe a mari situm</w:t>
      </w:r>
      <w:r w:rsidR="006D45A3"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531BD638" w14:textId="6E98D7CD" w:rsidR="00D0052C" w:rsidRPr="001B4A86" w:rsidRDefault="00172FED"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Inde 3 leucis contra </w:t>
      </w:r>
      <w:r w:rsidR="006D45A3" w:rsidRPr="001B4A86">
        <w:rPr>
          <w:rFonts w:ascii="Times New Roman" w:hAnsi="Times New Roman" w:cs="Times New Roman"/>
          <w:sz w:val="24"/>
          <w:szCs w:val="24"/>
        </w:rPr>
        <w:t>aust</w:t>
      </w:r>
      <w:r w:rsidR="00AB6522">
        <w:rPr>
          <w:rFonts w:ascii="Times New Roman" w:hAnsi="Times New Roman" w:cs="Times New Roman"/>
          <w:sz w:val="24"/>
          <w:szCs w:val="24"/>
        </w:rPr>
        <w:t>e</w:t>
      </w:r>
      <w:r w:rsidR="006D45A3" w:rsidRPr="001B4A86">
        <w:rPr>
          <w:rFonts w:ascii="Times New Roman" w:hAnsi="Times New Roman" w:cs="Times New Roman"/>
          <w:sz w:val="24"/>
          <w:szCs w:val="24"/>
        </w:rPr>
        <w:t>um</w:t>
      </w:r>
      <w:r w:rsidRPr="001B4A86">
        <w:rPr>
          <w:rStyle w:val="FootnoteReference"/>
          <w:rFonts w:ascii="Times New Roman" w:hAnsi="Times New Roman" w:cs="Times New Roman"/>
          <w:sz w:val="24"/>
          <w:szCs w:val="24"/>
        </w:rPr>
        <w:footnoteReference w:id="65"/>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1 leuca nisi</w:t>
      </w:r>
      <w:r w:rsidR="006D45A3" w:rsidRPr="001B4A86">
        <w:rPr>
          <w:rFonts w:ascii="Times New Roman" w:hAnsi="Times New Roman" w:cs="Times New Roman"/>
          <w:sz w:val="24"/>
          <w:szCs w:val="24"/>
        </w:rPr>
        <w:t xml:space="preserve"> mari est A</w:t>
      </w:r>
      <w:r w:rsidR="00D70289" w:rsidRPr="001B4A86">
        <w:rPr>
          <w:rFonts w:ascii="Times New Roman" w:hAnsi="Times New Roman" w:cs="Times New Roman"/>
          <w:sz w:val="24"/>
          <w:szCs w:val="24"/>
        </w:rPr>
        <w:t xml:space="preserve">zotus oppidum tertia de civitatibus 5 </w:t>
      </w:r>
      <w:r w:rsidRPr="001B4A86">
        <w:rPr>
          <w:rFonts w:ascii="Times New Roman" w:hAnsi="Times New Roman" w:cs="Times New Roman"/>
          <w:sz w:val="24"/>
          <w:szCs w:val="24"/>
        </w:rPr>
        <w:t>P</w:t>
      </w:r>
      <w:r w:rsidR="00D70289" w:rsidRPr="001B4A86">
        <w:rPr>
          <w:rFonts w:ascii="Times New Roman" w:hAnsi="Times New Roman" w:cs="Times New Roman"/>
          <w:sz w:val="24"/>
          <w:szCs w:val="24"/>
        </w:rPr>
        <w:t>hilistinorum</w:t>
      </w:r>
      <w:r w:rsidR="006D45A3"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nunc similiter redacta ad casale valde modicum</w:t>
      </w:r>
      <w:r w:rsidR="006D45A3"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141689EE" w14:textId="22FF6B3F" w:rsidR="006D45A3"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Inde 6 leucis contra aus</w:t>
      </w:r>
      <w:r w:rsidR="006D45A3" w:rsidRPr="001B4A86">
        <w:rPr>
          <w:rFonts w:ascii="Times New Roman" w:hAnsi="Times New Roman" w:cs="Times New Roman"/>
          <w:sz w:val="24"/>
          <w:szCs w:val="24"/>
        </w:rPr>
        <w:t>trum a latere vie</w:t>
      </w:r>
      <w:r w:rsidR="00F55C82">
        <w:rPr>
          <w:rFonts w:ascii="Times New Roman" w:hAnsi="Times New Roman" w:cs="Times New Roman"/>
          <w:sz w:val="24"/>
          <w:szCs w:val="24"/>
        </w:rPr>
        <w:t>,</w:t>
      </w:r>
      <w:r w:rsidR="006D45A3" w:rsidRPr="001B4A86">
        <w:rPr>
          <w:rFonts w:ascii="Times New Roman" w:hAnsi="Times New Roman" w:cs="Times New Roman"/>
          <w:sz w:val="24"/>
          <w:szCs w:val="24"/>
        </w:rPr>
        <w:t xml:space="preserve"> que ducit in Egiptum</w:t>
      </w:r>
      <w:r w:rsidR="00F55C82">
        <w:rPr>
          <w:rFonts w:ascii="Times New Roman" w:hAnsi="Times New Roman" w:cs="Times New Roman"/>
          <w:sz w:val="24"/>
          <w:szCs w:val="24"/>
        </w:rPr>
        <w:t>,</w:t>
      </w:r>
      <w:r w:rsidR="006D45A3" w:rsidRPr="001B4A86">
        <w:rPr>
          <w:rFonts w:ascii="Times New Roman" w:hAnsi="Times New Roman" w:cs="Times New Roman"/>
          <w:sz w:val="24"/>
          <w:szCs w:val="24"/>
        </w:rPr>
        <w:t xml:space="preserve"> sita est civitas A</w:t>
      </w:r>
      <w:r w:rsidRPr="001B4A86">
        <w:rPr>
          <w:rFonts w:ascii="Times New Roman" w:hAnsi="Times New Roman" w:cs="Times New Roman"/>
          <w:sz w:val="24"/>
          <w:szCs w:val="24"/>
        </w:rPr>
        <w:t>schalona super mare figuram habens semicirculi</w:t>
      </w:r>
      <w:r w:rsidR="006D45A3" w:rsidRPr="001B4A86">
        <w:rPr>
          <w:rFonts w:ascii="Times New Roman" w:hAnsi="Times New Roman" w:cs="Times New Roman"/>
          <w:sz w:val="24"/>
          <w:szCs w:val="24"/>
        </w:rPr>
        <w:t>,</w:t>
      </w:r>
      <w:r w:rsidRPr="001B4A86">
        <w:rPr>
          <w:rFonts w:ascii="Times New Roman" w:hAnsi="Times New Roman" w:cs="Times New Roman"/>
          <w:sz w:val="24"/>
          <w:szCs w:val="24"/>
        </w:rPr>
        <w:t xml:space="preserve"> munita valde</w:t>
      </w:r>
      <w:r w:rsidR="006D45A3" w:rsidRPr="001B4A86">
        <w:rPr>
          <w:rFonts w:ascii="Times New Roman" w:hAnsi="Times New Roman" w:cs="Times New Roman"/>
          <w:sz w:val="24"/>
          <w:szCs w:val="24"/>
        </w:rPr>
        <w:t>,</w:t>
      </w:r>
      <w:r w:rsidRPr="001B4A86">
        <w:rPr>
          <w:rFonts w:ascii="Times New Roman" w:hAnsi="Times New Roman" w:cs="Times New Roman"/>
          <w:sz w:val="24"/>
          <w:szCs w:val="24"/>
        </w:rPr>
        <w:t xml:space="preserve"> et est</w:t>
      </w:r>
      <w:r w:rsidR="00172FED" w:rsidRPr="001B4A86">
        <w:rPr>
          <w:rStyle w:val="FootnoteReference"/>
          <w:rFonts w:ascii="Times New Roman" w:hAnsi="Times New Roman" w:cs="Times New Roman"/>
          <w:sz w:val="24"/>
          <w:szCs w:val="24"/>
        </w:rPr>
        <w:footnoteReference w:id="66"/>
      </w:r>
      <w:r w:rsidRPr="001B4A86">
        <w:rPr>
          <w:rFonts w:ascii="Times New Roman" w:hAnsi="Times New Roman" w:cs="Times New Roman"/>
          <w:sz w:val="24"/>
          <w:szCs w:val="24"/>
        </w:rPr>
        <w:t xml:space="preserve"> quasi totum robur </w:t>
      </w:r>
      <w:r w:rsidR="006D45A3" w:rsidRPr="001B4A86">
        <w:rPr>
          <w:rFonts w:ascii="Times New Roman" w:hAnsi="Times New Roman" w:cs="Times New Roman"/>
          <w:sz w:val="24"/>
          <w:szCs w:val="24"/>
        </w:rPr>
        <w:t>S</w:t>
      </w:r>
      <w:r w:rsidRPr="001B4A86">
        <w:rPr>
          <w:rFonts w:ascii="Times New Roman" w:hAnsi="Times New Roman" w:cs="Times New Roman"/>
          <w:sz w:val="24"/>
          <w:szCs w:val="24"/>
        </w:rPr>
        <w:t>arracenorum in terra illa</w:t>
      </w:r>
      <w:r w:rsidR="006D45A3" w:rsidRPr="001B4A86">
        <w:rPr>
          <w:rFonts w:ascii="Times New Roman" w:hAnsi="Times New Roman" w:cs="Times New Roman"/>
          <w:sz w:val="24"/>
          <w:szCs w:val="24"/>
        </w:rPr>
        <w:t>,</w:t>
      </w:r>
      <w:r w:rsidRPr="001B4A86">
        <w:rPr>
          <w:rFonts w:ascii="Times New Roman" w:hAnsi="Times New Roman" w:cs="Times New Roman"/>
          <w:sz w:val="24"/>
          <w:szCs w:val="24"/>
        </w:rPr>
        <w:t xml:space="preserve"> et he</w:t>
      </w:r>
      <w:r w:rsidR="006D45A3" w:rsidRPr="001B4A86">
        <w:rPr>
          <w:rFonts w:ascii="Times New Roman" w:hAnsi="Times New Roman" w:cs="Times New Roman"/>
          <w:sz w:val="24"/>
          <w:szCs w:val="24"/>
        </w:rPr>
        <w:t>c est quarta civitas P</w:t>
      </w:r>
      <w:r w:rsidR="00172FED" w:rsidRPr="001B4A86">
        <w:rPr>
          <w:rFonts w:ascii="Times New Roman" w:hAnsi="Times New Roman" w:cs="Times New Roman"/>
          <w:sz w:val="24"/>
          <w:szCs w:val="24"/>
        </w:rPr>
        <w:t>hilisti</w:t>
      </w:r>
      <w:r w:rsidRPr="001B4A86">
        <w:rPr>
          <w:rFonts w:ascii="Times New Roman" w:hAnsi="Times New Roman" w:cs="Times New Roman"/>
          <w:sz w:val="24"/>
          <w:szCs w:val="24"/>
        </w:rPr>
        <w:t>norum</w:t>
      </w:r>
      <w:r w:rsidR="006D45A3"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6180D552" w14:textId="77777777" w:rsidR="00290D29"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Inde 6 leucis contra austrum via que ducit in </w:t>
      </w:r>
      <w:r w:rsidR="006D45A3" w:rsidRPr="001B4A86">
        <w:rPr>
          <w:rFonts w:ascii="Times New Roman" w:hAnsi="Times New Roman" w:cs="Times New Roman"/>
          <w:sz w:val="24"/>
          <w:szCs w:val="24"/>
        </w:rPr>
        <w:t>Egiptum est G</w:t>
      </w:r>
      <w:r w:rsidRPr="001B4A86">
        <w:rPr>
          <w:rFonts w:ascii="Times New Roman" w:hAnsi="Times New Roman" w:cs="Times New Roman"/>
          <w:sz w:val="24"/>
          <w:szCs w:val="24"/>
        </w:rPr>
        <w:t>aza</w:t>
      </w:r>
      <w:r w:rsidR="006D45A3" w:rsidRPr="001B4A86">
        <w:rPr>
          <w:rFonts w:ascii="Times New Roman" w:hAnsi="Times New Roman" w:cs="Times New Roman"/>
          <w:sz w:val="24"/>
          <w:szCs w:val="24"/>
        </w:rPr>
        <w:t>, nunc G</w:t>
      </w:r>
      <w:r w:rsidRPr="001B4A86">
        <w:rPr>
          <w:rFonts w:ascii="Times New Roman" w:hAnsi="Times New Roman" w:cs="Times New Roman"/>
          <w:sz w:val="24"/>
          <w:szCs w:val="24"/>
        </w:rPr>
        <w:t>azaris communiter dicta</w:t>
      </w:r>
      <w:r w:rsidR="006D45A3" w:rsidRPr="001B4A86">
        <w:rPr>
          <w:rFonts w:ascii="Times New Roman" w:hAnsi="Times New Roman" w:cs="Times New Roman"/>
          <w:sz w:val="24"/>
          <w:szCs w:val="24"/>
        </w:rPr>
        <w:t>,</w:t>
      </w:r>
      <w:r w:rsidRPr="001B4A86">
        <w:rPr>
          <w:rFonts w:ascii="Times New Roman" w:hAnsi="Times New Roman" w:cs="Times New Roman"/>
          <w:sz w:val="24"/>
          <w:szCs w:val="24"/>
        </w:rPr>
        <w:t xml:space="preserve"> que multum nominata est istis diebus</w:t>
      </w:r>
      <w:r w:rsidR="006D45A3" w:rsidRPr="001B4A86">
        <w:rPr>
          <w:rFonts w:ascii="Times New Roman" w:hAnsi="Times New Roman" w:cs="Times New Roman"/>
          <w:sz w:val="24"/>
          <w:szCs w:val="24"/>
        </w:rPr>
        <w:t>, distans ab E</w:t>
      </w:r>
      <w:r w:rsidRPr="001B4A86">
        <w:rPr>
          <w:rFonts w:ascii="Times New Roman" w:hAnsi="Times New Roman" w:cs="Times New Roman"/>
          <w:sz w:val="24"/>
          <w:szCs w:val="24"/>
        </w:rPr>
        <w:t>bron 13 leucis</w:t>
      </w:r>
      <w:r w:rsidR="006D45A3"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47D4E426" w14:textId="3E7CB6D5" w:rsidR="00290D29" w:rsidRPr="001B4A86" w:rsidRDefault="006D45A3"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Inde sunt 4 leuce usque B</w:t>
      </w:r>
      <w:r w:rsidR="00D70289" w:rsidRPr="001B4A86">
        <w:rPr>
          <w:rFonts w:ascii="Times New Roman" w:hAnsi="Times New Roman" w:cs="Times New Roman"/>
          <w:sz w:val="24"/>
          <w:szCs w:val="24"/>
        </w:rPr>
        <w:t>ersabee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Pr="001B4A86">
        <w:rPr>
          <w:rFonts w:ascii="Times New Roman" w:hAnsi="Times New Roman" w:cs="Times New Roman"/>
          <w:sz w:val="24"/>
          <w:szCs w:val="24"/>
        </w:rPr>
        <w:t>que nunc est E</w:t>
      </w:r>
      <w:r w:rsidR="00D70289" w:rsidRPr="001B4A86">
        <w:rPr>
          <w:rFonts w:ascii="Times New Roman" w:hAnsi="Times New Roman" w:cs="Times New Roman"/>
          <w:sz w:val="24"/>
          <w:szCs w:val="24"/>
        </w:rPr>
        <w:t>belin dicta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est terminus terre promissionis contra austrum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 hac olim </w:t>
      </w:r>
      <w:r w:rsidRPr="001B4A86">
        <w:rPr>
          <w:rFonts w:ascii="Times New Roman" w:hAnsi="Times New Roman" w:cs="Times New Roman"/>
          <w:sz w:val="24"/>
          <w:szCs w:val="24"/>
        </w:rPr>
        <w:t>habitaverunt Abraham et Y</w:t>
      </w:r>
      <w:r w:rsidR="00D70289" w:rsidRPr="001B4A86">
        <w:rPr>
          <w:rFonts w:ascii="Times New Roman" w:hAnsi="Times New Roman" w:cs="Times New Roman"/>
          <w:sz w:val="24"/>
          <w:szCs w:val="24"/>
        </w:rPr>
        <w:t>saac multo tempore</w:t>
      </w:r>
      <w:r w:rsidRPr="001B4A86">
        <w:rPr>
          <w:rFonts w:ascii="Times New Roman" w:hAnsi="Times New Roman" w:cs="Times New Roman"/>
          <w:sz w:val="24"/>
          <w:szCs w:val="24"/>
        </w:rPr>
        <w:t>, i</w:t>
      </w:r>
      <w:r w:rsidR="00D70289" w:rsidRPr="001B4A86">
        <w:rPr>
          <w:rFonts w:ascii="Times New Roman" w:hAnsi="Times New Roman" w:cs="Times New Roman"/>
          <w:sz w:val="24"/>
          <w:szCs w:val="24"/>
        </w:rPr>
        <w:t>bidem peregrinantes</w:t>
      </w:r>
      <w:r w:rsidRPr="001B4A86">
        <w:rPr>
          <w:rFonts w:ascii="Times New Roman" w:hAnsi="Times New Roman" w:cs="Times New Roman"/>
          <w:sz w:val="24"/>
          <w:szCs w:val="24"/>
        </w:rPr>
        <w:t>. Distat etiam ab H</w:t>
      </w:r>
      <w:r w:rsidR="00172FED" w:rsidRPr="001B4A86">
        <w:rPr>
          <w:rFonts w:ascii="Times New Roman" w:hAnsi="Times New Roman" w:cs="Times New Roman"/>
          <w:sz w:val="24"/>
          <w:szCs w:val="24"/>
        </w:rPr>
        <w:t>ebron per 1 dietam sicut G</w:t>
      </w:r>
      <w:r w:rsidR="00D70289" w:rsidRPr="001B4A86">
        <w:rPr>
          <w:rFonts w:ascii="Times New Roman" w:hAnsi="Times New Roman" w:cs="Times New Roman"/>
          <w:sz w:val="24"/>
          <w:szCs w:val="24"/>
        </w:rPr>
        <w:t>aza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5E7B0012" w14:textId="329DC604" w:rsidR="00290D29"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De </w:t>
      </w:r>
      <w:r w:rsidR="00D0052C" w:rsidRPr="001B4A86">
        <w:rPr>
          <w:rFonts w:ascii="Times New Roman" w:hAnsi="Times New Roman" w:cs="Times New Roman"/>
          <w:sz w:val="24"/>
          <w:szCs w:val="24"/>
        </w:rPr>
        <w:t>C</w:t>
      </w:r>
      <w:r w:rsidRPr="001B4A86">
        <w:rPr>
          <w:rFonts w:ascii="Times New Roman" w:hAnsi="Times New Roman" w:cs="Times New Roman"/>
          <w:sz w:val="24"/>
          <w:szCs w:val="24"/>
        </w:rPr>
        <w:t>esarea 4 leucis contra orientem aliquantulum ad meridiem est oppidum Racho</w:t>
      </w:r>
      <w:r w:rsidR="006D45A3" w:rsidRPr="001B4A86">
        <w:rPr>
          <w:rFonts w:ascii="Times New Roman" w:hAnsi="Times New Roman" w:cs="Times New Roman"/>
          <w:sz w:val="24"/>
          <w:szCs w:val="24"/>
        </w:rPr>
        <w:t>, quod olim M</w:t>
      </w:r>
      <w:r w:rsidRPr="001B4A86">
        <w:rPr>
          <w:rFonts w:ascii="Times New Roman" w:hAnsi="Times New Roman" w:cs="Times New Roman"/>
          <w:sz w:val="24"/>
          <w:szCs w:val="24"/>
        </w:rPr>
        <w:t>anatat dicebatur</w:t>
      </w:r>
      <w:r w:rsidR="006D45A3" w:rsidRPr="001B4A86">
        <w:rPr>
          <w:rFonts w:ascii="Times New Roman" w:hAnsi="Times New Roman" w:cs="Times New Roman"/>
          <w:sz w:val="24"/>
          <w:szCs w:val="24"/>
        </w:rPr>
        <w:t>, et erat in tribu M</w:t>
      </w:r>
      <w:r w:rsidRPr="001B4A86">
        <w:rPr>
          <w:rFonts w:ascii="Times New Roman" w:hAnsi="Times New Roman" w:cs="Times New Roman"/>
          <w:sz w:val="24"/>
          <w:szCs w:val="24"/>
        </w:rPr>
        <w:t>anasse</w:t>
      </w:r>
      <w:r w:rsidR="006D45A3" w:rsidRPr="001B4A86">
        <w:rPr>
          <w:rFonts w:ascii="Times New Roman" w:hAnsi="Times New Roman" w:cs="Times New Roman"/>
          <w:sz w:val="24"/>
          <w:szCs w:val="24"/>
        </w:rPr>
        <w:t>. In isto nunc habent S</w:t>
      </w:r>
      <w:r w:rsidR="00172FED" w:rsidRPr="001B4A86">
        <w:rPr>
          <w:rFonts w:ascii="Times New Roman" w:hAnsi="Times New Roman" w:cs="Times New Roman"/>
          <w:sz w:val="24"/>
          <w:szCs w:val="24"/>
        </w:rPr>
        <w:t xml:space="preserve">arraceni miliciam, </w:t>
      </w:r>
      <w:r w:rsidRPr="001B4A86">
        <w:rPr>
          <w:rFonts w:ascii="Times New Roman" w:hAnsi="Times New Roman" w:cs="Times New Roman"/>
          <w:sz w:val="24"/>
          <w:szCs w:val="24"/>
        </w:rPr>
        <w:t xml:space="preserve">que custodit partes </w:t>
      </w:r>
      <w:r w:rsidR="006D45A3" w:rsidRPr="001B4A86">
        <w:rPr>
          <w:rFonts w:ascii="Times New Roman" w:hAnsi="Times New Roman" w:cs="Times New Roman"/>
          <w:sz w:val="24"/>
          <w:szCs w:val="24"/>
        </w:rPr>
        <w:t>illas contra Castrum P</w:t>
      </w:r>
      <w:r w:rsidRPr="001B4A86">
        <w:rPr>
          <w:rFonts w:ascii="Times New Roman" w:hAnsi="Times New Roman" w:cs="Times New Roman"/>
          <w:sz w:val="24"/>
          <w:szCs w:val="24"/>
        </w:rPr>
        <w:t>eregrinorum</w:t>
      </w:r>
      <w:r w:rsidR="006D45A3" w:rsidRPr="001B4A86">
        <w:rPr>
          <w:rFonts w:ascii="Times New Roman" w:hAnsi="Times New Roman" w:cs="Times New Roman"/>
          <w:sz w:val="24"/>
          <w:szCs w:val="24"/>
        </w:rPr>
        <w:t>.</w:t>
      </w:r>
      <w:r w:rsidRPr="001B4A86">
        <w:rPr>
          <w:rFonts w:ascii="Times New Roman" w:hAnsi="Times New Roman" w:cs="Times New Roman"/>
          <w:sz w:val="24"/>
          <w:szCs w:val="24"/>
        </w:rPr>
        <w:t xml:space="preserve"> Per h</w:t>
      </w:r>
      <w:r w:rsidR="006D45A3" w:rsidRPr="001B4A86">
        <w:rPr>
          <w:rFonts w:ascii="Times New Roman" w:hAnsi="Times New Roman" w:cs="Times New Roman"/>
          <w:sz w:val="24"/>
          <w:szCs w:val="24"/>
        </w:rPr>
        <w:t>anc enim est via in S</w:t>
      </w:r>
      <w:r w:rsidRPr="001B4A86">
        <w:rPr>
          <w:rFonts w:ascii="Times New Roman" w:hAnsi="Times New Roman" w:cs="Times New Roman"/>
          <w:sz w:val="24"/>
          <w:szCs w:val="24"/>
        </w:rPr>
        <w:t xml:space="preserve">ichem et in </w:t>
      </w:r>
      <w:r w:rsidR="006D45A3" w:rsidRPr="001B4A86">
        <w:rPr>
          <w:rFonts w:ascii="Times New Roman" w:hAnsi="Times New Roman" w:cs="Times New Roman"/>
          <w:sz w:val="24"/>
          <w:szCs w:val="24"/>
        </w:rPr>
        <w:t>I</w:t>
      </w:r>
      <w:r w:rsidRPr="001B4A86">
        <w:rPr>
          <w:rFonts w:ascii="Times New Roman" w:hAnsi="Times New Roman" w:cs="Times New Roman"/>
          <w:sz w:val="24"/>
          <w:szCs w:val="24"/>
        </w:rPr>
        <w:t>herusalem</w:t>
      </w:r>
      <w:r w:rsidR="006D45A3"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3EEDB673" w14:textId="59BA5591" w:rsidR="00290D29"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Inde ad 3 leucas est mons </w:t>
      </w:r>
      <w:r w:rsidR="006D45A3" w:rsidRPr="001B4A86">
        <w:rPr>
          <w:rFonts w:ascii="Times New Roman" w:hAnsi="Times New Roman" w:cs="Times New Roman"/>
          <w:sz w:val="24"/>
          <w:szCs w:val="24"/>
        </w:rPr>
        <w:t>Saron et S</w:t>
      </w:r>
      <w:r w:rsidRPr="001B4A86">
        <w:rPr>
          <w:rFonts w:ascii="Times New Roman" w:hAnsi="Times New Roman" w:cs="Times New Roman"/>
          <w:sz w:val="24"/>
          <w:szCs w:val="24"/>
        </w:rPr>
        <w:t>arone</w:t>
      </w:r>
      <w:r w:rsidR="00172FED" w:rsidRPr="001B4A86">
        <w:rPr>
          <w:rFonts w:ascii="Times New Roman" w:hAnsi="Times New Roman" w:cs="Times New Roman"/>
          <w:sz w:val="24"/>
          <w:szCs w:val="24"/>
        </w:rPr>
        <w:t>, cuius oppidi mencio fit in A</w:t>
      </w:r>
      <w:r w:rsidRPr="001B4A86">
        <w:rPr>
          <w:rFonts w:ascii="Times New Roman" w:hAnsi="Times New Roman" w:cs="Times New Roman"/>
          <w:sz w:val="24"/>
          <w:szCs w:val="24"/>
        </w:rPr>
        <w:t xml:space="preserve">ctibus </w:t>
      </w:r>
      <w:r w:rsidR="00172FED" w:rsidRPr="001B4A86">
        <w:rPr>
          <w:rFonts w:ascii="Times New Roman" w:hAnsi="Times New Roman" w:cs="Times New Roman"/>
          <w:sz w:val="24"/>
          <w:szCs w:val="24"/>
        </w:rPr>
        <w:t>A</w:t>
      </w:r>
      <w:r w:rsidRPr="001B4A86">
        <w:rPr>
          <w:rFonts w:ascii="Times New Roman" w:hAnsi="Times New Roman" w:cs="Times New Roman"/>
          <w:sz w:val="24"/>
          <w:szCs w:val="24"/>
        </w:rPr>
        <w:t>postolorum</w:t>
      </w:r>
      <w:r w:rsidR="006D45A3"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1E576464" w14:textId="3F5E951D" w:rsidR="00290D29"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Inde ad 3 la</w:t>
      </w:r>
      <w:r w:rsidR="006D45A3" w:rsidRPr="001B4A86">
        <w:rPr>
          <w:rFonts w:ascii="Times New Roman" w:hAnsi="Times New Roman" w:cs="Times New Roman"/>
          <w:sz w:val="24"/>
          <w:szCs w:val="24"/>
        </w:rPr>
        <w:t>ucas</w:t>
      </w:r>
      <w:r w:rsidR="00172FED" w:rsidRPr="001B4A86">
        <w:rPr>
          <w:rStyle w:val="FootnoteReference"/>
          <w:rFonts w:ascii="Times New Roman" w:hAnsi="Times New Roman" w:cs="Times New Roman"/>
          <w:sz w:val="24"/>
          <w:szCs w:val="24"/>
        </w:rPr>
        <w:footnoteReference w:id="67"/>
      </w:r>
      <w:r w:rsidR="006D45A3" w:rsidRPr="001B4A86">
        <w:rPr>
          <w:rFonts w:ascii="Times New Roman" w:hAnsi="Times New Roman" w:cs="Times New Roman"/>
          <w:sz w:val="24"/>
          <w:szCs w:val="24"/>
        </w:rPr>
        <w:t xml:space="preserve"> est Lidda</w:t>
      </w:r>
      <w:r w:rsidR="00172FED" w:rsidRPr="001B4A86">
        <w:rPr>
          <w:rFonts w:ascii="Times New Roman" w:hAnsi="Times New Roman" w:cs="Times New Roman"/>
          <w:sz w:val="24"/>
          <w:szCs w:val="24"/>
        </w:rPr>
        <w:t>,</w:t>
      </w:r>
      <w:r w:rsidR="006D45A3" w:rsidRPr="001B4A86">
        <w:rPr>
          <w:rFonts w:ascii="Times New Roman" w:hAnsi="Times New Roman" w:cs="Times New Roman"/>
          <w:sz w:val="24"/>
          <w:szCs w:val="24"/>
        </w:rPr>
        <w:t xml:space="preserve"> que nunc D</w:t>
      </w:r>
      <w:r w:rsidRPr="001B4A86">
        <w:rPr>
          <w:rFonts w:ascii="Times New Roman" w:hAnsi="Times New Roman" w:cs="Times New Roman"/>
          <w:sz w:val="24"/>
          <w:szCs w:val="24"/>
        </w:rPr>
        <w:t>ispolis dicitur</w:t>
      </w:r>
      <w:r w:rsidR="006D45A3"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6D45A3" w:rsidRPr="001B4A86">
        <w:rPr>
          <w:rFonts w:ascii="Times New Roman" w:hAnsi="Times New Roman" w:cs="Times New Roman"/>
          <w:sz w:val="24"/>
          <w:szCs w:val="24"/>
        </w:rPr>
        <w:t>ubi Petrus suscitavit T</w:t>
      </w:r>
      <w:r w:rsidRPr="001B4A86">
        <w:rPr>
          <w:rFonts w:ascii="Times New Roman" w:hAnsi="Times New Roman" w:cs="Times New Roman"/>
          <w:sz w:val="24"/>
          <w:szCs w:val="24"/>
        </w:rPr>
        <w:t>habitam</w:t>
      </w:r>
      <w:r w:rsidR="006D45A3" w:rsidRPr="001B4A86">
        <w:rPr>
          <w:rFonts w:ascii="Times New Roman" w:hAnsi="Times New Roman" w:cs="Times New Roman"/>
          <w:sz w:val="24"/>
          <w:szCs w:val="24"/>
        </w:rPr>
        <w:t>,</w:t>
      </w:r>
      <w:r w:rsidRPr="001B4A86">
        <w:rPr>
          <w:rFonts w:ascii="Times New Roman" w:hAnsi="Times New Roman" w:cs="Times New Roman"/>
          <w:sz w:val="24"/>
          <w:szCs w:val="24"/>
        </w:rPr>
        <w:t xml:space="preserve"> et est opidum hodie satis bonum</w:t>
      </w:r>
      <w:r w:rsidR="006D45A3"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7E245CC4" w14:textId="0CBC09D3" w:rsidR="003E6FB3" w:rsidRPr="001B4A86" w:rsidRDefault="006D45A3"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Inde 2 leucis est L</w:t>
      </w:r>
      <w:r w:rsidR="00D70289" w:rsidRPr="001B4A86">
        <w:rPr>
          <w:rFonts w:ascii="Times New Roman" w:hAnsi="Times New Roman" w:cs="Times New Roman"/>
          <w:sz w:val="24"/>
          <w:szCs w:val="24"/>
        </w:rPr>
        <w:t>ebna</w:t>
      </w:r>
      <w:r w:rsidR="00172FED"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quam cepit Iosue</w:t>
      </w:r>
      <w:r w:rsidR="00172FED" w:rsidRPr="001B4A86">
        <w:rPr>
          <w:rFonts w:ascii="Times New Roman" w:hAnsi="Times New Roman" w:cs="Times New Roman"/>
          <w:sz w:val="24"/>
          <w:szCs w:val="24"/>
        </w:rPr>
        <w:t xml:space="preserve">, non longe a Lachis, </w:t>
      </w:r>
      <w:r w:rsidRPr="001B4A86">
        <w:rPr>
          <w:rFonts w:ascii="Times New Roman" w:hAnsi="Times New Roman" w:cs="Times New Roman"/>
          <w:sz w:val="24"/>
          <w:szCs w:val="24"/>
        </w:rPr>
        <w:t>quam obsedit Sennacherib rex A</w:t>
      </w:r>
      <w:r w:rsidR="00D70289" w:rsidRPr="001B4A86">
        <w:rPr>
          <w:rFonts w:ascii="Times New Roman" w:hAnsi="Times New Roman" w:cs="Times New Roman"/>
          <w:sz w:val="24"/>
          <w:szCs w:val="24"/>
        </w:rPr>
        <w:t>ssiriorum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sicud dicitur 4 Regum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1581FAD1" w14:textId="5407BA9F" w:rsidR="00FA381F"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Inde 2 leucis </w:t>
      </w:r>
      <w:r w:rsidR="006D45A3" w:rsidRPr="001B4A86">
        <w:rPr>
          <w:rFonts w:ascii="Times New Roman" w:hAnsi="Times New Roman" w:cs="Times New Roman"/>
          <w:sz w:val="24"/>
          <w:szCs w:val="24"/>
        </w:rPr>
        <w:t>contra orientem euntibus in G</w:t>
      </w:r>
      <w:r w:rsidRPr="001B4A86">
        <w:rPr>
          <w:rFonts w:ascii="Times New Roman" w:hAnsi="Times New Roman" w:cs="Times New Roman"/>
          <w:sz w:val="24"/>
          <w:szCs w:val="24"/>
        </w:rPr>
        <w:t xml:space="preserve">abaon </w:t>
      </w:r>
      <w:r w:rsidR="006D45A3" w:rsidRPr="001B4A86">
        <w:rPr>
          <w:rFonts w:ascii="Times New Roman" w:hAnsi="Times New Roman" w:cs="Times New Roman"/>
          <w:sz w:val="24"/>
          <w:szCs w:val="24"/>
        </w:rPr>
        <w:t>est Azyda opidum, et M</w:t>
      </w:r>
      <w:r w:rsidRPr="001B4A86">
        <w:rPr>
          <w:rFonts w:ascii="Times New Roman" w:hAnsi="Times New Roman" w:cs="Times New Roman"/>
          <w:sz w:val="24"/>
          <w:szCs w:val="24"/>
        </w:rPr>
        <w:t>aceda similiter iuxta illud</w:t>
      </w:r>
      <w:r w:rsidR="00D51FE0" w:rsidRPr="001B4A86">
        <w:rPr>
          <w:rFonts w:ascii="Times New Roman" w:hAnsi="Times New Roman" w:cs="Times New Roman"/>
          <w:sz w:val="24"/>
          <w:szCs w:val="24"/>
        </w:rPr>
        <w:t>,</w:t>
      </w:r>
      <w:r w:rsidRPr="001B4A86">
        <w:rPr>
          <w:rFonts w:ascii="Times New Roman" w:hAnsi="Times New Roman" w:cs="Times New Roman"/>
          <w:sz w:val="24"/>
          <w:szCs w:val="24"/>
        </w:rPr>
        <w:t xml:space="preserve"> ubi se in rupibu</w:t>
      </w:r>
      <w:r w:rsidR="006D45A3" w:rsidRPr="001B4A86">
        <w:rPr>
          <w:rFonts w:ascii="Times New Roman" w:hAnsi="Times New Roman" w:cs="Times New Roman"/>
          <w:sz w:val="24"/>
          <w:szCs w:val="24"/>
        </w:rPr>
        <w:t>s absconderunt 5 reges propter I</w:t>
      </w:r>
      <w:r w:rsidRPr="001B4A86">
        <w:rPr>
          <w:rFonts w:ascii="Times New Roman" w:hAnsi="Times New Roman" w:cs="Times New Roman"/>
          <w:sz w:val="24"/>
          <w:szCs w:val="24"/>
        </w:rPr>
        <w:t xml:space="preserve">osue et </w:t>
      </w:r>
      <w:r w:rsidR="006D45A3" w:rsidRPr="001B4A86">
        <w:rPr>
          <w:rFonts w:ascii="Times New Roman" w:hAnsi="Times New Roman" w:cs="Times New Roman"/>
          <w:sz w:val="24"/>
          <w:szCs w:val="24"/>
        </w:rPr>
        <w:t>I</w:t>
      </w:r>
      <w:r w:rsidRPr="001B4A86">
        <w:rPr>
          <w:rFonts w:ascii="Times New Roman" w:hAnsi="Times New Roman" w:cs="Times New Roman"/>
          <w:sz w:val="24"/>
          <w:szCs w:val="24"/>
        </w:rPr>
        <w:t>srael</w:t>
      </w:r>
      <w:r w:rsidR="006D45A3"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61603060" w14:textId="7AD12F07" w:rsidR="0050344C"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Inde 3 leucis contra austrum </w:t>
      </w:r>
      <w:r w:rsidR="0050344C" w:rsidRPr="001B4A86">
        <w:rPr>
          <w:rFonts w:ascii="Times New Roman" w:hAnsi="Times New Roman" w:cs="Times New Roman"/>
          <w:sz w:val="24"/>
          <w:szCs w:val="24"/>
        </w:rPr>
        <w:t>non longe a Nobe est Sochoth et</w:t>
      </w:r>
      <w:r w:rsidR="00DA0685" w:rsidRPr="001B4A86">
        <w:rPr>
          <w:rFonts w:ascii="Times New Roman" w:hAnsi="Times New Roman" w:cs="Times New Roman"/>
          <w:sz w:val="24"/>
          <w:szCs w:val="24"/>
        </w:rPr>
        <w:t xml:space="preserve"> </w:t>
      </w:r>
      <w:r w:rsidR="0050344C" w:rsidRPr="001B4A86">
        <w:rPr>
          <w:rFonts w:ascii="Times New Roman" w:hAnsi="Times New Roman" w:cs="Times New Roman"/>
          <w:sz w:val="24"/>
          <w:szCs w:val="24"/>
        </w:rPr>
        <w:t>vallis Therebinti ubi S</w:t>
      </w:r>
      <w:r w:rsidRPr="001B4A86">
        <w:rPr>
          <w:rFonts w:ascii="Times New Roman" w:hAnsi="Times New Roman" w:cs="Times New Roman"/>
          <w:sz w:val="24"/>
          <w:szCs w:val="24"/>
        </w:rPr>
        <w:t xml:space="preserve">aul et </w:t>
      </w:r>
      <w:r w:rsidR="0050344C" w:rsidRPr="001B4A86">
        <w:rPr>
          <w:rFonts w:ascii="Times New Roman" w:hAnsi="Times New Roman" w:cs="Times New Roman"/>
          <w:sz w:val="24"/>
          <w:szCs w:val="24"/>
        </w:rPr>
        <w:t>P</w:t>
      </w:r>
      <w:r w:rsidRPr="001B4A86">
        <w:rPr>
          <w:rFonts w:ascii="Times New Roman" w:hAnsi="Times New Roman" w:cs="Times New Roman"/>
          <w:sz w:val="24"/>
          <w:szCs w:val="24"/>
        </w:rPr>
        <w:t>hilistum castra metati fuerant</w:t>
      </w:r>
      <w:r w:rsidR="0050344C"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50344C" w:rsidRPr="001B4A86">
        <w:rPr>
          <w:rFonts w:ascii="Times New Roman" w:hAnsi="Times New Roman" w:cs="Times New Roman"/>
          <w:sz w:val="24"/>
          <w:szCs w:val="24"/>
        </w:rPr>
        <w:t>ubi D</w:t>
      </w:r>
      <w:r w:rsidRPr="001B4A86">
        <w:rPr>
          <w:rFonts w:ascii="Times New Roman" w:hAnsi="Times New Roman" w:cs="Times New Roman"/>
          <w:sz w:val="24"/>
          <w:szCs w:val="24"/>
        </w:rPr>
        <w:t>avid</w:t>
      </w:r>
      <w:r w:rsidR="0050344C" w:rsidRPr="001B4A86">
        <w:rPr>
          <w:rFonts w:ascii="Times New Roman" w:hAnsi="Times New Roman" w:cs="Times New Roman"/>
          <w:sz w:val="24"/>
          <w:szCs w:val="24"/>
        </w:rPr>
        <w:t xml:space="preserve"> in funda et lapide prostravit Golyath P</w:t>
      </w:r>
      <w:r w:rsidRPr="001B4A86">
        <w:rPr>
          <w:rFonts w:ascii="Times New Roman" w:hAnsi="Times New Roman" w:cs="Times New Roman"/>
          <w:sz w:val="24"/>
          <w:szCs w:val="24"/>
        </w:rPr>
        <w:t>hilisteum</w:t>
      </w:r>
      <w:r w:rsidR="001116FC">
        <w:rPr>
          <w:rStyle w:val="FootnoteReference"/>
          <w:rFonts w:ascii="Times New Roman" w:hAnsi="Times New Roman" w:cs="Times New Roman"/>
          <w:sz w:val="24"/>
          <w:szCs w:val="24"/>
        </w:rPr>
        <w:footnoteReference w:id="68"/>
      </w:r>
      <w:r w:rsidR="0050344C" w:rsidRPr="001B4A86">
        <w:rPr>
          <w:rFonts w:ascii="Times New Roman" w:hAnsi="Times New Roman" w:cs="Times New Roman"/>
          <w:sz w:val="24"/>
          <w:szCs w:val="24"/>
        </w:rPr>
        <w:t>.</w:t>
      </w:r>
    </w:p>
    <w:p w14:paraId="68E63A4A" w14:textId="72A69774" w:rsidR="0050344C"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Inde per </w:t>
      </w:r>
      <w:r w:rsidR="00172FED" w:rsidRPr="001B4A86">
        <w:rPr>
          <w:rFonts w:ascii="Times New Roman" w:hAnsi="Times New Roman" w:cs="Times New Roman"/>
          <w:sz w:val="24"/>
          <w:szCs w:val="24"/>
        </w:rPr>
        <w:t>1</w:t>
      </w:r>
      <w:r w:rsidRPr="001B4A86">
        <w:rPr>
          <w:rFonts w:ascii="Times New Roman" w:hAnsi="Times New Roman" w:cs="Times New Roman"/>
          <w:sz w:val="24"/>
          <w:szCs w:val="24"/>
        </w:rPr>
        <w:t xml:space="preserve"> leuciam</w:t>
      </w:r>
      <w:r w:rsidR="00172FED" w:rsidRPr="001B4A86">
        <w:rPr>
          <w:rStyle w:val="FootnoteReference"/>
          <w:rFonts w:ascii="Times New Roman" w:hAnsi="Times New Roman" w:cs="Times New Roman"/>
          <w:sz w:val="24"/>
          <w:szCs w:val="24"/>
        </w:rPr>
        <w:footnoteReference w:id="69"/>
      </w:r>
      <w:r w:rsidRPr="001B4A86">
        <w:rPr>
          <w:rFonts w:ascii="Times New Roman" w:hAnsi="Times New Roman" w:cs="Times New Roman"/>
          <w:sz w:val="24"/>
          <w:szCs w:val="24"/>
        </w:rPr>
        <w:t xml:space="preserve"> contr</w:t>
      </w:r>
      <w:r w:rsidR="00172FED" w:rsidRPr="001B4A86">
        <w:rPr>
          <w:rFonts w:ascii="Times New Roman" w:hAnsi="Times New Roman" w:cs="Times New Roman"/>
          <w:sz w:val="24"/>
          <w:szCs w:val="24"/>
        </w:rPr>
        <w:t>a austrum descendit via,</w:t>
      </w:r>
      <w:r w:rsidR="0050344C" w:rsidRPr="001B4A86">
        <w:rPr>
          <w:rFonts w:ascii="Times New Roman" w:hAnsi="Times New Roman" w:cs="Times New Roman"/>
          <w:sz w:val="24"/>
          <w:szCs w:val="24"/>
        </w:rPr>
        <w:t xml:space="preserve"> que de Iherusalem ducit in I</w:t>
      </w:r>
      <w:r w:rsidRPr="001B4A86">
        <w:rPr>
          <w:rFonts w:ascii="Times New Roman" w:hAnsi="Times New Roman" w:cs="Times New Roman"/>
          <w:sz w:val="24"/>
          <w:szCs w:val="24"/>
        </w:rPr>
        <w:t>opp</w:t>
      </w:r>
      <w:r w:rsidR="0050344C" w:rsidRPr="001B4A86">
        <w:rPr>
          <w:rFonts w:ascii="Times New Roman" w:hAnsi="Times New Roman" w:cs="Times New Roman"/>
          <w:sz w:val="24"/>
          <w:szCs w:val="24"/>
        </w:rPr>
        <w:t>en contra occidentem usque Nobe, nam de Nobe usque E</w:t>
      </w:r>
      <w:r w:rsidRPr="001B4A86">
        <w:rPr>
          <w:rFonts w:ascii="Times New Roman" w:hAnsi="Times New Roman" w:cs="Times New Roman"/>
          <w:sz w:val="24"/>
          <w:szCs w:val="24"/>
        </w:rPr>
        <w:t xml:space="preserve">maus sunt </w:t>
      </w:r>
      <w:r w:rsidR="00172FED" w:rsidRPr="001B4A86">
        <w:rPr>
          <w:rFonts w:ascii="Times New Roman" w:hAnsi="Times New Roman" w:cs="Times New Roman"/>
          <w:sz w:val="24"/>
          <w:szCs w:val="24"/>
        </w:rPr>
        <w:t>2</w:t>
      </w:r>
      <w:r w:rsidRPr="001B4A86">
        <w:rPr>
          <w:rFonts w:ascii="Times New Roman" w:hAnsi="Times New Roman" w:cs="Times New Roman"/>
          <w:sz w:val="24"/>
          <w:szCs w:val="24"/>
        </w:rPr>
        <w:t xml:space="preserve"> leuce</w:t>
      </w:r>
      <w:r w:rsidR="0050344C" w:rsidRPr="001B4A86">
        <w:rPr>
          <w:rFonts w:ascii="Times New Roman" w:hAnsi="Times New Roman" w:cs="Times New Roman"/>
          <w:sz w:val="24"/>
          <w:szCs w:val="24"/>
        </w:rPr>
        <w:t>. Inde de E</w:t>
      </w:r>
      <w:r w:rsidRPr="001B4A86">
        <w:rPr>
          <w:rFonts w:ascii="Times New Roman" w:hAnsi="Times New Roman" w:cs="Times New Roman"/>
          <w:sz w:val="24"/>
          <w:szCs w:val="24"/>
        </w:rPr>
        <w:t>maus leu</w:t>
      </w:r>
      <w:r w:rsidR="00253D28" w:rsidRPr="0BDF0357">
        <w:rPr>
          <w:rFonts w:ascii="Times New Roman" w:hAnsi="Times New Roman" w:cs="Times New Roman"/>
          <w:b/>
          <w:bCs/>
          <w:sz w:val="24"/>
          <w:szCs w:val="24"/>
        </w:rPr>
        <w:t>(36r)</w:t>
      </w:r>
      <w:r w:rsidR="00172FED" w:rsidRPr="001B4A86">
        <w:rPr>
          <w:rFonts w:ascii="Times New Roman" w:hAnsi="Times New Roman" w:cs="Times New Roman"/>
          <w:sz w:val="24"/>
          <w:szCs w:val="24"/>
        </w:rPr>
        <w:t>c</w:t>
      </w:r>
      <w:r w:rsidRPr="001B4A86">
        <w:rPr>
          <w:rFonts w:ascii="Times New Roman" w:hAnsi="Times New Roman" w:cs="Times New Roman"/>
          <w:sz w:val="24"/>
          <w:szCs w:val="24"/>
        </w:rPr>
        <w:t>a et</w:t>
      </w:r>
      <w:r w:rsidR="0050344C" w:rsidRPr="001B4A86">
        <w:rPr>
          <w:rFonts w:ascii="Times New Roman" w:hAnsi="Times New Roman" w:cs="Times New Roman"/>
          <w:sz w:val="24"/>
          <w:szCs w:val="24"/>
        </w:rPr>
        <w:t xml:space="preserve"> dimidia ascendendo per vallem R</w:t>
      </w:r>
      <w:r w:rsidRPr="001B4A86">
        <w:rPr>
          <w:rFonts w:ascii="Times New Roman" w:hAnsi="Times New Roman" w:cs="Times New Roman"/>
          <w:sz w:val="24"/>
          <w:szCs w:val="24"/>
        </w:rPr>
        <w:t>a</w:t>
      </w:r>
      <w:r w:rsidR="0050344C" w:rsidRPr="001B4A86">
        <w:rPr>
          <w:rFonts w:ascii="Times New Roman" w:hAnsi="Times New Roman" w:cs="Times New Roman"/>
          <w:sz w:val="24"/>
          <w:szCs w:val="24"/>
        </w:rPr>
        <w:t>phaim est castrum munitissimum B</w:t>
      </w:r>
      <w:r w:rsidRPr="001B4A86">
        <w:rPr>
          <w:rFonts w:ascii="Times New Roman" w:hAnsi="Times New Roman" w:cs="Times New Roman"/>
          <w:sz w:val="24"/>
          <w:szCs w:val="24"/>
        </w:rPr>
        <w:t xml:space="preserve">ethsura in dextera parte eiusdem </w:t>
      </w:r>
      <w:r w:rsidR="0050344C" w:rsidRPr="001B4A86">
        <w:rPr>
          <w:rFonts w:ascii="Times New Roman" w:hAnsi="Times New Roman" w:cs="Times New Roman"/>
          <w:sz w:val="24"/>
          <w:szCs w:val="24"/>
        </w:rPr>
        <w:t>vallis euntibus I</w:t>
      </w:r>
      <w:r w:rsidRPr="001B4A86">
        <w:rPr>
          <w:rFonts w:ascii="Times New Roman" w:hAnsi="Times New Roman" w:cs="Times New Roman"/>
          <w:sz w:val="24"/>
          <w:szCs w:val="24"/>
        </w:rPr>
        <w:t>herusalem</w:t>
      </w:r>
      <w:r w:rsidR="0050344C" w:rsidRPr="001B4A86">
        <w:rPr>
          <w:rFonts w:ascii="Times New Roman" w:hAnsi="Times New Roman" w:cs="Times New Roman"/>
          <w:sz w:val="24"/>
          <w:szCs w:val="24"/>
        </w:rPr>
        <w:t>. H</w:t>
      </w:r>
      <w:r w:rsidRPr="001B4A86">
        <w:rPr>
          <w:rFonts w:ascii="Times New Roman" w:hAnsi="Times New Roman" w:cs="Times New Roman"/>
          <w:sz w:val="24"/>
          <w:szCs w:val="24"/>
        </w:rPr>
        <w:t xml:space="preserve">oc castrum </w:t>
      </w:r>
      <w:r w:rsidR="00172FED" w:rsidRPr="001B4A86">
        <w:rPr>
          <w:rFonts w:ascii="Times New Roman" w:hAnsi="Times New Roman" w:cs="Times New Roman"/>
          <w:sz w:val="24"/>
          <w:szCs w:val="24"/>
        </w:rPr>
        <w:t xml:space="preserve">edificatum fuit tempore </w:t>
      </w:r>
      <w:r w:rsidR="0050344C" w:rsidRPr="001B4A86">
        <w:rPr>
          <w:rFonts w:ascii="Times New Roman" w:hAnsi="Times New Roman" w:cs="Times New Roman"/>
          <w:sz w:val="24"/>
          <w:szCs w:val="24"/>
        </w:rPr>
        <w:t>M</w:t>
      </w:r>
      <w:r w:rsidR="00172FED" w:rsidRPr="001B4A86">
        <w:rPr>
          <w:rFonts w:ascii="Times New Roman" w:hAnsi="Times New Roman" w:cs="Times New Roman"/>
          <w:sz w:val="24"/>
          <w:szCs w:val="24"/>
        </w:rPr>
        <w:t>achabeorum</w:t>
      </w:r>
      <w:r w:rsidR="00172FED" w:rsidRPr="001B4A86">
        <w:rPr>
          <w:rStyle w:val="FootnoteReference"/>
          <w:rFonts w:ascii="Times New Roman" w:hAnsi="Times New Roman" w:cs="Times New Roman"/>
          <w:sz w:val="24"/>
          <w:szCs w:val="24"/>
        </w:rPr>
        <w:footnoteReference w:id="70"/>
      </w:r>
      <w:r w:rsidR="0050344C" w:rsidRPr="001B4A86">
        <w:rPr>
          <w:rFonts w:ascii="Times New Roman" w:hAnsi="Times New Roman" w:cs="Times New Roman"/>
          <w:sz w:val="24"/>
          <w:szCs w:val="24"/>
        </w:rPr>
        <w:t>.</w:t>
      </w:r>
      <w:r w:rsidRPr="001B4A86">
        <w:rPr>
          <w:rFonts w:ascii="Times New Roman" w:hAnsi="Times New Roman" w:cs="Times New Roman"/>
          <w:sz w:val="24"/>
          <w:szCs w:val="24"/>
        </w:rPr>
        <w:t xml:space="preserve"> Inde in </w:t>
      </w:r>
      <w:r w:rsidR="0050344C" w:rsidRPr="001B4A86">
        <w:rPr>
          <w:rFonts w:ascii="Times New Roman" w:hAnsi="Times New Roman" w:cs="Times New Roman"/>
          <w:sz w:val="24"/>
          <w:szCs w:val="24"/>
        </w:rPr>
        <w:t>I</w:t>
      </w:r>
      <w:r w:rsidRPr="001B4A86">
        <w:rPr>
          <w:rFonts w:ascii="Times New Roman" w:hAnsi="Times New Roman" w:cs="Times New Roman"/>
          <w:sz w:val="24"/>
          <w:szCs w:val="24"/>
        </w:rPr>
        <w:t>erusalem est fere leuca et dimidia</w:t>
      </w:r>
      <w:r w:rsidR="0050344C" w:rsidRPr="001B4A86">
        <w:rPr>
          <w:rFonts w:ascii="Times New Roman" w:hAnsi="Times New Roman" w:cs="Times New Roman"/>
          <w:sz w:val="24"/>
          <w:szCs w:val="24"/>
        </w:rPr>
        <w:t xml:space="preserve">. </w:t>
      </w:r>
    </w:p>
    <w:p w14:paraId="45EA7D53" w14:textId="68D9344C" w:rsidR="006F7EAC" w:rsidRPr="001B4A86" w:rsidRDefault="0050344C" w:rsidP="00CB20ED">
      <w:pPr>
        <w:spacing w:line="360" w:lineRule="auto"/>
        <w:ind w:firstLine="720"/>
        <w:rPr>
          <w:rFonts w:ascii="Times New Roman" w:hAnsi="Times New Roman" w:cs="Times New Roman"/>
          <w:sz w:val="24"/>
          <w:szCs w:val="24"/>
        </w:rPr>
      </w:pPr>
      <w:r w:rsidRPr="001B4A86">
        <w:rPr>
          <w:rFonts w:ascii="Times New Roman" w:hAnsi="Times New Roman" w:cs="Times New Roman"/>
          <w:color w:val="FF0000"/>
          <w:sz w:val="24"/>
          <w:szCs w:val="24"/>
        </w:rPr>
        <w:t>De</w:t>
      </w:r>
      <w:r w:rsidR="002F7EC4" w:rsidRPr="001B4A86">
        <w:rPr>
          <w:rFonts w:ascii="Times New Roman" w:hAnsi="Times New Roman" w:cs="Times New Roman"/>
          <w:color w:val="FF0000"/>
          <w:sz w:val="24"/>
          <w:szCs w:val="24"/>
        </w:rPr>
        <w:t xml:space="preserve"> ubertate T</w:t>
      </w:r>
      <w:r w:rsidR="00D70289" w:rsidRPr="001B4A86">
        <w:rPr>
          <w:rFonts w:ascii="Times New Roman" w:hAnsi="Times New Roman" w:cs="Times New Roman"/>
          <w:color w:val="FF0000"/>
          <w:sz w:val="24"/>
          <w:szCs w:val="24"/>
        </w:rPr>
        <w:t xml:space="preserve">erre </w:t>
      </w:r>
      <w:r w:rsidR="002F7EC4" w:rsidRPr="001B4A86">
        <w:rPr>
          <w:rFonts w:ascii="Times New Roman" w:hAnsi="Times New Roman" w:cs="Times New Roman"/>
          <w:color w:val="FF0000"/>
          <w:sz w:val="24"/>
          <w:szCs w:val="24"/>
        </w:rPr>
        <w:t>S</w:t>
      </w:r>
      <w:r w:rsidR="00D70289" w:rsidRPr="001B4A86">
        <w:rPr>
          <w:rFonts w:ascii="Times New Roman" w:hAnsi="Times New Roman" w:cs="Times New Roman"/>
          <w:color w:val="FF0000"/>
          <w:sz w:val="24"/>
          <w:szCs w:val="24"/>
        </w:rPr>
        <w:t xml:space="preserve">ancte </w:t>
      </w:r>
      <w:r w:rsidR="002F7EC4" w:rsidRPr="001B4A86">
        <w:rPr>
          <w:rFonts w:ascii="Times New Roman" w:hAnsi="Times New Roman" w:cs="Times New Roman"/>
          <w:sz w:val="24"/>
          <w:szCs w:val="24"/>
        </w:rPr>
        <w:t>Terra S</w:t>
      </w:r>
      <w:r w:rsidR="00253D28" w:rsidRPr="001B4A86">
        <w:rPr>
          <w:rFonts w:ascii="Times New Roman" w:hAnsi="Times New Roman" w:cs="Times New Roman"/>
          <w:sz w:val="24"/>
          <w:szCs w:val="24"/>
        </w:rPr>
        <w:t xml:space="preserve">ancta </w:t>
      </w:r>
      <w:r w:rsidR="00D70289" w:rsidRPr="001B4A86">
        <w:rPr>
          <w:rFonts w:ascii="Times New Roman" w:hAnsi="Times New Roman" w:cs="Times New Roman"/>
          <w:sz w:val="24"/>
          <w:szCs w:val="24"/>
        </w:rPr>
        <w:t>sicud scribitur et legitur erat in veritate egregia inter omnes terras</w:t>
      </w:r>
      <w:r w:rsidRPr="001B4A86">
        <w:rPr>
          <w:rFonts w:ascii="Times New Roman" w:hAnsi="Times New Roman" w:cs="Times New Roman"/>
          <w:sz w:val="24"/>
          <w:szCs w:val="24"/>
        </w:rPr>
        <w:t>,</w:t>
      </w:r>
      <w:r w:rsidR="00253D28" w:rsidRPr="001B4A86">
        <w:rPr>
          <w:rFonts w:ascii="Times New Roman" w:hAnsi="Times New Roman" w:cs="Times New Roman"/>
          <w:sz w:val="24"/>
          <w:szCs w:val="24"/>
        </w:rPr>
        <w:t xml:space="preserve"> licet quibusdam, </w:t>
      </w:r>
      <w:r w:rsidR="00D70289" w:rsidRPr="001B4A86">
        <w:rPr>
          <w:rFonts w:ascii="Times New Roman" w:hAnsi="Times New Roman" w:cs="Times New Roman"/>
          <w:sz w:val="24"/>
          <w:szCs w:val="24"/>
        </w:rPr>
        <w:t xml:space="preserve">qui </w:t>
      </w:r>
      <w:r w:rsidR="00253D28" w:rsidRPr="001B4A86">
        <w:rPr>
          <w:rFonts w:ascii="Times New Roman" w:hAnsi="Times New Roman" w:cs="Times New Roman"/>
          <w:sz w:val="24"/>
          <w:szCs w:val="24"/>
        </w:rPr>
        <w:t xml:space="preserve">ipsam diligenter non </w:t>
      </w:r>
      <w:r w:rsidR="00D70289" w:rsidRPr="001B4A86">
        <w:rPr>
          <w:rFonts w:ascii="Times New Roman" w:hAnsi="Times New Roman" w:cs="Times New Roman"/>
          <w:sz w:val="24"/>
          <w:szCs w:val="24"/>
        </w:rPr>
        <w:t>consideraverit</w:t>
      </w:r>
      <w:r w:rsidR="0022618B">
        <w:rPr>
          <w:rStyle w:val="FootnoteReference"/>
          <w:rFonts w:ascii="Times New Roman" w:hAnsi="Times New Roman" w:cs="Times New Roman"/>
          <w:sz w:val="24"/>
          <w:szCs w:val="24"/>
        </w:rPr>
        <w:footnoteReference w:id="71"/>
      </w:r>
      <w:r w:rsidR="00253D28"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contrarium videatur</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Pr="001B4A86">
        <w:rPr>
          <w:rFonts w:ascii="Times New Roman" w:hAnsi="Times New Roman" w:cs="Times New Roman"/>
          <w:sz w:val="24"/>
          <w:szCs w:val="24"/>
        </w:rPr>
        <w:t>E</w:t>
      </w:r>
      <w:r w:rsidR="00D70289" w:rsidRPr="001B4A86">
        <w:rPr>
          <w:rFonts w:ascii="Times New Roman" w:hAnsi="Times New Roman" w:cs="Times New Roman"/>
          <w:sz w:val="24"/>
          <w:szCs w:val="24"/>
        </w:rPr>
        <w:t>st enim fertilis valde frumento quod fere absque labore magno colitur</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et crescit</w:t>
      </w:r>
      <w:r w:rsidRPr="001B4A86">
        <w:rPr>
          <w:rFonts w:ascii="Times New Roman" w:hAnsi="Times New Roman" w:cs="Times New Roman"/>
          <w:sz w:val="24"/>
          <w:szCs w:val="24"/>
        </w:rPr>
        <w:t>. C</w:t>
      </w:r>
      <w:r w:rsidR="00D70289" w:rsidRPr="001B4A86">
        <w:rPr>
          <w:rFonts w:ascii="Times New Roman" w:hAnsi="Times New Roman" w:cs="Times New Roman"/>
          <w:sz w:val="24"/>
          <w:szCs w:val="24"/>
        </w:rPr>
        <w:t>um duobus enim bubus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ut sepius vidi</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trahitur</w:t>
      </w:r>
      <w:r w:rsidR="00253D28" w:rsidRPr="001B4A86">
        <w:rPr>
          <w:rFonts w:ascii="Times New Roman" w:hAnsi="Times New Roman" w:cs="Times New Roman"/>
          <w:sz w:val="24"/>
          <w:szCs w:val="24"/>
        </w:rPr>
        <w:t xml:space="preserve"> aratrum in tota terra nec est </w:t>
      </w:r>
      <w:r w:rsidR="00D70289" w:rsidRPr="001B4A86">
        <w:rPr>
          <w:rFonts w:ascii="Times New Roman" w:hAnsi="Times New Roman" w:cs="Times New Roman"/>
          <w:sz w:val="24"/>
          <w:szCs w:val="24"/>
        </w:rPr>
        <w:t>necce</w:t>
      </w:r>
      <w:r w:rsidR="00253D28" w:rsidRPr="001B4A86">
        <w:rPr>
          <w:rFonts w:ascii="Times New Roman" w:hAnsi="Times New Roman" w:cs="Times New Roman"/>
          <w:sz w:val="24"/>
          <w:szCs w:val="24"/>
        </w:rPr>
        <w:t>sse</w:t>
      </w:r>
      <w:r w:rsidR="00D70289" w:rsidRPr="001B4A86">
        <w:rPr>
          <w:rFonts w:ascii="Times New Roman" w:hAnsi="Times New Roman" w:cs="Times New Roman"/>
          <w:sz w:val="24"/>
          <w:szCs w:val="24"/>
        </w:rPr>
        <w:t xml:space="preserve"> equos annectere propter facilitatem arandi</w:t>
      </w:r>
      <w:r w:rsidRPr="001B4A86">
        <w:rPr>
          <w:rFonts w:ascii="Times New Roman" w:hAnsi="Times New Roman" w:cs="Times New Roman"/>
          <w:sz w:val="24"/>
          <w:szCs w:val="24"/>
        </w:rPr>
        <w:t>, s</w:t>
      </w:r>
      <w:r w:rsidR="00D70289" w:rsidRPr="001B4A86">
        <w:rPr>
          <w:rFonts w:ascii="Times New Roman" w:hAnsi="Times New Roman" w:cs="Times New Roman"/>
          <w:sz w:val="24"/>
          <w:szCs w:val="24"/>
        </w:rPr>
        <w:t>ed nec</w:t>
      </w:r>
      <w:r w:rsidR="00253D28" w:rsidRPr="001B4A86">
        <w:rPr>
          <w:rFonts w:ascii="Times New Roman" w:hAnsi="Times New Roman" w:cs="Times New Roman"/>
          <w:sz w:val="24"/>
          <w:szCs w:val="24"/>
        </w:rPr>
        <w:t xml:space="preserve"> s</w:t>
      </w:r>
      <w:r w:rsidR="009F46C7" w:rsidRPr="001B4A86">
        <w:rPr>
          <w:rFonts w:ascii="Times New Roman" w:hAnsi="Times New Roman" w:cs="Times New Roman"/>
          <w:sz w:val="24"/>
          <w:szCs w:val="24"/>
        </w:rPr>
        <w:t>t</w:t>
      </w:r>
      <w:r w:rsidR="00253D28" w:rsidRPr="001B4A86">
        <w:rPr>
          <w:rFonts w:ascii="Times New Roman" w:hAnsi="Times New Roman" w:cs="Times New Roman"/>
          <w:sz w:val="24"/>
          <w:szCs w:val="24"/>
        </w:rPr>
        <w:t>ercorari ibi unquam</w:t>
      </w:r>
      <w:r w:rsidR="00D70289" w:rsidRPr="001B4A86">
        <w:rPr>
          <w:rFonts w:ascii="Times New Roman" w:hAnsi="Times New Roman" w:cs="Times New Roman"/>
          <w:sz w:val="24"/>
          <w:szCs w:val="24"/>
        </w:rPr>
        <w:t xml:space="preserve"> vidi agros</w:t>
      </w:r>
      <w:r w:rsidRPr="001B4A86">
        <w:rPr>
          <w:rFonts w:ascii="Times New Roman" w:hAnsi="Times New Roman" w:cs="Times New Roman"/>
          <w:sz w:val="24"/>
          <w:szCs w:val="24"/>
        </w:rPr>
        <w:t>.</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Herbas multas sponte profert humus</w:t>
      </w:r>
      <w:r w:rsidR="00253D28" w:rsidRPr="001B4A86">
        <w:rPr>
          <w:rFonts w:ascii="Times New Roman" w:hAnsi="Times New Roman" w:cs="Times New Roman"/>
          <w:sz w:val="24"/>
          <w:szCs w:val="24"/>
        </w:rPr>
        <w:t>: fenic</w:t>
      </w:r>
      <w:r w:rsidR="0022618B">
        <w:rPr>
          <w:rFonts w:ascii="Times New Roman" w:hAnsi="Times New Roman" w:cs="Times New Roman"/>
          <w:sz w:val="24"/>
          <w:szCs w:val="24"/>
        </w:rPr>
        <w:t>lium</w:t>
      </w:r>
      <w:r w:rsidR="0022618B">
        <w:rPr>
          <w:rStyle w:val="FootnoteReference"/>
          <w:rFonts w:ascii="Times New Roman" w:hAnsi="Times New Roman" w:cs="Times New Roman"/>
          <w:sz w:val="24"/>
          <w:szCs w:val="24"/>
        </w:rPr>
        <w:footnoteReference w:id="72"/>
      </w:r>
      <w:r w:rsidR="002E3B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salvia</w:t>
      </w:r>
      <w:r w:rsidR="002E3BDA" w:rsidRPr="001B4A86">
        <w:rPr>
          <w:rFonts w:ascii="Times New Roman" w:hAnsi="Times New Roman" w:cs="Times New Roman"/>
          <w:sz w:val="24"/>
          <w:szCs w:val="24"/>
        </w:rPr>
        <w:t>, r</w:t>
      </w:r>
      <w:r w:rsidR="00D70289" w:rsidRPr="001B4A86">
        <w:rPr>
          <w:rFonts w:ascii="Times New Roman" w:hAnsi="Times New Roman" w:cs="Times New Roman"/>
          <w:sz w:val="24"/>
          <w:szCs w:val="24"/>
        </w:rPr>
        <w:t>uta et rose passim in campo crescunt</w:t>
      </w:r>
      <w:r w:rsidR="002E3B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lana succida crescit in quibusdam frutectis que alta sunt usque super genua</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hominis super terram</w:t>
      </w:r>
      <w:r w:rsidR="002E3B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singulis annis de novo crescunt vi</w:t>
      </w:r>
      <w:r w:rsidR="00253D28" w:rsidRPr="001B4A86">
        <w:rPr>
          <w:rFonts w:ascii="Times New Roman" w:hAnsi="Times New Roman" w:cs="Times New Roman"/>
          <w:sz w:val="24"/>
          <w:szCs w:val="24"/>
        </w:rPr>
        <w:t>ti</w:t>
      </w:r>
      <w:r w:rsidR="00D70289" w:rsidRPr="001B4A86">
        <w:rPr>
          <w:rFonts w:ascii="Times New Roman" w:hAnsi="Times New Roman" w:cs="Times New Roman"/>
          <w:sz w:val="24"/>
          <w:szCs w:val="24"/>
        </w:rPr>
        <w:t xml:space="preserve"> foliis fere similia</w:t>
      </w:r>
      <w:r w:rsidR="002E3BDA" w:rsidRPr="001B4A86">
        <w:rPr>
          <w:rFonts w:ascii="Times New Roman" w:hAnsi="Times New Roman" w:cs="Times New Roman"/>
          <w:sz w:val="24"/>
          <w:szCs w:val="24"/>
        </w:rPr>
        <w:t>. E</w:t>
      </w:r>
      <w:r w:rsidR="00D70289" w:rsidRPr="001B4A86">
        <w:rPr>
          <w:rFonts w:ascii="Times New Roman" w:hAnsi="Times New Roman" w:cs="Times New Roman"/>
          <w:sz w:val="24"/>
          <w:szCs w:val="24"/>
        </w:rPr>
        <w:t xml:space="preserve">t in ipsis crescunt folliculi </w:t>
      </w:r>
      <w:r w:rsidR="00253D28" w:rsidRPr="001B4A86">
        <w:rPr>
          <w:rFonts w:ascii="Times New Roman" w:hAnsi="Times New Roman" w:cs="Times New Roman"/>
          <w:sz w:val="24"/>
          <w:szCs w:val="24"/>
        </w:rPr>
        <w:t xml:space="preserve">quidam parvi in quibus est lana, </w:t>
      </w:r>
      <w:r w:rsidR="00D70289" w:rsidRPr="001B4A86">
        <w:rPr>
          <w:rFonts w:ascii="Times New Roman" w:hAnsi="Times New Roman" w:cs="Times New Roman"/>
          <w:sz w:val="24"/>
          <w:szCs w:val="24"/>
        </w:rPr>
        <w:t>que colligitur circa festum Micha</w:t>
      </w:r>
      <w:r w:rsidR="00895486">
        <w:rPr>
          <w:rFonts w:ascii="Times New Roman" w:hAnsi="Times New Roman" w:cs="Times New Roman"/>
          <w:sz w:val="24"/>
          <w:szCs w:val="24"/>
        </w:rPr>
        <w:t>h[</w:t>
      </w:r>
      <w:r w:rsidR="007C4CFC">
        <w:rPr>
          <w:rFonts w:ascii="Times New Roman" w:hAnsi="Times New Roman" w:cs="Times New Roman"/>
          <w:sz w:val="24"/>
          <w:szCs w:val="24"/>
        </w:rPr>
        <w:t>e</w:t>
      </w:r>
      <w:r w:rsidR="00D70289" w:rsidRPr="001B4A86">
        <w:rPr>
          <w:rFonts w:ascii="Times New Roman" w:hAnsi="Times New Roman" w:cs="Times New Roman"/>
          <w:sz w:val="24"/>
          <w:szCs w:val="24"/>
        </w:rPr>
        <w:t>l</w:t>
      </w:r>
      <w:r w:rsidR="00602ED5">
        <w:rPr>
          <w:rFonts w:ascii="Times New Roman" w:hAnsi="Times New Roman" w:cs="Times New Roman"/>
          <w:sz w:val="24"/>
          <w:szCs w:val="24"/>
        </w:rPr>
        <w:t>]</w:t>
      </w:r>
      <w:r w:rsidR="00D70289" w:rsidRPr="001B4A86">
        <w:rPr>
          <w:rFonts w:ascii="Times New Roman" w:hAnsi="Times New Roman" w:cs="Times New Roman"/>
          <w:sz w:val="24"/>
          <w:szCs w:val="24"/>
        </w:rPr>
        <w:t>is</w:t>
      </w:r>
      <w:r w:rsidR="002E3B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34C4DF8A" w14:textId="15C028B8" w:rsidR="00F642F0"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Canne mellis similiter ibi crescunt in locis oportunis</w:t>
      </w:r>
      <w:r w:rsidR="001D4C20" w:rsidRPr="001B4A86">
        <w:rPr>
          <w:rFonts w:ascii="Times New Roman" w:hAnsi="Times New Roman" w:cs="Times New Roman"/>
          <w:sz w:val="24"/>
          <w:szCs w:val="24"/>
        </w:rPr>
        <w:t>,</w:t>
      </w:r>
      <w:r w:rsidRPr="001B4A86">
        <w:rPr>
          <w:rFonts w:ascii="Times New Roman" w:hAnsi="Times New Roman" w:cs="Times New Roman"/>
          <w:sz w:val="24"/>
          <w:szCs w:val="24"/>
        </w:rPr>
        <w:t xml:space="preserve"> que sunt similes cannis communibus exterius</w:t>
      </w:r>
      <w:r w:rsidR="001D4C20" w:rsidRPr="001B4A86">
        <w:rPr>
          <w:rFonts w:ascii="Times New Roman" w:hAnsi="Times New Roman" w:cs="Times New Roman"/>
          <w:sz w:val="24"/>
          <w:szCs w:val="24"/>
        </w:rPr>
        <w:t>,</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sed maiores multo</w:t>
      </w:r>
      <w:r w:rsidR="00BF2D72">
        <w:rPr>
          <w:rFonts w:ascii="Times New Roman" w:hAnsi="Times New Roman" w:cs="Times New Roman"/>
          <w:sz w:val="24"/>
          <w:szCs w:val="24"/>
        </w:rPr>
        <w:t>.</w:t>
      </w:r>
      <w:r w:rsidRPr="001B4A86">
        <w:rPr>
          <w:rFonts w:ascii="Times New Roman" w:hAnsi="Times New Roman" w:cs="Times New Roman"/>
          <w:sz w:val="24"/>
          <w:szCs w:val="24"/>
        </w:rPr>
        <w:t xml:space="preserve"> </w:t>
      </w:r>
      <w:r w:rsidR="00BF2D72">
        <w:rPr>
          <w:rFonts w:ascii="Times New Roman" w:hAnsi="Times New Roman" w:cs="Times New Roman"/>
          <w:sz w:val="24"/>
          <w:szCs w:val="24"/>
        </w:rPr>
        <w:t>I</w:t>
      </w:r>
      <w:r w:rsidRPr="001B4A86">
        <w:rPr>
          <w:rFonts w:ascii="Times New Roman" w:hAnsi="Times New Roman" w:cs="Times New Roman"/>
          <w:sz w:val="24"/>
          <w:szCs w:val="24"/>
        </w:rPr>
        <w:t>nterius</w:t>
      </w:r>
      <w:r w:rsidR="001D4C20" w:rsidRPr="001B4A86">
        <w:rPr>
          <w:rFonts w:ascii="Times New Roman" w:hAnsi="Times New Roman" w:cs="Times New Roman"/>
          <w:sz w:val="24"/>
          <w:szCs w:val="24"/>
        </w:rPr>
        <w:t xml:space="preserve"> </w:t>
      </w:r>
      <w:r w:rsidR="00BF2D72">
        <w:rPr>
          <w:rFonts w:ascii="Times New Roman" w:hAnsi="Times New Roman" w:cs="Times New Roman"/>
          <w:sz w:val="24"/>
          <w:szCs w:val="24"/>
        </w:rPr>
        <w:t>n</w:t>
      </w:r>
      <w:r w:rsidRPr="001B4A86">
        <w:rPr>
          <w:rFonts w:ascii="Times New Roman" w:hAnsi="Times New Roman" w:cs="Times New Roman"/>
          <w:sz w:val="24"/>
          <w:szCs w:val="24"/>
        </w:rPr>
        <w:t>on sunt concave sed omnino plene</w:t>
      </w:r>
      <w:r w:rsidR="001D4C20" w:rsidRPr="001B4A86">
        <w:rPr>
          <w:rFonts w:ascii="Times New Roman" w:hAnsi="Times New Roman" w:cs="Times New Roman"/>
          <w:sz w:val="24"/>
          <w:szCs w:val="24"/>
        </w:rPr>
        <w:t>,</w:t>
      </w:r>
      <w:r w:rsidRPr="001B4A86">
        <w:rPr>
          <w:rFonts w:ascii="Times New Roman" w:hAnsi="Times New Roman" w:cs="Times New Roman"/>
          <w:sz w:val="24"/>
          <w:szCs w:val="24"/>
        </w:rPr>
        <w:t xml:space="preserve"> in quibus est porosa substantia que est disposita sicud illud quod invenitur in virgis sambuci</w:t>
      </w:r>
      <w:r w:rsidR="001D4C20" w:rsidRPr="001B4A86">
        <w:rPr>
          <w:rFonts w:ascii="Times New Roman" w:hAnsi="Times New Roman" w:cs="Times New Roman"/>
          <w:sz w:val="24"/>
          <w:szCs w:val="24"/>
        </w:rPr>
        <w:t>.</w:t>
      </w:r>
      <w:r w:rsidRPr="001B4A86">
        <w:rPr>
          <w:rFonts w:ascii="Times New Roman" w:hAnsi="Times New Roman" w:cs="Times New Roman"/>
          <w:sz w:val="24"/>
          <w:szCs w:val="24"/>
        </w:rPr>
        <w:t xml:space="preserve"> Iste </w:t>
      </w:r>
      <w:r w:rsidR="00253D28" w:rsidRPr="001B4A86">
        <w:rPr>
          <w:rFonts w:ascii="Times New Roman" w:hAnsi="Times New Roman" w:cs="Times New Roman"/>
          <w:sz w:val="24"/>
          <w:szCs w:val="24"/>
        </w:rPr>
        <w:t xml:space="preserve">canne </w:t>
      </w:r>
      <w:r w:rsidR="001D4C20" w:rsidRPr="001B4A86">
        <w:rPr>
          <w:rFonts w:ascii="Times New Roman" w:hAnsi="Times New Roman" w:cs="Times New Roman"/>
          <w:sz w:val="24"/>
          <w:szCs w:val="24"/>
        </w:rPr>
        <w:t>collecte inciduntur a</w:t>
      </w:r>
      <w:r w:rsidRPr="001B4A86">
        <w:rPr>
          <w:rFonts w:ascii="Times New Roman" w:hAnsi="Times New Roman" w:cs="Times New Roman"/>
          <w:sz w:val="24"/>
          <w:szCs w:val="24"/>
        </w:rPr>
        <w:t>d longitudine</w:t>
      </w:r>
      <w:r w:rsidR="00253D28" w:rsidRPr="001B4A86">
        <w:rPr>
          <w:rFonts w:ascii="Times New Roman" w:hAnsi="Times New Roman" w:cs="Times New Roman"/>
          <w:sz w:val="24"/>
          <w:szCs w:val="24"/>
        </w:rPr>
        <w:t>m</w:t>
      </w:r>
      <w:r w:rsidRPr="001B4A86">
        <w:rPr>
          <w:rFonts w:ascii="Times New Roman" w:hAnsi="Times New Roman" w:cs="Times New Roman"/>
          <w:sz w:val="24"/>
          <w:szCs w:val="24"/>
        </w:rPr>
        <w:t xml:space="preserve"> medie palme</w:t>
      </w:r>
      <w:r w:rsidR="00B24BB2" w:rsidRPr="001B4A86">
        <w:rPr>
          <w:rFonts w:ascii="Times New Roman" w:hAnsi="Times New Roman" w:cs="Times New Roman"/>
          <w:sz w:val="24"/>
          <w:szCs w:val="24"/>
        </w:rPr>
        <w:t>,</w:t>
      </w:r>
      <w:r w:rsidRPr="001B4A86">
        <w:rPr>
          <w:rFonts w:ascii="Times New Roman" w:hAnsi="Times New Roman" w:cs="Times New Roman"/>
          <w:sz w:val="24"/>
          <w:szCs w:val="24"/>
        </w:rPr>
        <w:t xml:space="preserve"> et sic exprimuntur in prelo</w:t>
      </w:r>
      <w:r w:rsidR="001D4C20" w:rsidRPr="001B4A86">
        <w:rPr>
          <w:rFonts w:ascii="Times New Roman" w:hAnsi="Times New Roman" w:cs="Times New Roman"/>
          <w:sz w:val="24"/>
          <w:szCs w:val="24"/>
        </w:rPr>
        <w:t>. Q</w:t>
      </w:r>
      <w:r w:rsidRPr="001B4A86">
        <w:rPr>
          <w:rFonts w:ascii="Times New Roman" w:hAnsi="Times New Roman" w:cs="Times New Roman"/>
          <w:sz w:val="24"/>
          <w:szCs w:val="24"/>
        </w:rPr>
        <w:t>uod expressum fuerit in modum aque dispositum coquitur in caldariis e</w:t>
      </w:r>
      <w:r w:rsidR="00B24BB2" w:rsidRPr="001B4A86">
        <w:rPr>
          <w:rFonts w:ascii="Times New Roman" w:hAnsi="Times New Roman" w:cs="Times New Roman"/>
          <w:sz w:val="24"/>
          <w:szCs w:val="24"/>
        </w:rPr>
        <w:t>r</w:t>
      </w:r>
      <w:r w:rsidRPr="001B4A86">
        <w:rPr>
          <w:rFonts w:ascii="Times New Roman" w:hAnsi="Times New Roman" w:cs="Times New Roman"/>
          <w:sz w:val="24"/>
          <w:szCs w:val="24"/>
        </w:rPr>
        <w:t>eis</w:t>
      </w:r>
      <w:r w:rsidR="009F46C7" w:rsidRPr="001B4A86">
        <w:rPr>
          <w:rStyle w:val="FootnoteReference"/>
          <w:rFonts w:ascii="Times New Roman" w:hAnsi="Times New Roman" w:cs="Times New Roman"/>
          <w:sz w:val="24"/>
          <w:szCs w:val="24"/>
        </w:rPr>
        <w:footnoteReference w:id="73"/>
      </w:r>
      <w:r w:rsidRPr="001B4A86">
        <w:rPr>
          <w:rFonts w:ascii="Times New Roman" w:hAnsi="Times New Roman" w:cs="Times New Roman"/>
          <w:sz w:val="24"/>
          <w:szCs w:val="24"/>
        </w:rPr>
        <w:t xml:space="preserve"> fortissimie</w:t>
      </w:r>
      <w:r w:rsidR="00722994" w:rsidRPr="001B4A86">
        <w:rPr>
          <w:rStyle w:val="FootnoteReference"/>
          <w:rFonts w:ascii="Times New Roman" w:hAnsi="Times New Roman" w:cs="Times New Roman"/>
          <w:sz w:val="24"/>
          <w:szCs w:val="24"/>
        </w:rPr>
        <w:footnoteReference w:id="74"/>
      </w:r>
      <w:r w:rsidRPr="001B4A86">
        <w:rPr>
          <w:rFonts w:ascii="Times New Roman" w:hAnsi="Times New Roman" w:cs="Times New Roman"/>
          <w:sz w:val="24"/>
          <w:szCs w:val="24"/>
        </w:rPr>
        <w:t xml:space="preserve"> spumaque</w:t>
      </w:r>
      <w:r w:rsidR="00722994" w:rsidRPr="001B4A86">
        <w:rPr>
          <w:rFonts w:ascii="Times New Roman" w:hAnsi="Times New Roman" w:cs="Times New Roman"/>
          <w:sz w:val="24"/>
          <w:szCs w:val="24"/>
        </w:rPr>
        <w:t xml:space="preserve">, que ex inde colligitur, </w:t>
      </w:r>
      <w:r w:rsidRPr="001B4A86">
        <w:rPr>
          <w:rFonts w:ascii="Times New Roman" w:hAnsi="Times New Roman" w:cs="Times New Roman"/>
          <w:sz w:val="24"/>
          <w:szCs w:val="24"/>
        </w:rPr>
        <w:t>ponitur seo</w:t>
      </w:r>
      <w:r w:rsidR="00722994" w:rsidRPr="001B4A86">
        <w:rPr>
          <w:rFonts w:ascii="Times New Roman" w:hAnsi="Times New Roman" w:cs="Times New Roman"/>
          <w:sz w:val="24"/>
          <w:szCs w:val="24"/>
        </w:rPr>
        <w:t xml:space="preserve">rsum in cophinis de subtilibus </w:t>
      </w:r>
      <w:r w:rsidRPr="001B4A86">
        <w:rPr>
          <w:rFonts w:ascii="Times New Roman" w:hAnsi="Times New Roman" w:cs="Times New Roman"/>
          <w:sz w:val="24"/>
          <w:szCs w:val="24"/>
        </w:rPr>
        <w:t>viminibus</w:t>
      </w:r>
      <w:r w:rsidR="00722994" w:rsidRPr="001B4A86">
        <w:rPr>
          <w:rFonts w:ascii="Times New Roman" w:hAnsi="Times New Roman" w:cs="Times New Roman"/>
          <w:sz w:val="24"/>
          <w:szCs w:val="24"/>
        </w:rPr>
        <w:t xml:space="preserve"> </w:t>
      </w:r>
      <w:r w:rsidRPr="001B4A86">
        <w:rPr>
          <w:rFonts w:ascii="Times New Roman" w:hAnsi="Times New Roman" w:cs="Times New Roman"/>
          <w:sz w:val="24"/>
          <w:szCs w:val="24"/>
        </w:rPr>
        <w:t>contex</w:t>
      </w:r>
      <w:r w:rsidR="00B24BB2" w:rsidRPr="001B4A86">
        <w:rPr>
          <w:rFonts w:ascii="Times New Roman" w:hAnsi="Times New Roman" w:cs="Times New Roman"/>
          <w:sz w:val="24"/>
          <w:szCs w:val="24"/>
        </w:rPr>
        <w:t>tis</w:t>
      </w:r>
      <w:r w:rsidR="00F642F0" w:rsidRPr="001B4A86">
        <w:rPr>
          <w:rFonts w:ascii="Times New Roman" w:hAnsi="Times New Roman" w:cs="Times New Roman"/>
          <w:sz w:val="24"/>
          <w:szCs w:val="24"/>
        </w:rPr>
        <w:t>,</w:t>
      </w:r>
      <w:r w:rsidRPr="001B4A86">
        <w:rPr>
          <w:rFonts w:ascii="Times New Roman" w:hAnsi="Times New Roman" w:cs="Times New Roman"/>
          <w:sz w:val="24"/>
          <w:szCs w:val="24"/>
        </w:rPr>
        <w:t xml:space="preserve"> qu</w:t>
      </w:r>
      <w:r w:rsidR="00722994" w:rsidRPr="001B4A86">
        <w:rPr>
          <w:rFonts w:ascii="Times New Roman" w:hAnsi="Times New Roman" w:cs="Times New Roman"/>
          <w:sz w:val="24"/>
          <w:szCs w:val="24"/>
        </w:rPr>
        <w:t>o</w:t>
      </w:r>
      <w:r w:rsidRPr="001B4A86">
        <w:rPr>
          <w:rFonts w:ascii="Times New Roman" w:hAnsi="Times New Roman" w:cs="Times New Roman"/>
          <w:sz w:val="24"/>
          <w:szCs w:val="24"/>
        </w:rPr>
        <w:t>d</w:t>
      </w:r>
      <w:r w:rsidR="00722994" w:rsidRPr="001B4A86">
        <w:rPr>
          <w:rFonts w:ascii="Times New Roman" w:hAnsi="Times New Roman" w:cs="Times New Roman"/>
          <w:sz w:val="24"/>
          <w:szCs w:val="24"/>
        </w:rPr>
        <w:t xml:space="preserve"> grossioris substantie fuit</w:t>
      </w:r>
      <w:r w:rsidRPr="001B4A86">
        <w:rPr>
          <w:rFonts w:ascii="Times New Roman" w:hAnsi="Times New Roman" w:cs="Times New Roman"/>
          <w:sz w:val="24"/>
          <w:szCs w:val="24"/>
        </w:rPr>
        <w:t xml:space="preserve"> manet in cophinis et siccatum </w:t>
      </w:r>
      <w:r w:rsidR="00722994" w:rsidRPr="001B4A86">
        <w:rPr>
          <w:rFonts w:ascii="Times New Roman" w:hAnsi="Times New Roman" w:cs="Times New Roman"/>
          <w:sz w:val="24"/>
          <w:szCs w:val="24"/>
        </w:rPr>
        <w:t>z</w:t>
      </w:r>
      <w:r w:rsidRPr="001B4A86">
        <w:rPr>
          <w:rFonts w:ascii="Times New Roman" w:hAnsi="Times New Roman" w:cs="Times New Roman"/>
          <w:sz w:val="24"/>
          <w:szCs w:val="24"/>
        </w:rPr>
        <w:t>uccara efficitur</w:t>
      </w:r>
      <w:r w:rsidR="00722994" w:rsidRPr="001B4A86">
        <w:rPr>
          <w:rFonts w:ascii="Times New Roman" w:hAnsi="Times New Roman" w:cs="Times New Roman"/>
          <w:sz w:val="24"/>
          <w:szCs w:val="24"/>
        </w:rPr>
        <w:t xml:space="preserve">. </w:t>
      </w:r>
      <w:r w:rsidR="00FA3B5A" w:rsidRPr="001B4A86">
        <w:rPr>
          <w:rFonts w:ascii="Times New Roman" w:hAnsi="Times New Roman" w:cs="Times New Roman"/>
          <w:sz w:val="24"/>
          <w:szCs w:val="24"/>
        </w:rPr>
        <w:t>Q</w:t>
      </w:r>
      <w:r w:rsidRPr="001B4A86">
        <w:rPr>
          <w:rFonts w:ascii="Times New Roman" w:hAnsi="Times New Roman" w:cs="Times New Roman"/>
          <w:sz w:val="24"/>
          <w:szCs w:val="24"/>
        </w:rPr>
        <w:t>uod distillat mel est</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nobilissimum et condiendis cibariis valde aptum</w:t>
      </w:r>
      <w:r w:rsidR="00F642F0" w:rsidRPr="001B4A86">
        <w:rPr>
          <w:rFonts w:ascii="Times New Roman" w:hAnsi="Times New Roman" w:cs="Times New Roman"/>
          <w:sz w:val="24"/>
          <w:szCs w:val="24"/>
        </w:rPr>
        <w:t>.</w:t>
      </w:r>
      <w:r w:rsidRPr="001B4A86">
        <w:rPr>
          <w:rFonts w:ascii="Times New Roman" w:hAnsi="Times New Roman" w:cs="Times New Roman"/>
          <w:sz w:val="24"/>
          <w:szCs w:val="24"/>
        </w:rPr>
        <w:t xml:space="preserve"> Iste canne inciduntur ad long</w:t>
      </w:r>
      <w:r w:rsidR="00296B05">
        <w:rPr>
          <w:rFonts w:ascii="Times New Roman" w:hAnsi="Times New Roman" w:cs="Times New Roman"/>
          <w:sz w:val="24"/>
          <w:szCs w:val="24"/>
        </w:rPr>
        <w:t>itudinem unius digiti vel paulo</w:t>
      </w:r>
      <w:r w:rsidRPr="001B4A86">
        <w:rPr>
          <w:rFonts w:ascii="Times New Roman" w:hAnsi="Times New Roman" w:cs="Times New Roman"/>
          <w:sz w:val="24"/>
          <w:szCs w:val="24"/>
        </w:rPr>
        <w:t>minus</w:t>
      </w:r>
      <w:r w:rsidR="00F642F0" w:rsidRPr="001B4A86">
        <w:rPr>
          <w:rFonts w:ascii="Times New Roman" w:hAnsi="Times New Roman" w:cs="Times New Roman"/>
          <w:sz w:val="24"/>
          <w:szCs w:val="24"/>
        </w:rPr>
        <w:t>,</w:t>
      </w:r>
      <w:r w:rsidRPr="001B4A86">
        <w:rPr>
          <w:rFonts w:ascii="Times New Roman" w:hAnsi="Times New Roman" w:cs="Times New Roman"/>
          <w:sz w:val="24"/>
          <w:szCs w:val="24"/>
        </w:rPr>
        <w:t xml:space="preserve"> ita tamen quod iste particul</w:t>
      </w:r>
      <w:r w:rsidR="00BE41D5">
        <w:rPr>
          <w:rFonts w:ascii="Times New Roman" w:hAnsi="Times New Roman" w:cs="Times New Roman"/>
          <w:sz w:val="24"/>
          <w:szCs w:val="24"/>
        </w:rPr>
        <w:t xml:space="preserve">e semper nodum in medio habeant, </w:t>
      </w:r>
      <w:r w:rsidRPr="001B4A86">
        <w:rPr>
          <w:rFonts w:ascii="Times New Roman" w:hAnsi="Times New Roman" w:cs="Times New Roman"/>
          <w:sz w:val="24"/>
          <w:szCs w:val="24"/>
        </w:rPr>
        <w:t>qui sunt semper plurimi in una canna</w:t>
      </w:r>
      <w:r w:rsidR="00F642F0" w:rsidRPr="001B4A86">
        <w:rPr>
          <w:rFonts w:ascii="Times New Roman" w:hAnsi="Times New Roman" w:cs="Times New Roman"/>
          <w:sz w:val="24"/>
          <w:szCs w:val="24"/>
        </w:rPr>
        <w:t>.</w:t>
      </w:r>
      <w:r w:rsidRPr="001B4A86">
        <w:rPr>
          <w:rFonts w:ascii="Times New Roman" w:hAnsi="Times New Roman" w:cs="Times New Roman"/>
          <w:sz w:val="24"/>
          <w:szCs w:val="24"/>
        </w:rPr>
        <w:t xml:space="preserve"> Iste particule subterrantur tempore verno in locis</w:t>
      </w:r>
      <w:r w:rsidR="00722994" w:rsidRPr="001B4A86">
        <w:rPr>
          <w:rFonts w:ascii="Times New Roman" w:hAnsi="Times New Roman" w:cs="Times New Roman"/>
          <w:sz w:val="24"/>
          <w:szCs w:val="24"/>
        </w:rPr>
        <w:t>,</w:t>
      </w:r>
      <w:r w:rsidRPr="001B4A86">
        <w:rPr>
          <w:rFonts w:ascii="Times New Roman" w:hAnsi="Times New Roman" w:cs="Times New Roman"/>
          <w:sz w:val="24"/>
          <w:szCs w:val="24"/>
        </w:rPr>
        <w:t xml:space="preserve"> in quibus possunt per canales et aqueductus continue irrigari</w:t>
      </w:r>
      <w:r w:rsidR="00F642F0"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F642F0" w:rsidRPr="001B4A86">
        <w:rPr>
          <w:rFonts w:ascii="Times New Roman" w:hAnsi="Times New Roman" w:cs="Times New Roman"/>
          <w:sz w:val="24"/>
          <w:szCs w:val="24"/>
        </w:rPr>
        <w:t>et ex illis particulis crescunt</w:t>
      </w:r>
      <w:r w:rsidRPr="001B4A86">
        <w:rPr>
          <w:rFonts w:ascii="Times New Roman" w:hAnsi="Times New Roman" w:cs="Times New Roman"/>
          <w:sz w:val="24"/>
          <w:szCs w:val="24"/>
        </w:rPr>
        <w:t xml:space="preserve"> nove canne</w:t>
      </w:r>
      <w:r w:rsidR="00F642F0" w:rsidRPr="001B4A86">
        <w:rPr>
          <w:rFonts w:ascii="Times New Roman" w:hAnsi="Times New Roman" w:cs="Times New Roman"/>
          <w:sz w:val="24"/>
          <w:szCs w:val="24"/>
        </w:rPr>
        <w:t>. I</w:t>
      </w:r>
      <w:r w:rsidRPr="001B4A86">
        <w:rPr>
          <w:rFonts w:ascii="Times New Roman" w:hAnsi="Times New Roman" w:cs="Times New Roman"/>
          <w:sz w:val="24"/>
          <w:szCs w:val="24"/>
        </w:rPr>
        <w:t>ta de qualibet</w:t>
      </w:r>
      <w:r w:rsidR="00F642F0" w:rsidRPr="001B4A86">
        <w:rPr>
          <w:rFonts w:ascii="Times New Roman" w:hAnsi="Times New Roman" w:cs="Times New Roman"/>
          <w:sz w:val="24"/>
          <w:szCs w:val="24"/>
        </w:rPr>
        <w:t xml:space="preserve"> </w:t>
      </w:r>
      <w:r w:rsidR="00253D28" w:rsidRPr="0BDF0357">
        <w:rPr>
          <w:rFonts w:ascii="Times New Roman" w:hAnsi="Times New Roman" w:cs="Times New Roman"/>
          <w:b/>
          <w:bCs/>
          <w:sz w:val="24"/>
          <w:szCs w:val="24"/>
        </w:rPr>
        <w:t>(36v)</w:t>
      </w:r>
      <w:r w:rsidR="00253D28" w:rsidRPr="001B4A86">
        <w:rPr>
          <w:rFonts w:ascii="Times New Roman" w:hAnsi="Times New Roman" w:cs="Times New Roman"/>
          <w:sz w:val="24"/>
          <w:szCs w:val="24"/>
        </w:rPr>
        <w:t xml:space="preserve"> </w:t>
      </w:r>
      <w:r w:rsidRPr="001B4A86">
        <w:rPr>
          <w:rFonts w:ascii="Times New Roman" w:hAnsi="Times New Roman" w:cs="Times New Roman"/>
          <w:sz w:val="24"/>
          <w:szCs w:val="24"/>
        </w:rPr>
        <w:t>particula due canne oriantur</w:t>
      </w:r>
      <w:r w:rsidR="00F642F0" w:rsidRPr="001B4A86">
        <w:rPr>
          <w:rFonts w:ascii="Times New Roman" w:hAnsi="Times New Roman" w:cs="Times New Roman"/>
          <w:sz w:val="24"/>
          <w:szCs w:val="24"/>
        </w:rPr>
        <w:t>,</w:t>
      </w:r>
      <w:r w:rsidRPr="001B4A86">
        <w:rPr>
          <w:rFonts w:ascii="Times New Roman" w:hAnsi="Times New Roman" w:cs="Times New Roman"/>
          <w:sz w:val="24"/>
          <w:szCs w:val="24"/>
        </w:rPr>
        <w:t xml:space="preserve"> singule scilicet ex utraque parte nodi</w:t>
      </w:r>
      <w:r w:rsidR="00F642F0" w:rsidRPr="001B4A86">
        <w:rPr>
          <w:rFonts w:ascii="Times New Roman" w:hAnsi="Times New Roman" w:cs="Times New Roman"/>
          <w:sz w:val="24"/>
          <w:szCs w:val="24"/>
        </w:rPr>
        <w:t xml:space="preserve">. </w:t>
      </w:r>
    </w:p>
    <w:p w14:paraId="22750691" w14:textId="5BE04CC3" w:rsidR="005D7AA4" w:rsidRPr="001B4A86" w:rsidRDefault="00F642F0"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V</w:t>
      </w:r>
      <w:r w:rsidR="00D70289" w:rsidRPr="001B4A86">
        <w:rPr>
          <w:rFonts w:ascii="Times New Roman" w:hAnsi="Times New Roman" w:cs="Times New Roman"/>
          <w:sz w:val="24"/>
          <w:szCs w:val="24"/>
        </w:rPr>
        <w:t xml:space="preserve">erum est autem quod in terra ipsa </w:t>
      </w:r>
      <w:r w:rsidRPr="001B4A86">
        <w:rPr>
          <w:rFonts w:ascii="Times New Roman" w:hAnsi="Times New Roman" w:cs="Times New Roman"/>
          <w:sz w:val="24"/>
          <w:szCs w:val="24"/>
        </w:rPr>
        <w:t>non inveniuntur pira neque poma,</w:t>
      </w:r>
      <w:r w:rsidR="00D70289" w:rsidRPr="001B4A86">
        <w:rPr>
          <w:rFonts w:ascii="Times New Roman" w:hAnsi="Times New Roman" w:cs="Times New Roman"/>
          <w:sz w:val="24"/>
          <w:szCs w:val="24"/>
        </w:rPr>
        <w:t xml:space="preserve"> nisi valde raro neque cesura</w:t>
      </w:r>
      <w:r w:rsidR="00BE41D5">
        <w:rPr>
          <w:rStyle w:val="FootnoteReference"/>
          <w:rFonts w:ascii="Times New Roman" w:hAnsi="Times New Roman" w:cs="Times New Roman"/>
          <w:sz w:val="24"/>
          <w:szCs w:val="24"/>
        </w:rPr>
        <w:footnoteReference w:id="75"/>
      </w:r>
      <w:r w:rsidR="00D70289" w:rsidRPr="001B4A86">
        <w:rPr>
          <w:rFonts w:ascii="Times New Roman" w:hAnsi="Times New Roman" w:cs="Times New Roman"/>
          <w:sz w:val="24"/>
          <w:szCs w:val="24"/>
        </w:rPr>
        <w:t xml:space="preserve"> neq</w:t>
      </w:r>
      <w:r w:rsidR="00722994" w:rsidRPr="001B4A86">
        <w:rPr>
          <w:rFonts w:ascii="Times New Roman" w:hAnsi="Times New Roman" w:cs="Times New Roman"/>
          <w:sz w:val="24"/>
          <w:szCs w:val="24"/>
        </w:rPr>
        <w:t xml:space="preserve">ue nuces et fructus alii plures, </w:t>
      </w:r>
      <w:r w:rsidR="00D70289" w:rsidRPr="001B4A86">
        <w:rPr>
          <w:rFonts w:ascii="Times New Roman" w:hAnsi="Times New Roman" w:cs="Times New Roman"/>
          <w:sz w:val="24"/>
          <w:szCs w:val="24"/>
        </w:rPr>
        <w:t>quorum copia est ultra mare</w:t>
      </w:r>
      <w:r w:rsidRPr="001B4A86">
        <w:rPr>
          <w:rFonts w:ascii="Times New Roman" w:hAnsi="Times New Roman" w:cs="Times New Roman"/>
          <w:sz w:val="24"/>
          <w:szCs w:val="24"/>
        </w:rPr>
        <w:t>. Sed de D</w:t>
      </w:r>
      <w:r w:rsidR="00D70289" w:rsidRPr="001B4A86">
        <w:rPr>
          <w:rFonts w:ascii="Times New Roman" w:hAnsi="Times New Roman" w:cs="Times New Roman"/>
          <w:sz w:val="24"/>
          <w:szCs w:val="24"/>
        </w:rPr>
        <w:t>amasco sunt et diu non durant propter nimiam in arbore decoctionem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Sunt tamen quidam fructus ibidem qui per totum annum in arboribus conservantur</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utuntur eis homines toto</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anno</w:t>
      </w:r>
      <w:r w:rsidR="00B24BB2"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Simul enim et semel et novi fructus et veteres sunt in arbore et flores simul cum utroque fructu</w:t>
      </w:r>
      <w:r w:rsidR="00CC373F"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ista</w:t>
      </w:r>
      <w:r w:rsidR="00AC63D7">
        <w:rPr>
          <w:rStyle w:val="FootnoteReference"/>
          <w:rFonts w:ascii="Times New Roman" w:hAnsi="Times New Roman" w:cs="Times New Roman"/>
          <w:sz w:val="24"/>
          <w:szCs w:val="24"/>
        </w:rPr>
        <w:footnoteReference w:id="76"/>
      </w:r>
      <w:r w:rsidR="00D70289" w:rsidRPr="001B4A86">
        <w:rPr>
          <w:rFonts w:ascii="Times New Roman" w:hAnsi="Times New Roman" w:cs="Times New Roman"/>
          <w:sz w:val="24"/>
          <w:szCs w:val="24"/>
        </w:rPr>
        <w:t xml:space="preserve"> sunt poma</w:t>
      </w:r>
      <w:r w:rsidR="00722994"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que vocantur naranges et lemones</w:t>
      </w:r>
      <w:r w:rsidR="00CC373F"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poma</w:t>
      </w:r>
      <w:r w:rsidR="00CC373F" w:rsidRPr="001B4A86">
        <w:rPr>
          <w:rFonts w:ascii="Times New Roman" w:hAnsi="Times New Roman" w:cs="Times New Roman"/>
          <w:sz w:val="24"/>
          <w:szCs w:val="24"/>
        </w:rPr>
        <w:t xml:space="preserve"> </w:t>
      </w:r>
      <w:r w:rsidR="00AC63D7">
        <w:rPr>
          <w:rFonts w:ascii="Times New Roman" w:hAnsi="Times New Roman" w:cs="Times New Roman"/>
          <w:sz w:val="24"/>
          <w:szCs w:val="24"/>
        </w:rPr>
        <w:t>A</w:t>
      </w:r>
      <w:r w:rsidR="00D70289" w:rsidRPr="001B4A86">
        <w:rPr>
          <w:rFonts w:ascii="Times New Roman" w:hAnsi="Times New Roman" w:cs="Times New Roman"/>
          <w:sz w:val="24"/>
          <w:szCs w:val="24"/>
        </w:rPr>
        <w:t>de</w:t>
      </w:r>
      <w:r w:rsidR="00CC373F"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poma cedrina et quedam alia poma crocea magna valde</w:t>
      </w:r>
      <w:r w:rsidR="00CC373F"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 quantitate ad modum magni cantari</w:t>
      </w:r>
      <w:r w:rsidR="00CC373F"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De quibus omnibus indigene terre illius faciunt composiciones </w:t>
      </w:r>
      <w:r w:rsidR="00CC373F" w:rsidRPr="001B4A86">
        <w:rPr>
          <w:rFonts w:ascii="Times New Roman" w:hAnsi="Times New Roman" w:cs="Times New Roman"/>
          <w:sz w:val="24"/>
          <w:szCs w:val="24"/>
        </w:rPr>
        <w:t>multas aromaticas</w:t>
      </w:r>
      <w:r w:rsidR="00D70289" w:rsidRPr="001B4A86">
        <w:rPr>
          <w:rFonts w:ascii="Times New Roman" w:hAnsi="Times New Roman" w:cs="Times New Roman"/>
          <w:sz w:val="24"/>
          <w:szCs w:val="24"/>
        </w:rPr>
        <w:t xml:space="preserve"> et el</w:t>
      </w:r>
      <w:r w:rsidR="00371B79">
        <w:rPr>
          <w:rFonts w:ascii="Times New Roman" w:hAnsi="Times New Roman" w:cs="Times New Roman"/>
          <w:sz w:val="24"/>
          <w:szCs w:val="24"/>
        </w:rPr>
        <w:t>e</w:t>
      </w:r>
      <w:r w:rsidR="00D70289" w:rsidRPr="001B4A86">
        <w:rPr>
          <w:rFonts w:ascii="Times New Roman" w:hAnsi="Times New Roman" w:cs="Times New Roman"/>
          <w:sz w:val="24"/>
          <w:szCs w:val="24"/>
        </w:rPr>
        <w:t>c</w:t>
      </w:r>
      <w:r w:rsidR="00CC373F" w:rsidRPr="001B4A86">
        <w:rPr>
          <w:rFonts w:ascii="Times New Roman" w:hAnsi="Times New Roman" w:cs="Times New Roman"/>
          <w:sz w:val="24"/>
          <w:szCs w:val="24"/>
        </w:rPr>
        <w:t>tu</w:t>
      </w:r>
      <w:r w:rsidR="00D70289" w:rsidRPr="001B4A86">
        <w:rPr>
          <w:rFonts w:ascii="Times New Roman" w:hAnsi="Times New Roman" w:cs="Times New Roman"/>
          <w:sz w:val="24"/>
          <w:szCs w:val="24"/>
        </w:rPr>
        <w:t>a</w:t>
      </w:r>
      <w:r w:rsidR="00CC373F" w:rsidRPr="001B4A86">
        <w:rPr>
          <w:rFonts w:ascii="Times New Roman" w:hAnsi="Times New Roman" w:cs="Times New Roman"/>
          <w:sz w:val="24"/>
          <w:szCs w:val="24"/>
        </w:rPr>
        <w:t>r</w:t>
      </w:r>
      <w:r w:rsidR="00D70289" w:rsidRPr="001B4A86">
        <w:rPr>
          <w:rFonts w:ascii="Times New Roman" w:hAnsi="Times New Roman" w:cs="Times New Roman"/>
          <w:sz w:val="24"/>
          <w:szCs w:val="24"/>
        </w:rPr>
        <w:t>ia valde bona</w:t>
      </w:r>
      <w:r w:rsidR="00CC373F" w:rsidRPr="001B4A86">
        <w:rPr>
          <w:rFonts w:ascii="Times New Roman" w:hAnsi="Times New Roman" w:cs="Times New Roman"/>
          <w:sz w:val="24"/>
          <w:szCs w:val="24"/>
        </w:rPr>
        <w:t xml:space="preserve">. </w:t>
      </w:r>
    </w:p>
    <w:p w14:paraId="57C2B3EB" w14:textId="131FD69F" w:rsidR="005D7AA4" w:rsidRPr="001B4A86" w:rsidRDefault="18CC9C4B" w:rsidP="00CB20ED">
      <w:pPr>
        <w:spacing w:line="360" w:lineRule="auto"/>
        <w:ind w:firstLine="720"/>
        <w:rPr>
          <w:rFonts w:ascii="Times New Roman" w:hAnsi="Times New Roman" w:cs="Times New Roman"/>
          <w:sz w:val="24"/>
          <w:szCs w:val="24"/>
        </w:rPr>
      </w:pPr>
      <w:r w:rsidRPr="18CC9C4B">
        <w:rPr>
          <w:rFonts w:ascii="Times New Roman" w:hAnsi="Times New Roman" w:cs="Times New Roman"/>
          <w:sz w:val="24"/>
          <w:szCs w:val="24"/>
        </w:rPr>
        <w:t>Sunt etiam ibi quidam fructus qui dicuntur poma paradysi et crescunt ad quantitatem cophini competenter magni et grossi inferius, superius vero acuti et habet unum pomum 500 grana vel plura vel pauciora, et sunt grana ista oblonga ad latitudinem 6 digitorum. Spissa vero plurimum ad spissitudinem ovi gallini, folliculum vero habent eadem grana, sicut est folliculus fabarum dispositum et eiusdem coloris, sed ex omni parte integrum. Qui folliculus apertus abicitur, et pomum intus latens tollitur, quod non habet in se semen aliquod, sed est molle et album, tendens tamen</w:t>
      </w:r>
      <w:r w:rsidR="001D7DCE">
        <w:rPr>
          <w:rStyle w:val="FootnoteReference"/>
          <w:rFonts w:ascii="Times New Roman" w:hAnsi="Times New Roman" w:cs="Times New Roman"/>
          <w:sz w:val="24"/>
          <w:szCs w:val="24"/>
        </w:rPr>
        <w:footnoteReference w:id="77"/>
      </w:r>
      <w:r w:rsidRPr="18CC9C4B">
        <w:rPr>
          <w:rFonts w:ascii="Times New Roman" w:hAnsi="Times New Roman" w:cs="Times New Roman"/>
          <w:sz w:val="24"/>
          <w:szCs w:val="24"/>
        </w:rPr>
        <w:t xml:space="preserve"> ad aliquam croceitatem et est sapor eius delicatus valde sicud butyri delicati cum melle. Arbor autem huius fructus uno anno crescit, et fructus facit semel tantum et statim arescit, et cum prodire incipit fructus de arbore, procedit similis et alia arbor de radice, que similiter facit fructum anno sequenti, et statim crescit simili modo et arescit et aliam arborem producit et sic deinceps faciunt alie successive. Poma ista, licet sint magna, habent disposicionem tamen botri vinee fere. Folia huius arboris longa sunt ad staturam </w:t>
      </w:r>
      <w:r w:rsidRPr="18CC9C4B">
        <w:rPr>
          <w:rFonts w:ascii="Times New Roman" w:hAnsi="Times New Roman" w:cs="Times New Roman"/>
          <w:b/>
          <w:bCs/>
          <w:sz w:val="24"/>
          <w:szCs w:val="24"/>
        </w:rPr>
        <w:t>(37r)</w:t>
      </w:r>
      <w:r w:rsidRPr="18CC9C4B">
        <w:rPr>
          <w:rFonts w:ascii="Times New Roman" w:hAnsi="Times New Roman" w:cs="Times New Roman"/>
          <w:sz w:val="24"/>
          <w:szCs w:val="24"/>
        </w:rPr>
        <w:t xml:space="preserve"> corporis humani, et ita lata quod de duabus ante et retro homo posset tegere totum corpus.</w:t>
      </w:r>
    </w:p>
    <w:p w14:paraId="70E518AB" w14:textId="094FF50E" w:rsidR="004446C2"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color w:val="FF0000"/>
          <w:sz w:val="24"/>
          <w:szCs w:val="24"/>
        </w:rPr>
        <w:t>De vi</w:t>
      </w:r>
      <w:r w:rsidR="00A22FFB" w:rsidRPr="001B4A86">
        <w:rPr>
          <w:rFonts w:ascii="Times New Roman" w:hAnsi="Times New Roman" w:cs="Times New Roman"/>
          <w:color w:val="FF0000"/>
          <w:sz w:val="24"/>
          <w:szCs w:val="24"/>
        </w:rPr>
        <w:t>neis</w:t>
      </w:r>
      <w:r w:rsidR="00DA0685" w:rsidRPr="001B4A86">
        <w:rPr>
          <w:rFonts w:ascii="Times New Roman" w:hAnsi="Times New Roman" w:cs="Times New Roman"/>
          <w:color w:val="FF0000"/>
          <w:sz w:val="24"/>
          <w:szCs w:val="24"/>
        </w:rPr>
        <w:t xml:space="preserve"> </w:t>
      </w:r>
      <w:r w:rsidRPr="001B4A86">
        <w:rPr>
          <w:rFonts w:ascii="Times New Roman" w:hAnsi="Times New Roman" w:cs="Times New Roman"/>
          <w:sz w:val="24"/>
          <w:szCs w:val="24"/>
        </w:rPr>
        <w:t>Vineas multas</w:t>
      </w:r>
      <w:r w:rsidR="00DA0685" w:rsidRPr="001B4A86">
        <w:rPr>
          <w:rFonts w:ascii="Times New Roman" w:hAnsi="Times New Roman" w:cs="Times New Roman"/>
          <w:sz w:val="24"/>
          <w:szCs w:val="24"/>
        </w:rPr>
        <w:t xml:space="preserve"> </w:t>
      </w:r>
      <w:r w:rsidR="005D7AA4" w:rsidRPr="001B4A86">
        <w:rPr>
          <w:rFonts w:ascii="Times New Roman" w:hAnsi="Times New Roman" w:cs="Times New Roman"/>
          <w:sz w:val="24"/>
          <w:szCs w:val="24"/>
        </w:rPr>
        <w:t>habet Terra S</w:t>
      </w:r>
      <w:r w:rsidRPr="001B4A86">
        <w:rPr>
          <w:rFonts w:ascii="Times New Roman" w:hAnsi="Times New Roman" w:cs="Times New Roman"/>
          <w:sz w:val="24"/>
          <w:szCs w:val="24"/>
        </w:rPr>
        <w:t xml:space="preserve">ancta et plures habuit sed quia </w:t>
      </w:r>
      <w:r w:rsidR="005D7AA4" w:rsidRPr="001B4A86">
        <w:rPr>
          <w:rFonts w:ascii="Times New Roman" w:hAnsi="Times New Roman" w:cs="Times New Roman"/>
          <w:sz w:val="24"/>
          <w:szCs w:val="24"/>
        </w:rPr>
        <w:t>S</w:t>
      </w:r>
      <w:r w:rsidRPr="001B4A86">
        <w:rPr>
          <w:rFonts w:ascii="Times New Roman" w:hAnsi="Times New Roman" w:cs="Times New Roman"/>
          <w:sz w:val="24"/>
          <w:szCs w:val="24"/>
        </w:rPr>
        <w:t>arraceni non bibunt vinum</w:t>
      </w:r>
      <w:r w:rsidR="005D7AA4" w:rsidRPr="001B4A86">
        <w:rPr>
          <w:rFonts w:ascii="Times New Roman" w:hAnsi="Times New Roman" w:cs="Times New Roman"/>
          <w:sz w:val="24"/>
          <w:szCs w:val="24"/>
        </w:rPr>
        <w:t>,</w:t>
      </w:r>
      <w:r w:rsidRPr="001B4A86">
        <w:rPr>
          <w:rFonts w:ascii="Times New Roman" w:hAnsi="Times New Roman" w:cs="Times New Roman"/>
          <w:sz w:val="24"/>
          <w:szCs w:val="24"/>
        </w:rPr>
        <w:t xml:space="preserve"> non colunt eas sed desertas dimittunt</w:t>
      </w:r>
      <w:r w:rsidR="005D7AA4" w:rsidRPr="001B4A86">
        <w:rPr>
          <w:rFonts w:ascii="Times New Roman" w:hAnsi="Times New Roman" w:cs="Times New Roman"/>
          <w:sz w:val="24"/>
          <w:szCs w:val="24"/>
        </w:rPr>
        <w:t>,</w:t>
      </w:r>
      <w:r w:rsidRPr="001B4A86">
        <w:rPr>
          <w:rFonts w:ascii="Times New Roman" w:hAnsi="Times New Roman" w:cs="Times New Roman"/>
          <w:sz w:val="24"/>
          <w:szCs w:val="24"/>
        </w:rPr>
        <w:t xml:space="preserve"> nisi </w:t>
      </w:r>
      <w:r w:rsidR="005D7AA4" w:rsidRPr="001B4A86">
        <w:rPr>
          <w:rFonts w:ascii="Times New Roman" w:hAnsi="Times New Roman" w:cs="Times New Roman"/>
          <w:sz w:val="24"/>
          <w:szCs w:val="24"/>
        </w:rPr>
        <w:t>pauci C</w:t>
      </w:r>
      <w:r w:rsidRPr="001B4A86">
        <w:rPr>
          <w:rFonts w:ascii="Times New Roman" w:hAnsi="Times New Roman" w:cs="Times New Roman"/>
          <w:sz w:val="24"/>
          <w:szCs w:val="24"/>
        </w:rPr>
        <w:t>hristiani propinquiores</w:t>
      </w:r>
      <w:r w:rsidR="00A22FFB" w:rsidRPr="001B4A86">
        <w:rPr>
          <w:rFonts w:ascii="Times New Roman" w:hAnsi="Times New Roman" w:cs="Times New Roman"/>
          <w:sz w:val="24"/>
          <w:szCs w:val="24"/>
        </w:rPr>
        <w:t xml:space="preserve"> </w:t>
      </w:r>
      <w:r w:rsidRPr="001B4A86">
        <w:rPr>
          <w:rFonts w:ascii="Times New Roman" w:hAnsi="Times New Roman" w:cs="Times New Roman"/>
          <w:sz w:val="24"/>
          <w:szCs w:val="24"/>
        </w:rPr>
        <w:t>qui colunt eas propter questum ut et botros et vina vendant</w:t>
      </w:r>
      <w:r w:rsidR="005D7AA4" w:rsidRPr="001B4A86">
        <w:rPr>
          <w:rFonts w:ascii="Times New Roman" w:hAnsi="Times New Roman" w:cs="Times New Roman"/>
          <w:sz w:val="24"/>
          <w:szCs w:val="24"/>
        </w:rPr>
        <w:t>. Et est vinum T</w:t>
      </w:r>
      <w:r w:rsidRPr="001B4A86">
        <w:rPr>
          <w:rFonts w:ascii="Times New Roman" w:hAnsi="Times New Roman" w:cs="Times New Roman"/>
          <w:sz w:val="24"/>
          <w:szCs w:val="24"/>
        </w:rPr>
        <w:t xml:space="preserve">erre </w:t>
      </w:r>
      <w:r w:rsidR="005D7AA4" w:rsidRPr="001B4A86">
        <w:rPr>
          <w:rFonts w:ascii="Times New Roman" w:hAnsi="Times New Roman" w:cs="Times New Roman"/>
          <w:sz w:val="24"/>
          <w:szCs w:val="24"/>
        </w:rPr>
        <w:t>Sancte valde bonum maxime circa Lybanum et S</w:t>
      </w:r>
      <w:r w:rsidRPr="001B4A86">
        <w:rPr>
          <w:rFonts w:ascii="Times New Roman" w:hAnsi="Times New Roman" w:cs="Times New Roman"/>
          <w:sz w:val="24"/>
          <w:szCs w:val="24"/>
        </w:rPr>
        <w:t>ydonem</w:t>
      </w:r>
      <w:r w:rsidR="005D7AA4" w:rsidRPr="001B4A86">
        <w:rPr>
          <w:rFonts w:ascii="Times New Roman" w:hAnsi="Times New Roman" w:cs="Times New Roman"/>
          <w:sz w:val="24"/>
          <w:szCs w:val="24"/>
        </w:rPr>
        <w:t>. In B</w:t>
      </w:r>
      <w:r w:rsidRPr="001B4A86">
        <w:rPr>
          <w:rFonts w:ascii="Times New Roman" w:hAnsi="Times New Roman" w:cs="Times New Roman"/>
          <w:sz w:val="24"/>
          <w:szCs w:val="24"/>
        </w:rPr>
        <w:t xml:space="preserve">ethlehem </w:t>
      </w:r>
      <w:r w:rsidR="005D7AA4" w:rsidRPr="001B4A86">
        <w:rPr>
          <w:rFonts w:ascii="Times New Roman" w:hAnsi="Times New Roman" w:cs="Times New Roman"/>
          <w:sz w:val="24"/>
          <w:szCs w:val="24"/>
        </w:rPr>
        <w:t>est villa B</w:t>
      </w:r>
      <w:r w:rsidRPr="001B4A86">
        <w:rPr>
          <w:rFonts w:ascii="Times New Roman" w:hAnsi="Times New Roman" w:cs="Times New Roman"/>
          <w:sz w:val="24"/>
          <w:szCs w:val="24"/>
        </w:rPr>
        <w:t xml:space="preserve">eseleel nomine non longe </w:t>
      </w:r>
      <w:r w:rsidR="005D7AA4" w:rsidRPr="001B4A86">
        <w:rPr>
          <w:rFonts w:ascii="Times New Roman" w:hAnsi="Times New Roman" w:cs="Times New Roman"/>
          <w:sz w:val="24"/>
          <w:szCs w:val="24"/>
        </w:rPr>
        <w:t>a N</w:t>
      </w:r>
      <w:r w:rsidRPr="001B4A86">
        <w:rPr>
          <w:rFonts w:ascii="Times New Roman" w:hAnsi="Times New Roman" w:cs="Times New Roman"/>
          <w:sz w:val="24"/>
          <w:szCs w:val="24"/>
        </w:rPr>
        <w:t>eellescol</w:t>
      </w:r>
      <w:r w:rsidR="004446C2" w:rsidRPr="001B4A86">
        <w:rPr>
          <w:rFonts w:ascii="Times New Roman" w:hAnsi="Times New Roman" w:cs="Times New Roman"/>
          <w:sz w:val="24"/>
          <w:szCs w:val="24"/>
        </w:rPr>
        <w:t>.</w:t>
      </w:r>
      <w:r w:rsidRPr="001B4A86">
        <w:rPr>
          <w:rFonts w:ascii="Times New Roman" w:hAnsi="Times New Roman" w:cs="Times New Roman"/>
          <w:sz w:val="24"/>
          <w:szCs w:val="24"/>
        </w:rPr>
        <w:t xml:space="preserve"> Unde tulerunt in vecte palmitem duo viri</w:t>
      </w:r>
      <w:r w:rsidR="004446C2" w:rsidRPr="001B4A86">
        <w:rPr>
          <w:rFonts w:ascii="Times New Roman" w:hAnsi="Times New Roman" w:cs="Times New Roman"/>
          <w:sz w:val="24"/>
          <w:szCs w:val="24"/>
        </w:rPr>
        <w:t>.</w:t>
      </w:r>
      <w:r w:rsidR="00A22FFB" w:rsidRPr="001B4A86">
        <w:rPr>
          <w:rFonts w:ascii="Times New Roman" w:hAnsi="Times New Roman" w:cs="Times New Roman"/>
          <w:sz w:val="24"/>
          <w:szCs w:val="24"/>
        </w:rPr>
        <w:t xml:space="preserve"> Cuius </w:t>
      </w:r>
      <w:r w:rsidRPr="001B4A86">
        <w:rPr>
          <w:rFonts w:ascii="Times New Roman" w:hAnsi="Times New Roman" w:cs="Times New Roman"/>
          <w:sz w:val="24"/>
          <w:szCs w:val="24"/>
        </w:rPr>
        <w:t>ville vinum precellit omnia vina terre illius</w:t>
      </w:r>
      <w:r w:rsidR="004446C2"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4446C2" w:rsidRPr="001B4A86">
        <w:rPr>
          <w:rFonts w:ascii="Times New Roman" w:hAnsi="Times New Roman" w:cs="Times New Roman"/>
          <w:sz w:val="24"/>
          <w:szCs w:val="24"/>
        </w:rPr>
        <w:t>F</w:t>
      </w:r>
      <w:r w:rsidR="00A22FFB" w:rsidRPr="001B4A86">
        <w:rPr>
          <w:rFonts w:ascii="Times New Roman" w:hAnsi="Times New Roman" w:cs="Times New Roman"/>
          <w:sz w:val="24"/>
          <w:szCs w:val="24"/>
        </w:rPr>
        <w:t>requenter autem circa festum P</w:t>
      </w:r>
      <w:r w:rsidRPr="001B4A86">
        <w:rPr>
          <w:rFonts w:ascii="Times New Roman" w:hAnsi="Times New Roman" w:cs="Times New Roman"/>
          <w:sz w:val="24"/>
          <w:szCs w:val="24"/>
        </w:rPr>
        <w:t xml:space="preserve">entecosten habentur botri maturi in </w:t>
      </w:r>
      <w:r w:rsidR="002F7EC4" w:rsidRPr="001B4A86">
        <w:rPr>
          <w:rFonts w:ascii="Times New Roman" w:hAnsi="Times New Roman" w:cs="Times New Roman"/>
          <w:sz w:val="24"/>
          <w:szCs w:val="24"/>
        </w:rPr>
        <w:t>T</w:t>
      </w:r>
      <w:r w:rsidRPr="001B4A86">
        <w:rPr>
          <w:rFonts w:ascii="Times New Roman" w:hAnsi="Times New Roman" w:cs="Times New Roman"/>
          <w:sz w:val="24"/>
          <w:szCs w:val="24"/>
        </w:rPr>
        <w:t xml:space="preserve">erra </w:t>
      </w:r>
      <w:r w:rsidR="002F7EC4" w:rsidRPr="001B4A86">
        <w:rPr>
          <w:rFonts w:ascii="Times New Roman" w:hAnsi="Times New Roman" w:cs="Times New Roman"/>
          <w:sz w:val="24"/>
          <w:szCs w:val="24"/>
        </w:rPr>
        <w:t>S</w:t>
      </w:r>
      <w:r w:rsidRPr="001B4A86">
        <w:rPr>
          <w:rFonts w:ascii="Times New Roman" w:hAnsi="Times New Roman" w:cs="Times New Roman"/>
          <w:sz w:val="24"/>
          <w:szCs w:val="24"/>
        </w:rPr>
        <w:t xml:space="preserve">ancta </w:t>
      </w:r>
      <w:r w:rsidR="004446C2" w:rsidRPr="001B4A86">
        <w:rPr>
          <w:rFonts w:ascii="Times New Roman" w:hAnsi="Times New Roman" w:cs="Times New Roman"/>
          <w:sz w:val="24"/>
          <w:szCs w:val="24"/>
        </w:rPr>
        <w:t>et durant usque post festum M</w:t>
      </w:r>
      <w:r w:rsidRPr="001B4A86">
        <w:rPr>
          <w:rFonts w:ascii="Times New Roman" w:hAnsi="Times New Roman" w:cs="Times New Roman"/>
          <w:sz w:val="24"/>
          <w:szCs w:val="24"/>
        </w:rPr>
        <w:t>artini</w:t>
      </w:r>
      <w:r w:rsidR="004446C2" w:rsidRPr="001B4A86">
        <w:rPr>
          <w:rFonts w:ascii="Times New Roman" w:hAnsi="Times New Roman" w:cs="Times New Roman"/>
          <w:sz w:val="24"/>
          <w:szCs w:val="24"/>
        </w:rPr>
        <w:t>,</w:t>
      </w:r>
      <w:r w:rsidRPr="001B4A86">
        <w:rPr>
          <w:rFonts w:ascii="Times New Roman" w:hAnsi="Times New Roman" w:cs="Times New Roman"/>
          <w:sz w:val="24"/>
          <w:szCs w:val="24"/>
        </w:rPr>
        <w:t xml:space="preserve"> et cottidie inveniuntur in foro</w:t>
      </w:r>
      <w:r w:rsidR="004446C2" w:rsidRPr="001B4A86">
        <w:rPr>
          <w:rFonts w:ascii="Times New Roman" w:hAnsi="Times New Roman" w:cs="Times New Roman"/>
          <w:sz w:val="24"/>
          <w:szCs w:val="24"/>
        </w:rPr>
        <w:t>.</w:t>
      </w:r>
      <w:r w:rsidRPr="001B4A86">
        <w:rPr>
          <w:rFonts w:ascii="Times New Roman" w:hAnsi="Times New Roman" w:cs="Times New Roman"/>
          <w:sz w:val="24"/>
          <w:szCs w:val="24"/>
        </w:rPr>
        <w:t xml:space="preserve"> Ficus insuper et malapunica et mel et oleum et diversa genera leguminum ibidem habundant</w:t>
      </w:r>
      <w:r w:rsidR="004446C2" w:rsidRPr="001B4A86">
        <w:rPr>
          <w:rFonts w:ascii="Times New Roman" w:hAnsi="Times New Roman" w:cs="Times New Roman"/>
          <w:sz w:val="24"/>
          <w:szCs w:val="24"/>
        </w:rPr>
        <w:t>.</w:t>
      </w:r>
      <w:r w:rsidR="0012651E">
        <w:rPr>
          <w:rFonts w:ascii="Times New Roman" w:hAnsi="Times New Roman" w:cs="Times New Roman"/>
          <w:sz w:val="24"/>
          <w:szCs w:val="24"/>
        </w:rPr>
        <w:t xml:space="preserve"> Frumentum est valde bonum et f</w:t>
      </w:r>
      <w:r w:rsidRPr="001B4A86">
        <w:rPr>
          <w:rFonts w:ascii="Times New Roman" w:hAnsi="Times New Roman" w:cs="Times New Roman"/>
          <w:sz w:val="24"/>
          <w:szCs w:val="24"/>
        </w:rPr>
        <w:t>it inde panis valde sapidus</w:t>
      </w:r>
      <w:r w:rsidR="004446C2" w:rsidRPr="001B4A86">
        <w:rPr>
          <w:rFonts w:ascii="Times New Roman" w:hAnsi="Times New Roman" w:cs="Times New Roman"/>
          <w:sz w:val="24"/>
          <w:szCs w:val="24"/>
        </w:rPr>
        <w:t>,</w:t>
      </w:r>
      <w:r w:rsidRPr="001B4A86">
        <w:rPr>
          <w:rFonts w:ascii="Times New Roman" w:hAnsi="Times New Roman" w:cs="Times New Roman"/>
          <w:sz w:val="24"/>
          <w:szCs w:val="24"/>
        </w:rPr>
        <w:t xml:space="preserve"> maxime in Ierusalem</w:t>
      </w:r>
      <w:r w:rsidR="004446C2" w:rsidRPr="001B4A86">
        <w:rPr>
          <w:rFonts w:ascii="Times New Roman" w:hAnsi="Times New Roman" w:cs="Times New Roman"/>
          <w:sz w:val="24"/>
          <w:szCs w:val="24"/>
        </w:rPr>
        <w:t>,</w:t>
      </w:r>
      <w:r w:rsidRPr="001B4A86">
        <w:rPr>
          <w:rFonts w:ascii="Times New Roman" w:hAnsi="Times New Roman" w:cs="Times New Roman"/>
          <w:sz w:val="24"/>
          <w:szCs w:val="24"/>
        </w:rPr>
        <w:t xml:space="preserve"> ubi est panis delicatissimus et optimus</w:t>
      </w:r>
      <w:r w:rsidR="0012651E">
        <w:rPr>
          <w:rFonts w:ascii="Times New Roman" w:hAnsi="Times New Roman" w:cs="Times New Roman"/>
          <w:sz w:val="24"/>
          <w:szCs w:val="24"/>
        </w:rPr>
        <w:t>,</w:t>
      </w:r>
      <w:r w:rsidRPr="001B4A86">
        <w:rPr>
          <w:rFonts w:ascii="Times New Roman" w:hAnsi="Times New Roman" w:cs="Times New Roman"/>
          <w:sz w:val="24"/>
          <w:szCs w:val="24"/>
        </w:rPr>
        <w:t xml:space="preserve"> quo non gustavi meliorem omnibus diebus vite</w:t>
      </w:r>
      <w:r w:rsidR="004446C2" w:rsidRPr="001B4A86">
        <w:rPr>
          <w:rFonts w:ascii="Times New Roman" w:hAnsi="Times New Roman" w:cs="Times New Roman"/>
          <w:sz w:val="24"/>
          <w:szCs w:val="24"/>
        </w:rPr>
        <w:t xml:space="preserve"> </w:t>
      </w:r>
      <w:r w:rsidRPr="001B4A86">
        <w:rPr>
          <w:rFonts w:ascii="Times New Roman" w:hAnsi="Times New Roman" w:cs="Times New Roman"/>
          <w:sz w:val="24"/>
          <w:szCs w:val="24"/>
        </w:rPr>
        <w:t>mee</w:t>
      </w:r>
      <w:r w:rsidR="004446C2" w:rsidRPr="001B4A86">
        <w:rPr>
          <w:rFonts w:ascii="Times New Roman" w:hAnsi="Times New Roman" w:cs="Times New Roman"/>
          <w:sz w:val="24"/>
          <w:szCs w:val="24"/>
        </w:rPr>
        <w:t>.</w:t>
      </w:r>
    </w:p>
    <w:p w14:paraId="4B4C208B" w14:textId="217DED03" w:rsidR="00115794"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Porci silvestres</w:t>
      </w:r>
      <w:r w:rsidR="004446C2" w:rsidRPr="001B4A86">
        <w:rPr>
          <w:rFonts w:ascii="Times New Roman" w:hAnsi="Times New Roman" w:cs="Times New Roman"/>
          <w:sz w:val="24"/>
          <w:szCs w:val="24"/>
        </w:rPr>
        <w:t>,</w:t>
      </w:r>
      <w:r w:rsidRPr="001B4A86">
        <w:rPr>
          <w:rFonts w:ascii="Times New Roman" w:hAnsi="Times New Roman" w:cs="Times New Roman"/>
          <w:sz w:val="24"/>
          <w:szCs w:val="24"/>
        </w:rPr>
        <w:t xml:space="preserve"> capreoli</w:t>
      </w:r>
      <w:r w:rsidR="004446C2" w:rsidRPr="001B4A86">
        <w:rPr>
          <w:rFonts w:ascii="Times New Roman" w:hAnsi="Times New Roman" w:cs="Times New Roman"/>
          <w:sz w:val="24"/>
          <w:szCs w:val="24"/>
        </w:rPr>
        <w:t>,</w:t>
      </w:r>
      <w:r w:rsidRPr="001B4A86">
        <w:rPr>
          <w:rFonts w:ascii="Times New Roman" w:hAnsi="Times New Roman" w:cs="Times New Roman"/>
          <w:sz w:val="24"/>
          <w:szCs w:val="24"/>
        </w:rPr>
        <w:t xml:space="preserve"> lepores</w:t>
      </w:r>
      <w:r w:rsidR="00DC1FDC" w:rsidRPr="001B4A86">
        <w:rPr>
          <w:rFonts w:ascii="Times New Roman" w:hAnsi="Times New Roman" w:cs="Times New Roman"/>
          <w:sz w:val="24"/>
          <w:szCs w:val="24"/>
        </w:rPr>
        <w:t>,</w:t>
      </w:r>
      <w:r w:rsidRPr="001B4A86">
        <w:rPr>
          <w:rFonts w:ascii="Times New Roman" w:hAnsi="Times New Roman" w:cs="Times New Roman"/>
          <w:sz w:val="24"/>
          <w:szCs w:val="24"/>
        </w:rPr>
        <w:t xml:space="preserve"> vulpes</w:t>
      </w:r>
      <w:r w:rsidR="00A22FFB" w:rsidRPr="001B4A86">
        <w:rPr>
          <w:rFonts w:ascii="Times New Roman" w:hAnsi="Times New Roman" w:cs="Times New Roman"/>
          <w:sz w:val="24"/>
          <w:szCs w:val="24"/>
        </w:rPr>
        <w:t xml:space="preserve"> </w:t>
      </w:r>
      <w:r w:rsidRPr="001B4A86">
        <w:rPr>
          <w:rFonts w:ascii="Times New Roman" w:hAnsi="Times New Roman" w:cs="Times New Roman"/>
          <w:sz w:val="24"/>
          <w:szCs w:val="24"/>
        </w:rPr>
        <w:t>et similes fere multum habundant ibi</w:t>
      </w:r>
      <w:r w:rsidR="00DC1FDC" w:rsidRPr="001B4A86">
        <w:rPr>
          <w:rFonts w:ascii="Times New Roman" w:hAnsi="Times New Roman" w:cs="Times New Roman"/>
          <w:sz w:val="24"/>
          <w:szCs w:val="24"/>
        </w:rPr>
        <w:t>,</w:t>
      </w:r>
      <w:r w:rsidRPr="001B4A86">
        <w:rPr>
          <w:rFonts w:ascii="Times New Roman" w:hAnsi="Times New Roman" w:cs="Times New Roman"/>
          <w:sz w:val="24"/>
          <w:szCs w:val="24"/>
        </w:rPr>
        <w:t xml:space="preserve"> perdicibus omnino plena est terra</w:t>
      </w:r>
      <w:r w:rsidR="00DC1FDC" w:rsidRPr="001B4A86">
        <w:rPr>
          <w:rFonts w:ascii="Times New Roman" w:hAnsi="Times New Roman" w:cs="Times New Roman"/>
          <w:sz w:val="24"/>
          <w:szCs w:val="24"/>
        </w:rPr>
        <w:t>,</w:t>
      </w:r>
      <w:r w:rsidRPr="001B4A86">
        <w:rPr>
          <w:rFonts w:ascii="Times New Roman" w:hAnsi="Times New Roman" w:cs="Times New Roman"/>
          <w:sz w:val="24"/>
          <w:szCs w:val="24"/>
        </w:rPr>
        <w:t xml:space="preserve"> ita quod stupor est &lt;valde&gt; videre</w:t>
      </w:r>
      <w:r w:rsidR="00115794" w:rsidRPr="001B4A86">
        <w:rPr>
          <w:rFonts w:ascii="Times New Roman" w:hAnsi="Times New Roman" w:cs="Times New Roman"/>
          <w:sz w:val="24"/>
          <w:szCs w:val="24"/>
        </w:rPr>
        <w:t>.</w:t>
      </w:r>
      <w:r w:rsidRPr="001B4A86">
        <w:rPr>
          <w:rFonts w:ascii="Times New Roman" w:hAnsi="Times New Roman" w:cs="Times New Roman"/>
          <w:sz w:val="24"/>
          <w:szCs w:val="24"/>
        </w:rPr>
        <w:t xml:space="preserve"> Sunt etiam ibi leones multi</w:t>
      </w:r>
      <w:r w:rsidR="00115794" w:rsidRPr="001B4A86">
        <w:rPr>
          <w:rFonts w:ascii="Times New Roman" w:hAnsi="Times New Roman" w:cs="Times New Roman"/>
          <w:sz w:val="24"/>
          <w:szCs w:val="24"/>
        </w:rPr>
        <w:t>,</w:t>
      </w:r>
      <w:r w:rsidRPr="001B4A86">
        <w:rPr>
          <w:rFonts w:ascii="Times New Roman" w:hAnsi="Times New Roman" w:cs="Times New Roman"/>
          <w:sz w:val="24"/>
          <w:szCs w:val="24"/>
        </w:rPr>
        <w:t xml:space="preserve"> et ursi</w:t>
      </w:r>
      <w:r w:rsidR="00115794" w:rsidRPr="001B4A86">
        <w:rPr>
          <w:rFonts w:ascii="Times New Roman" w:hAnsi="Times New Roman" w:cs="Times New Roman"/>
          <w:sz w:val="24"/>
          <w:szCs w:val="24"/>
        </w:rPr>
        <w:t>,</w:t>
      </w:r>
      <w:r w:rsidRPr="001B4A86">
        <w:rPr>
          <w:rFonts w:ascii="Times New Roman" w:hAnsi="Times New Roman" w:cs="Times New Roman"/>
          <w:sz w:val="24"/>
          <w:szCs w:val="24"/>
        </w:rPr>
        <w:t xml:space="preserve"> et cetera </w:t>
      </w:r>
      <w:r w:rsidR="002268D4" w:rsidRPr="001B4A86">
        <w:rPr>
          <w:rFonts w:ascii="Times New Roman" w:hAnsi="Times New Roman" w:cs="Times New Roman"/>
          <w:sz w:val="24"/>
          <w:szCs w:val="24"/>
        </w:rPr>
        <w:t>g</w:t>
      </w:r>
      <w:r w:rsidRPr="001B4A86">
        <w:rPr>
          <w:rFonts w:ascii="Times New Roman" w:hAnsi="Times New Roman" w:cs="Times New Roman"/>
          <w:sz w:val="24"/>
          <w:szCs w:val="24"/>
        </w:rPr>
        <w:t>enera bestiarum</w:t>
      </w:r>
      <w:r w:rsidR="00115794" w:rsidRPr="001B4A86">
        <w:rPr>
          <w:rFonts w:ascii="Times New Roman" w:hAnsi="Times New Roman" w:cs="Times New Roman"/>
          <w:sz w:val="24"/>
          <w:szCs w:val="24"/>
        </w:rPr>
        <w:t>, i</w:t>
      </w:r>
      <w:r w:rsidRPr="001B4A86">
        <w:rPr>
          <w:rFonts w:ascii="Times New Roman" w:hAnsi="Times New Roman" w:cs="Times New Roman"/>
          <w:sz w:val="24"/>
          <w:szCs w:val="24"/>
        </w:rPr>
        <w:t>tem cameli</w:t>
      </w:r>
      <w:r w:rsidR="004668E6" w:rsidRPr="001B4A86">
        <w:rPr>
          <w:rFonts w:ascii="Times New Roman" w:hAnsi="Times New Roman" w:cs="Times New Roman"/>
          <w:sz w:val="24"/>
          <w:szCs w:val="24"/>
        </w:rPr>
        <w:t>,</w:t>
      </w:r>
      <w:r w:rsidRPr="001B4A86">
        <w:rPr>
          <w:rFonts w:ascii="Times New Roman" w:hAnsi="Times New Roman" w:cs="Times New Roman"/>
          <w:sz w:val="24"/>
          <w:szCs w:val="24"/>
        </w:rPr>
        <w:t xml:space="preserve"> dromodarii</w:t>
      </w:r>
      <w:r w:rsidR="0012651E">
        <w:rPr>
          <w:rStyle w:val="FootnoteReference"/>
          <w:rFonts w:ascii="Times New Roman" w:hAnsi="Times New Roman" w:cs="Times New Roman"/>
          <w:sz w:val="24"/>
          <w:szCs w:val="24"/>
        </w:rPr>
        <w:footnoteReference w:id="78"/>
      </w:r>
      <w:r w:rsidR="004668E6" w:rsidRPr="001B4A86">
        <w:rPr>
          <w:rFonts w:ascii="Times New Roman" w:hAnsi="Times New Roman" w:cs="Times New Roman"/>
          <w:sz w:val="24"/>
          <w:szCs w:val="24"/>
        </w:rPr>
        <w:t>,</w:t>
      </w:r>
      <w:r w:rsidRPr="001B4A86">
        <w:rPr>
          <w:rFonts w:ascii="Times New Roman" w:hAnsi="Times New Roman" w:cs="Times New Roman"/>
          <w:sz w:val="24"/>
          <w:szCs w:val="24"/>
        </w:rPr>
        <w:t xml:space="preserve"> viridamie</w:t>
      </w:r>
      <w:r w:rsidR="002268D4" w:rsidRPr="001B4A86">
        <w:rPr>
          <w:rStyle w:val="FootnoteReference"/>
          <w:rFonts w:ascii="Times New Roman" w:hAnsi="Times New Roman" w:cs="Times New Roman"/>
          <w:sz w:val="24"/>
          <w:szCs w:val="24"/>
        </w:rPr>
        <w:footnoteReference w:id="79"/>
      </w:r>
      <w:r w:rsidR="004668E6" w:rsidRPr="001B4A86">
        <w:rPr>
          <w:rFonts w:ascii="Times New Roman" w:hAnsi="Times New Roman" w:cs="Times New Roman"/>
          <w:sz w:val="24"/>
          <w:szCs w:val="24"/>
        </w:rPr>
        <w:t>.</w:t>
      </w:r>
      <w:r w:rsidRPr="001B4A86">
        <w:rPr>
          <w:rFonts w:ascii="Times New Roman" w:hAnsi="Times New Roman" w:cs="Times New Roman"/>
          <w:sz w:val="24"/>
          <w:szCs w:val="24"/>
        </w:rPr>
        <w:t xml:space="preserve"> Breviter ibi habundant omnia bona mundi ita ut possim dicere quod revera fluit rivis lactis et mellis ut ex hiis omnibus probari potest</w:t>
      </w:r>
      <w:r w:rsidR="00115794" w:rsidRPr="001B4A86">
        <w:rPr>
          <w:rFonts w:ascii="Times New Roman" w:hAnsi="Times New Roman" w:cs="Times New Roman"/>
          <w:sz w:val="24"/>
          <w:szCs w:val="24"/>
        </w:rPr>
        <w:t>.</w:t>
      </w:r>
    </w:p>
    <w:p w14:paraId="22C0C75C" w14:textId="6F69CA89" w:rsidR="004668E6"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color w:val="FF0000"/>
          <w:sz w:val="24"/>
          <w:szCs w:val="24"/>
        </w:rPr>
        <w:t>De cultoribus</w:t>
      </w:r>
      <w:r w:rsidR="00DA0685" w:rsidRPr="001B4A86">
        <w:rPr>
          <w:rFonts w:ascii="Times New Roman" w:hAnsi="Times New Roman" w:cs="Times New Roman"/>
          <w:color w:val="FF0000"/>
          <w:sz w:val="24"/>
          <w:szCs w:val="24"/>
        </w:rPr>
        <w:t xml:space="preserve"> </w:t>
      </w:r>
      <w:r w:rsidRPr="001B4A86">
        <w:rPr>
          <w:rFonts w:ascii="Times New Roman" w:hAnsi="Times New Roman" w:cs="Times New Roman"/>
          <w:sz w:val="24"/>
          <w:szCs w:val="24"/>
        </w:rPr>
        <w:t>Cultores non dico fortissimos sed habet pessimos peccatores</w:t>
      </w:r>
      <w:r w:rsidR="004668E6" w:rsidRPr="001B4A86">
        <w:rPr>
          <w:rFonts w:ascii="Times New Roman" w:hAnsi="Times New Roman" w:cs="Times New Roman"/>
          <w:sz w:val="24"/>
          <w:szCs w:val="24"/>
        </w:rPr>
        <w:t>.</w:t>
      </w:r>
      <w:r w:rsidRPr="001B4A86">
        <w:rPr>
          <w:rFonts w:ascii="Times New Roman" w:hAnsi="Times New Roman" w:cs="Times New Roman"/>
          <w:sz w:val="24"/>
          <w:szCs w:val="24"/>
        </w:rPr>
        <w:t xml:space="preserve"> Sunt in ea habitatores ex omni natione que sub celo est</w:t>
      </w:r>
      <w:r w:rsidR="004668E6" w:rsidRPr="001B4A86">
        <w:rPr>
          <w:rFonts w:ascii="Times New Roman" w:hAnsi="Times New Roman" w:cs="Times New Roman"/>
          <w:sz w:val="24"/>
          <w:szCs w:val="24"/>
        </w:rPr>
        <w:t>,</w:t>
      </w:r>
      <w:r w:rsidRPr="001B4A86">
        <w:rPr>
          <w:rFonts w:ascii="Times New Roman" w:hAnsi="Times New Roman" w:cs="Times New Roman"/>
          <w:sz w:val="24"/>
          <w:szCs w:val="24"/>
        </w:rPr>
        <w:t xml:space="preserve"> et vivit quilibet secundum ritum suum</w:t>
      </w:r>
      <w:r w:rsidR="004668E6" w:rsidRPr="001B4A86">
        <w:rPr>
          <w:rFonts w:ascii="Times New Roman" w:hAnsi="Times New Roman" w:cs="Times New Roman"/>
          <w:sz w:val="24"/>
          <w:szCs w:val="24"/>
        </w:rPr>
        <w:t>.</w:t>
      </w:r>
      <w:r w:rsidRPr="001B4A86">
        <w:rPr>
          <w:rFonts w:ascii="Times New Roman" w:hAnsi="Times New Roman" w:cs="Times New Roman"/>
          <w:sz w:val="24"/>
          <w:szCs w:val="24"/>
        </w:rPr>
        <w:t xml:space="preserve"> Sarraceni </w:t>
      </w:r>
      <w:r w:rsidR="004668E6" w:rsidRPr="001B4A86">
        <w:rPr>
          <w:rFonts w:ascii="Times New Roman" w:hAnsi="Times New Roman" w:cs="Times New Roman"/>
          <w:sz w:val="24"/>
          <w:szCs w:val="24"/>
        </w:rPr>
        <w:t>M</w:t>
      </w:r>
      <w:r w:rsidRPr="001B4A86">
        <w:rPr>
          <w:rFonts w:ascii="Times New Roman" w:hAnsi="Times New Roman" w:cs="Times New Roman"/>
          <w:sz w:val="24"/>
          <w:szCs w:val="24"/>
        </w:rPr>
        <w:t>ahumetem predicant et legem eius servant</w:t>
      </w:r>
      <w:r w:rsidR="004668E6" w:rsidRPr="001B4A86">
        <w:rPr>
          <w:rFonts w:ascii="Times New Roman" w:hAnsi="Times New Roman" w:cs="Times New Roman"/>
          <w:sz w:val="24"/>
          <w:szCs w:val="24"/>
        </w:rPr>
        <w:t>. Dominum Ihesum C</w:t>
      </w:r>
      <w:r w:rsidRPr="001B4A86">
        <w:rPr>
          <w:rFonts w:ascii="Times New Roman" w:hAnsi="Times New Roman" w:cs="Times New Roman"/>
          <w:sz w:val="24"/>
          <w:szCs w:val="24"/>
        </w:rPr>
        <w:t>hristum maximum prophetarum dicunt et eum de spiritu sancto conceptum et de virgine natum</w:t>
      </w:r>
      <w:r w:rsidR="004668E6" w:rsidRPr="001B4A86">
        <w:rPr>
          <w:rFonts w:ascii="Times New Roman" w:hAnsi="Times New Roman" w:cs="Times New Roman"/>
          <w:sz w:val="24"/>
          <w:szCs w:val="24"/>
        </w:rPr>
        <w:t>,</w:t>
      </w:r>
      <w:r w:rsidRPr="001B4A86">
        <w:rPr>
          <w:rFonts w:ascii="Times New Roman" w:hAnsi="Times New Roman" w:cs="Times New Roman"/>
          <w:sz w:val="24"/>
          <w:szCs w:val="24"/>
        </w:rPr>
        <w:t xml:space="preserve"> sed negant passum</w:t>
      </w:r>
      <w:r w:rsidR="004668E6" w:rsidRPr="001B4A86">
        <w:rPr>
          <w:rFonts w:ascii="Times New Roman" w:hAnsi="Times New Roman" w:cs="Times New Roman"/>
          <w:sz w:val="24"/>
          <w:szCs w:val="24"/>
        </w:rPr>
        <w:t>. S</w:t>
      </w:r>
      <w:r w:rsidRPr="001B4A86">
        <w:rPr>
          <w:rFonts w:ascii="Times New Roman" w:hAnsi="Times New Roman" w:cs="Times New Roman"/>
          <w:sz w:val="24"/>
          <w:szCs w:val="24"/>
        </w:rPr>
        <w:t xml:space="preserve">ed cum ei placuit dicunt eum ascendisse et sedere ad </w:t>
      </w:r>
      <w:r w:rsidR="004668E6" w:rsidRPr="001B4A86">
        <w:rPr>
          <w:rFonts w:ascii="Times New Roman" w:hAnsi="Times New Roman" w:cs="Times New Roman"/>
          <w:sz w:val="24"/>
          <w:szCs w:val="24"/>
        </w:rPr>
        <w:t>dexteram &lt;patris&gt; D</w:t>
      </w:r>
      <w:r w:rsidRPr="001B4A86">
        <w:rPr>
          <w:rFonts w:ascii="Times New Roman" w:hAnsi="Times New Roman" w:cs="Times New Roman"/>
          <w:sz w:val="24"/>
          <w:szCs w:val="24"/>
        </w:rPr>
        <w:t>ei</w:t>
      </w:r>
      <w:r w:rsidR="004668E6" w:rsidRPr="001B4A86">
        <w:rPr>
          <w:rFonts w:ascii="Times New Roman" w:hAnsi="Times New Roman" w:cs="Times New Roman"/>
          <w:sz w:val="24"/>
          <w:szCs w:val="24"/>
        </w:rPr>
        <w:t>,</w:t>
      </w:r>
      <w:r w:rsidRPr="001B4A86">
        <w:rPr>
          <w:rFonts w:ascii="Times New Roman" w:hAnsi="Times New Roman" w:cs="Times New Roman"/>
          <w:sz w:val="24"/>
          <w:szCs w:val="24"/>
        </w:rPr>
        <w:t xml:space="preserve"> Maumetem vero ad sinistram</w:t>
      </w:r>
      <w:r w:rsidR="004668E6" w:rsidRPr="001B4A86">
        <w:rPr>
          <w:rFonts w:ascii="Times New Roman" w:hAnsi="Times New Roman" w:cs="Times New Roman"/>
          <w:sz w:val="24"/>
          <w:szCs w:val="24"/>
        </w:rPr>
        <w:t>. Isti sunt in</w:t>
      </w:r>
      <w:r w:rsidRPr="001B4A86">
        <w:rPr>
          <w:rFonts w:ascii="Times New Roman" w:hAnsi="Times New Roman" w:cs="Times New Roman"/>
          <w:sz w:val="24"/>
          <w:szCs w:val="24"/>
        </w:rPr>
        <w:t>mundi nimis tot habent uxores quod</w:t>
      </w:r>
      <w:r w:rsidR="0024594D">
        <w:rPr>
          <w:rStyle w:val="FootnoteReference"/>
          <w:rFonts w:ascii="Times New Roman" w:hAnsi="Times New Roman" w:cs="Times New Roman"/>
          <w:sz w:val="24"/>
          <w:szCs w:val="24"/>
        </w:rPr>
        <w:footnoteReference w:id="80"/>
      </w:r>
      <w:r w:rsidRPr="001B4A86">
        <w:rPr>
          <w:rFonts w:ascii="Times New Roman" w:hAnsi="Times New Roman" w:cs="Times New Roman"/>
          <w:sz w:val="24"/>
          <w:szCs w:val="24"/>
        </w:rPr>
        <w:t xml:space="preserve"> pascere possunt</w:t>
      </w:r>
      <w:r w:rsidR="004668E6"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4668E6" w:rsidRPr="001B4A86">
        <w:rPr>
          <w:rFonts w:ascii="Times New Roman" w:hAnsi="Times New Roman" w:cs="Times New Roman"/>
          <w:sz w:val="24"/>
          <w:szCs w:val="24"/>
        </w:rPr>
        <w:t>P</w:t>
      </w:r>
      <w:r w:rsidRPr="001B4A86">
        <w:rPr>
          <w:rFonts w:ascii="Times New Roman" w:hAnsi="Times New Roman" w:cs="Times New Roman"/>
          <w:sz w:val="24"/>
          <w:szCs w:val="24"/>
        </w:rPr>
        <w:t>eccant tamen nichilominus contra naturam</w:t>
      </w:r>
      <w:r w:rsidR="004668E6" w:rsidRPr="001B4A86">
        <w:rPr>
          <w:rFonts w:ascii="Times New Roman" w:hAnsi="Times New Roman" w:cs="Times New Roman"/>
          <w:sz w:val="24"/>
          <w:szCs w:val="24"/>
        </w:rPr>
        <w:t>, i</w:t>
      </w:r>
      <w:r w:rsidRPr="001B4A86">
        <w:rPr>
          <w:rFonts w:ascii="Times New Roman" w:hAnsi="Times New Roman" w:cs="Times New Roman"/>
          <w:sz w:val="24"/>
          <w:szCs w:val="24"/>
        </w:rPr>
        <w:t>n singulis</w:t>
      </w:r>
      <w:r w:rsidR="00A22FFB" w:rsidRPr="001B4A86">
        <w:rPr>
          <w:rFonts w:ascii="Times New Roman" w:hAnsi="Times New Roman" w:cs="Times New Roman"/>
          <w:sz w:val="24"/>
          <w:szCs w:val="24"/>
        </w:rPr>
        <w:t xml:space="preserve"> </w:t>
      </w:r>
      <w:r w:rsidR="00A22FFB" w:rsidRPr="0BDF0357">
        <w:rPr>
          <w:rFonts w:ascii="Times New Roman" w:hAnsi="Times New Roman" w:cs="Times New Roman"/>
          <w:b/>
          <w:bCs/>
          <w:sz w:val="24"/>
          <w:szCs w:val="24"/>
        </w:rPr>
        <w:t>(37v)</w:t>
      </w:r>
      <w:r w:rsidR="004668E6" w:rsidRPr="001B4A86">
        <w:rPr>
          <w:rFonts w:ascii="Times New Roman" w:hAnsi="Times New Roman" w:cs="Times New Roman"/>
          <w:sz w:val="24"/>
          <w:szCs w:val="24"/>
        </w:rPr>
        <w:t xml:space="preserve"> </w:t>
      </w:r>
      <w:r w:rsidRPr="001B4A86">
        <w:rPr>
          <w:rFonts w:ascii="Times New Roman" w:hAnsi="Times New Roman" w:cs="Times New Roman"/>
          <w:sz w:val="24"/>
          <w:szCs w:val="24"/>
        </w:rPr>
        <w:t>civitatibus habentes ephebias</w:t>
      </w:r>
      <w:r w:rsidR="004668E6" w:rsidRPr="001B4A86">
        <w:rPr>
          <w:rFonts w:ascii="Times New Roman" w:hAnsi="Times New Roman" w:cs="Times New Roman"/>
          <w:sz w:val="24"/>
          <w:szCs w:val="24"/>
        </w:rPr>
        <w:t>.</w:t>
      </w:r>
    </w:p>
    <w:p w14:paraId="5AD89DD6" w14:textId="4AC95784" w:rsidR="00CE34DA" w:rsidRPr="001B4A86" w:rsidRDefault="007A067F" w:rsidP="00CB20ED">
      <w:pPr>
        <w:spacing w:line="360" w:lineRule="auto"/>
        <w:ind w:firstLine="720"/>
        <w:rPr>
          <w:rFonts w:ascii="Times New Roman" w:hAnsi="Times New Roman" w:cs="Times New Roman"/>
          <w:sz w:val="24"/>
          <w:szCs w:val="24"/>
        </w:rPr>
      </w:pPr>
      <w:r w:rsidRPr="001B4A86">
        <w:rPr>
          <w:rFonts w:ascii="Times New Roman" w:hAnsi="Times New Roman" w:cs="Times New Roman"/>
          <w:color w:val="FF0000"/>
          <w:sz w:val="24"/>
          <w:szCs w:val="24"/>
        </w:rPr>
        <w:t>De S</w:t>
      </w:r>
      <w:r w:rsidR="00D70289" w:rsidRPr="001B4A86">
        <w:rPr>
          <w:rFonts w:ascii="Times New Roman" w:hAnsi="Times New Roman" w:cs="Times New Roman"/>
          <w:color w:val="FF0000"/>
          <w:sz w:val="24"/>
          <w:szCs w:val="24"/>
        </w:rPr>
        <w:t>yris</w:t>
      </w:r>
      <w:r w:rsidR="002268D4" w:rsidRPr="001B4A86">
        <w:rPr>
          <w:rFonts w:ascii="Times New Roman" w:hAnsi="Times New Roman" w:cs="Times New Roman"/>
          <w:color w:val="FF0000"/>
          <w:sz w:val="24"/>
          <w:szCs w:val="24"/>
        </w:rPr>
        <w:t xml:space="preserve"> </w:t>
      </w:r>
      <w:r w:rsidR="002268D4" w:rsidRPr="001B4A86">
        <w:rPr>
          <w:rFonts w:ascii="Times New Roman" w:hAnsi="Times New Roman" w:cs="Times New Roman"/>
          <w:sz w:val="24"/>
          <w:szCs w:val="24"/>
        </w:rPr>
        <w:t>Syriani</w:t>
      </w:r>
      <w:r w:rsidR="00DA0685" w:rsidRPr="001B4A86">
        <w:rPr>
          <w:rFonts w:ascii="Times New Roman" w:hAnsi="Times New Roman" w:cs="Times New Roman"/>
          <w:sz w:val="24"/>
          <w:szCs w:val="24"/>
        </w:rPr>
        <w:t xml:space="preserve"> </w:t>
      </w:r>
      <w:r w:rsidR="00CE34DA" w:rsidRPr="001B4A86">
        <w:rPr>
          <w:rFonts w:ascii="Times New Roman" w:hAnsi="Times New Roman" w:cs="Times New Roman"/>
          <w:sz w:val="24"/>
          <w:szCs w:val="24"/>
        </w:rPr>
        <w:t>sive Siri C</w:t>
      </w:r>
      <w:r w:rsidR="00D70289" w:rsidRPr="001B4A86">
        <w:rPr>
          <w:rFonts w:ascii="Times New Roman" w:hAnsi="Times New Roman" w:cs="Times New Roman"/>
          <w:sz w:val="24"/>
          <w:szCs w:val="24"/>
        </w:rPr>
        <w:t>hristianos se dicunt et sunt baptizati</w:t>
      </w:r>
      <w:r w:rsidR="00CE34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sed fere omnes heretici</w:t>
      </w:r>
      <w:r w:rsidR="002268D4" w:rsidRPr="001B4A86">
        <w:rPr>
          <w:rFonts w:ascii="Times New Roman" w:hAnsi="Times New Roman" w:cs="Times New Roman"/>
          <w:sz w:val="24"/>
          <w:szCs w:val="24"/>
        </w:rPr>
        <w:t>. I</w:t>
      </w:r>
      <w:r w:rsidR="00CE34DA" w:rsidRPr="001B4A86">
        <w:rPr>
          <w:rFonts w:ascii="Times New Roman" w:hAnsi="Times New Roman" w:cs="Times New Roman"/>
          <w:sz w:val="24"/>
          <w:szCs w:val="24"/>
        </w:rPr>
        <w:t>nter S</w:t>
      </w:r>
      <w:r w:rsidR="00D70289" w:rsidRPr="001B4A86">
        <w:rPr>
          <w:rFonts w:ascii="Times New Roman" w:hAnsi="Times New Roman" w:cs="Times New Roman"/>
          <w:sz w:val="24"/>
          <w:szCs w:val="24"/>
        </w:rPr>
        <w:t>arracenos habitant</w:t>
      </w:r>
      <w:r w:rsidR="00CE34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committuntur eis officia et procurationes terrarum et in habitu fere </w:t>
      </w:r>
      <w:r w:rsidR="00CE34DA" w:rsidRPr="001B4A86">
        <w:rPr>
          <w:rFonts w:ascii="Times New Roman" w:hAnsi="Times New Roman" w:cs="Times New Roman"/>
          <w:sz w:val="24"/>
          <w:szCs w:val="24"/>
        </w:rPr>
        <w:t>concordant cum S</w:t>
      </w:r>
      <w:r w:rsidR="00D70289" w:rsidRPr="001B4A86">
        <w:rPr>
          <w:rFonts w:ascii="Times New Roman" w:hAnsi="Times New Roman" w:cs="Times New Roman"/>
          <w:sz w:val="24"/>
          <w:szCs w:val="24"/>
        </w:rPr>
        <w:t>arracenis</w:t>
      </w:r>
      <w:r w:rsidR="002268D4"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nisi quod</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tantum per cingulum laneum cognoscuntur</w:t>
      </w:r>
      <w:r w:rsidR="00CE34DA" w:rsidRPr="001B4A86">
        <w:rPr>
          <w:rFonts w:ascii="Times New Roman" w:hAnsi="Times New Roman" w:cs="Times New Roman"/>
          <w:sz w:val="24"/>
          <w:szCs w:val="24"/>
        </w:rPr>
        <w:t>.</w:t>
      </w:r>
    </w:p>
    <w:p w14:paraId="7D329C4A" w14:textId="77777777" w:rsidR="002268D4" w:rsidRPr="001B4A86" w:rsidRDefault="002268D4" w:rsidP="00CB20ED">
      <w:pPr>
        <w:spacing w:line="360" w:lineRule="auto"/>
        <w:ind w:firstLine="720"/>
        <w:rPr>
          <w:rFonts w:ascii="Times New Roman" w:hAnsi="Times New Roman" w:cs="Times New Roman"/>
          <w:sz w:val="24"/>
          <w:szCs w:val="24"/>
        </w:rPr>
      </w:pPr>
      <w:r w:rsidRPr="001B4A86">
        <w:rPr>
          <w:rFonts w:ascii="Times New Roman" w:hAnsi="Times New Roman" w:cs="Times New Roman"/>
          <w:color w:val="FF0000"/>
          <w:sz w:val="24"/>
          <w:szCs w:val="24"/>
        </w:rPr>
        <w:t xml:space="preserve">De Grecis </w:t>
      </w:r>
      <w:r w:rsidR="00CE34DA" w:rsidRPr="001B4A86">
        <w:rPr>
          <w:rFonts w:ascii="Times New Roman" w:hAnsi="Times New Roman" w:cs="Times New Roman"/>
          <w:sz w:val="24"/>
          <w:szCs w:val="24"/>
        </w:rPr>
        <w:t>Greci etiam C</w:t>
      </w:r>
      <w:r w:rsidR="00D70289" w:rsidRPr="001B4A86">
        <w:rPr>
          <w:rFonts w:ascii="Times New Roman" w:hAnsi="Times New Roman" w:cs="Times New Roman"/>
          <w:sz w:val="24"/>
          <w:szCs w:val="24"/>
        </w:rPr>
        <w:t>hristianos se esse di</w:t>
      </w:r>
      <w:r w:rsidRPr="001B4A86">
        <w:rPr>
          <w:rFonts w:ascii="Times New Roman" w:hAnsi="Times New Roman" w:cs="Times New Roman"/>
          <w:sz w:val="24"/>
          <w:szCs w:val="24"/>
        </w:rPr>
        <w:t xml:space="preserve">cunt, </w:t>
      </w:r>
      <w:r w:rsidR="00D70289" w:rsidRPr="001B4A86">
        <w:rPr>
          <w:rFonts w:ascii="Times New Roman" w:hAnsi="Times New Roman" w:cs="Times New Roman"/>
          <w:sz w:val="24"/>
          <w:szCs w:val="24"/>
        </w:rPr>
        <w:t>sed fere omnes sunt scismatici</w:t>
      </w:r>
      <w:r w:rsidR="00CE34DA" w:rsidRPr="001B4A86">
        <w:rPr>
          <w:rFonts w:ascii="Times New Roman" w:hAnsi="Times New Roman" w:cs="Times New Roman"/>
          <w:sz w:val="24"/>
          <w:szCs w:val="24"/>
        </w:rPr>
        <w:t>. Isti et Syriani L</w:t>
      </w:r>
      <w:r w:rsidR="00D70289" w:rsidRPr="001B4A86">
        <w:rPr>
          <w:rFonts w:ascii="Times New Roman" w:hAnsi="Times New Roman" w:cs="Times New Roman"/>
          <w:sz w:val="24"/>
          <w:szCs w:val="24"/>
        </w:rPr>
        <w:t>atinos omnes mortali odio persecuntur</w:t>
      </w:r>
      <w:r w:rsidR="00CE34DA" w:rsidRPr="001B4A86">
        <w:rPr>
          <w:rFonts w:ascii="Times New Roman" w:hAnsi="Times New Roman" w:cs="Times New Roman"/>
          <w:sz w:val="24"/>
          <w:szCs w:val="24"/>
        </w:rPr>
        <w:t xml:space="preserve">. </w:t>
      </w:r>
    </w:p>
    <w:p w14:paraId="0B8A7103" w14:textId="305C12C9" w:rsidR="00CE34DA" w:rsidRPr="001B4A86" w:rsidRDefault="002268D4" w:rsidP="00CB20ED">
      <w:pPr>
        <w:spacing w:line="360" w:lineRule="auto"/>
        <w:ind w:firstLine="720"/>
        <w:rPr>
          <w:rFonts w:ascii="Times New Roman" w:hAnsi="Times New Roman" w:cs="Times New Roman"/>
          <w:sz w:val="24"/>
          <w:szCs w:val="24"/>
        </w:rPr>
      </w:pPr>
      <w:r w:rsidRPr="001B4A86">
        <w:rPr>
          <w:rFonts w:ascii="Times New Roman" w:hAnsi="Times New Roman" w:cs="Times New Roman"/>
          <w:color w:val="FF0000"/>
          <w:sz w:val="24"/>
          <w:szCs w:val="24"/>
        </w:rPr>
        <w:t>De aliis gentibus</w:t>
      </w:r>
      <w:r w:rsidRPr="001B4A86">
        <w:rPr>
          <w:rStyle w:val="FootnoteReference"/>
          <w:rFonts w:ascii="Times New Roman" w:hAnsi="Times New Roman" w:cs="Times New Roman"/>
          <w:sz w:val="24"/>
          <w:szCs w:val="24"/>
        </w:rPr>
        <w:footnoteReference w:id="81"/>
      </w:r>
      <w:r w:rsidRPr="001B4A86">
        <w:rPr>
          <w:rFonts w:ascii="Times New Roman" w:hAnsi="Times New Roman" w:cs="Times New Roman"/>
          <w:sz w:val="24"/>
          <w:szCs w:val="24"/>
        </w:rPr>
        <w:t xml:space="preserve"> </w:t>
      </w:r>
      <w:r w:rsidR="00CE34DA" w:rsidRPr="001B4A86">
        <w:rPr>
          <w:rFonts w:ascii="Times New Roman" w:hAnsi="Times New Roman" w:cs="Times New Roman"/>
          <w:sz w:val="24"/>
          <w:szCs w:val="24"/>
        </w:rPr>
        <w:t>Item A</w:t>
      </w:r>
      <w:r w:rsidR="00D70289" w:rsidRPr="001B4A86">
        <w:rPr>
          <w:rFonts w:ascii="Times New Roman" w:hAnsi="Times New Roman" w:cs="Times New Roman"/>
          <w:sz w:val="24"/>
          <w:szCs w:val="24"/>
        </w:rPr>
        <w:t>rmeni</w:t>
      </w:r>
      <w:r w:rsidR="00CE34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Georgiani</w:t>
      </w:r>
      <w:r w:rsidR="00CE34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Nestoriani</w:t>
      </w:r>
      <w:r w:rsidR="00CE34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Caldei</w:t>
      </w:r>
      <w:r w:rsidR="00CE34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Perse</w:t>
      </w:r>
      <w:r w:rsidR="00CE34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Medi</w:t>
      </w:r>
      <w:r w:rsidR="00CE34DA" w:rsidRPr="001B4A86">
        <w:rPr>
          <w:rFonts w:ascii="Times New Roman" w:hAnsi="Times New Roman" w:cs="Times New Roman"/>
          <w:sz w:val="24"/>
          <w:szCs w:val="24"/>
        </w:rPr>
        <w:t>, E</w:t>
      </w:r>
      <w:r w:rsidR="00D70289" w:rsidRPr="001B4A86">
        <w:rPr>
          <w:rFonts w:ascii="Times New Roman" w:hAnsi="Times New Roman" w:cs="Times New Roman"/>
          <w:sz w:val="24"/>
          <w:szCs w:val="24"/>
        </w:rPr>
        <w:t>thiopes</w:t>
      </w:r>
      <w:r w:rsidR="00CE34DA" w:rsidRPr="001B4A86">
        <w:rPr>
          <w:rFonts w:ascii="Times New Roman" w:hAnsi="Times New Roman" w:cs="Times New Roman"/>
          <w:sz w:val="24"/>
          <w:szCs w:val="24"/>
        </w:rPr>
        <w:t>, E</w:t>
      </w:r>
      <w:r w:rsidR="00D70289" w:rsidRPr="001B4A86">
        <w:rPr>
          <w:rFonts w:ascii="Times New Roman" w:hAnsi="Times New Roman" w:cs="Times New Roman"/>
          <w:sz w:val="24"/>
          <w:szCs w:val="24"/>
        </w:rPr>
        <w:t>giptii</w:t>
      </w:r>
      <w:r w:rsidR="00CE34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Nubiani</w:t>
      </w:r>
      <w:r w:rsidR="00CE34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Sebeni</w:t>
      </w:r>
      <w:r w:rsidR="00CE34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qui non baptizantur aqua sed igni</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facientes cum calido ferro signum crucis in facie per longum a fronte usque ad mentum</w:t>
      </w:r>
      <w:r w:rsidRPr="001B4A86">
        <w:rPr>
          <w:rFonts w:ascii="Times New Roman" w:hAnsi="Times New Roman" w:cs="Times New Roman"/>
          <w:sz w:val="24"/>
          <w:szCs w:val="24"/>
        </w:rPr>
        <w:t>.</w:t>
      </w:r>
      <w:r w:rsidR="00CE34DA" w:rsidRPr="001B4A86">
        <w:rPr>
          <w:rFonts w:ascii="Times New Roman" w:hAnsi="Times New Roman" w:cs="Times New Roman"/>
          <w:sz w:val="24"/>
          <w:szCs w:val="24"/>
        </w:rPr>
        <w:t xml:space="preserve"> </w:t>
      </w:r>
      <w:r w:rsidRPr="001B4A86">
        <w:rPr>
          <w:rFonts w:ascii="Times New Roman" w:hAnsi="Times New Roman" w:cs="Times New Roman"/>
          <w:sz w:val="24"/>
          <w:szCs w:val="24"/>
        </w:rPr>
        <w:t>O</w:t>
      </w:r>
      <w:r w:rsidR="00D70289" w:rsidRPr="001B4A86">
        <w:rPr>
          <w:rFonts w:ascii="Times New Roman" w:hAnsi="Times New Roman" w:cs="Times New Roman"/>
          <w:sz w:val="24"/>
          <w:szCs w:val="24"/>
        </w:rPr>
        <w:t>mnes isti et alii plures habitum habent valde religiosum</w:t>
      </w:r>
      <w:r w:rsidR="00CE34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in ieumi</w:t>
      </w:r>
      <w:r w:rsidR="00AD0CC8">
        <w:rPr>
          <w:rFonts w:ascii="Times New Roman" w:hAnsi="Times New Roman" w:cs="Times New Roman"/>
          <w:sz w:val="24"/>
          <w:szCs w:val="24"/>
        </w:rPr>
        <w:t>m</w:t>
      </w:r>
      <w:r w:rsidR="00D70289" w:rsidRPr="001B4A86">
        <w:rPr>
          <w:rFonts w:ascii="Times New Roman" w:hAnsi="Times New Roman" w:cs="Times New Roman"/>
          <w:sz w:val="24"/>
          <w:szCs w:val="24"/>
        </w:rPr>
        <w:t>iis</w:t>
      </w:r>
      <w:r w:rsidR="00AD0CC8">
        <w:rPr>
          <w:rStyle w:val="FootnoteReference"/>
          <w:rFonts w:ascii="Times New Roman" w:hAnsi="Times New Roman" w:cs="Times New Roman"/>
          <w:sz w:val="24"/>
          <w:szCs w:val="24"/>
        </w:rPr>
        <w:footnoteReference w:id="82"/>
      </w:r>
      <w:r w:rsidR="00D70289" w:rsidRPr="001B4A86">
        <w:rPr>
          <w:rFonts w:ascii="Times New Roman" w:hAnsi="Times New Roman" w:cs="Times New Roman"/>
          <w:sz w:val="24"/>
          <w:szCs w:val="24"/>
        </w:rPr>
        <w:t xml:space="preserve"> et oratione et devotione et similibus ita se habent humiliter et devote quod videntibus possunt esse in exemplum</w:t>
      </w:r>
      <w:r w:rsidR="00CE34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Sed sunt omnino perversi et diversis heresibus infecti</w:t>
      </w:r>
      <w:r w:rsidR="00CE34DA" w:rsidRPr="001B4A86">
        <w:rPr>
          <w:rFonts w:ascii="Times New Roman" w:hAnsi="Times New Roman" w:cs="Times New Roman"/>
          <w:sz w:val="24"/>
          <w:szCs w:val="24"/>
        </w:rPr>
        <w:t>, n</w:t>
      </w:r>
      <w:r w:rsidR="00D70289" w:rsidRPr="001B4A86">
        <w:rPr>
          <w:rFonts w:ascii="Times New Roman" w:hAnsi="Times New Roman" w:cs="Times New Roman"/>
          <w:sz w:val="24"/>
          <w:szCs w:val="24"/>
        </w:rPr>
        <w:t xml:space="preserve">ec de fide vel de doctrina </w:t>
      </w:r>
      <w:r w:rsidR="00C861A2">
        <w:rPr>
          <w:rFonts w:ascii="Times New Roman" w:hAnsi="Times New Roman" w:cs="Times New Roman"/>
          <w:sz w:val="24"/>
          <w:szCs w:val="24"/>
        </w:rPr>
        <w:t>Romane</w:t>
      </w:r>
      <w:r w:rsidR="00D70289" w:rsidRPr="001B4A86">
        <w:rPr>
          <w:rFonts w:ascii="Times New Roman" w:hAnsi="Times New Roman" w:cs="Times New Roman"/>
          <w:sz w:val="24"/>
          <w:szCs w:val="24"/>
        </w:rPr>
        <w:t xml:space="preserve"> ecclesie aliquid audire dignantur</w:t>
      </w:r>
      <w:r w:rsidR="00CE34DA" w:rsidRPr="001B4A86">
        <w:rPr>
          <w:rFonts w:ascii="Times New Roman" w:hAnsi="Times New Roman" w:cs="Times New Roman"/>
          <w:sz w:val="24"/>
          <w:szCs w:val="24"/>
        </w:rPr>
        <w:t>, s</w:t>
      </w:r>
      <w:r w:rsidR="00D70289" w:rsidRPr="001B4A86">
        <w:rPr>
          <w:rFonts w:ascii="Times New Roman" w:hAnsi="Times New Roman" w:cs="Times New Roman"/>
          <w:sz w:val="24"/>
          <w:szCs w:val="24"/>
        </w:rPr>
        <w:t>ed abhominantur eam horribiliter</w:t>
      </w:r>
      <w:r w:rsidR="00CE34DA" w:rsidRPr="001B4A86">
        <w:rPr>
          <w:rFonts w:ascii="Times New Roman" w:hAnsi="Times New Roman" w:cs="Times New Roman"/>
          <w:sz w:val="24"/>
          <w:szCs w:val="24"/>
        </w:rPr>
        <w:t>, et contempnunt.</w:t>
      </w:r>
      <w:r w:rsidR="00D70289" w:rsidRPr="001B4A86">
        <w:rPr>
          <w:rFonts w:ascii="Times New Roman" w:hAnsi="Times New Roman" w:cs="Times New Roman"/>
          <w:sz w:val="24"/>
          <w:szCs w:val="24"/>
        </w:rPr>
        <w:t xml:space="preserve"> Loca sancta visitant cum devocione magna</w:t>
      </w:r>
      <w:r w:rsidR="00CE34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flent pectora sua</w:t>
      </w:r>
      <w:r w:rsidR="00CE34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tundunt</w:t>
      </w:r>
      <w:r w:rsidR="00CE34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procunbunt</w:t>
      </w:r>
      <w:r w:rsidR="00CE34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orant et ieiunant</w:t>
      </w:r>
      <w:r w:rsidR="00CE34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cetera similia multa faciunt de genere bonorum sed odium</w:t>
      </w:r>
      <w:r w:rsidR="00C861A2">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CE34DA" w:rsidRPr="001B4A86">
        <w:rPr>
          <w:rFonts w:ascii="Times New Roman" w:hAnsi="Times New Roman" w:cs="Times New Roman"/>
          <w:sz w:val="24"/>
          <w:szCs w:val="24"/>
        </w:rPr>
        <w:t>quod gerunt adversum L</w:t>
      </w:r>
      <w:r w:rsidR="00D70289" w:rsidRPr="001B4A86">
        <w:rPr>
          <w:rFonts w:ascii="Times New Roman" w:hAnsi="Times New Roman" w:cs="Times New Roman"/>
          <w:sz w:val="24"/>
          <w:szCs w:val="24"/>
        </w:rPr>
        <w:t xml:space="preserve">atinos et </w:t>
      </w:r>
      <w:r w:rsidR="00CE34DA" w:rsidRPr="001B4A86">
        <w:rPr>
          <w:rFonts w:ascii="Times New Roman" w:hAnsi="Times New Roman" w:cs="Times New Roman"/>
          <w:sz w:val="24"/>
          <w:szCs w:val="24"/>
        </w:rPr>
        <w:t>R</w:t>
      </w:r>
      <w:r w:rsidR="00D70289" w:rsidRPr="001B4A86">
        <w:rPr>
          <w:rFonts w:ascii="Times New Roman" w:hAnsi="Times New Roman" w:cs="Times New Roman"/>
          <w:sz w:val="24"/>
          <w:szCs w:val="24"/>
        </w:rPr>
        <w:t>omanam ecclesiam</w:t>
      </w:r>
      <w:r w:rsidR="00C861A2">
        <w:rPr>
          <w:rFonts w:ascii="Times New Roman" w:hAnsi="Times New Roman" w:cs="Times New Roman"/>
          <w:sz w:val="24"/>
          <w:szCs w:val="24"/>
        </w:rPr>
        <w:t>,</w:t>
      </w:r>
      <w:r w:rsidR="00D70289" w:rsidRPr="001B4A86">
        <w:rPr>
          <w:rFonts w:ascii="Times New Roman" w:hAnsi="Times New Roman" w:cs="Times New Roman"/>
          <w:sz w:val="24"/>
          <w:szCs w:val="24"/>
        </w:rPr>
        <w:t xml:space="preserve"> non dimittunt</w:t>
      </w:r>
      <w:r w:rsidR="00CE34DA" w:rsidRPr="001B4A86">
        <w:rPr>
          <w:rFonts w:ascii="Times New Roman" w:hAnsi="Times New Roman" w:cs="Times New Roman"/>
          <w:sz w:val="24"/>
          <w:szCs w:val="24"/>
        </w:rPr>
        <w:t>. Immo ad Sarracenos,</w:t>
      </w:r>
      <w:r w:rsidR="00D70289" w:rsidRPr="001B4A86">
        <w:rPr>
          <w:rFonts w:ascii="Times New Roman" w:hAnsi="Times New Roman" w:cs="Times New Roman"/>
          <w:sz w:val="24"/>
          <w:szCs w:val="24"/>
        </w:rPr>
        <w:t xml:space="preserve"> quod oculis meis vidi</w:t>
      </w:r>
      <w:r w:rsidR="00CE34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melius se </w:t>
      </w:r>
      <w:r w:rsidR="00CE34DA" w:rsidRPr="001B4A86">
        <w:rPr>
          <w:rFonts w:ascii="Times New Roman" w:hAnsi="Times New Roman" w:cs="Times New Roman"/>
          <w:sz w:val="24"/>
          <w:szCs w:val="24"/>
        </w:rPr>
        <w:t>habent quam ad L</w:t>
      </w:r>
      <w:r w:rsidRPr="001B4A86">
        <w:rPr>
          <w:rFonts w:ascii="Times New Roman" w:hAnsi="Times New Roman" w:cs="Times New Roman"/>
          <w:sz w:val="24"/>
          <w:szCs w:val="24"/>
        </w:rPr>
        <w:t xml:space="preserve">atinos </w:t>
      </w:r>
      <w:r w:rsidR="00D70289" w:rsidRPr="001B4A86">
        <w:rPr>
          <w:rFonts w:ascii="Times New Roman" w:hAnsi="Times New Roman" w:cs="Times New Roman"/>
          <w:sz w:val="24"/>
          <w:szCs w:val="24"/>
        </w:rPr>
        <w:t>cuiuscumque eti</w:t>
      </w:r>
      <w:r w:rsidR="00CE34DA" w:rsidRPr="001B4A86">
        <w:rPr>
          <w:rFonts w:ascii="Times New Roman" w:hAnsi="Times New Roman" w:cs="Times New Roman"/>
          <w:sz w:val="24"/>
          <w:szCs w:val="24"/>
        </w:rPr>
        <w:t>am</w:t>
      </w:r>
      <w:r w:rsidR="00DA0685" w:rsidRPr="001B4A86">
        <w:rPr>
          <w:rFonts w:ascii="Times New Roman" w:hAnsi="Times New Roman" w:cs="Times New Roman"/>
          <w:sz w:val="24"/>
          <w:szCs w:val="24"/>
        </w:rPr>
        <w:t xml:space="preserve"> </w:t>
      </w:r>
      <w:r w:rsidR="00CE34DA" w:rsidRPr="001B4A86">
        <w:rPr>
          <w:rFonts w:ascii="Times New Roman" w:hAnsi="Times New Roman" w:cs="Times New Roman"/>
          <w:sz w:val="24"/>
          <w:szCs w:val="24"/>
        </w:rPr>
        <w:t>sint ordinis vel religionis.</w:t>
      </w:r>
      <w:r w:rsidR="00D70289" w:rsidRPr="001B4A86">
        <w:rPr>
          <w:rFonts w:ascii="Times New Roman" w:hAnsi="Times New Roman" w:cs="Times New Roman"/>
          <w:sz w:val="24"/>
          <w:szCs w:val="24"/>
        </w:rPr>
        <w:t xml:space="preserve"> </w:t>
      </w:r>
    </w:p>
    <w:p w14:paraId="588C9432" w14:textId="0DF6F0DA" w:rsidR="00D06040" w:rsidRPr="001B4A86" w:rsidRDefault="00A70625" w:rsidP="00CB20ED">
      <w:pPr>
        <w:spacing w:line="360" w:lineRule="auto"/>
        <w:ind w:firstLine="720"/>
        <w:rPr>
          <w:rFonts w:ascii="Times New Roman" w:hAnsi="Times New Roman" w:cs="Times New Roman"/>
          <w:sz w:val="24"/>
          <w:szCs w:val="24"/>
        </w:rPr>
      </w:pPr>
      <w:r w:rsidRPr="001B4A86">
        <w:rPr>
          <w:rFonts w:ascii="Times New Roman" w:hAnsi="Times New Roman" w:cs="Times New Roman"/>
          <w:color w:val="FF0000"/>
          <w:sz w:val="24"/>
          <w:szCs w:val="24"/>
        </w:rPr>
        <w:t xml:space="preserve">De malitia Christianorum </w:t>
      </w:r>
      <w:r w:rsidR="00D70289" w:rsidRPr="001B4A86">
        <w:rPr>
          <w:rFonts w:ascii="Times New Roman" w:hAnsi="Times New Roman" w:cs="Times New Roman"/>
          <w:sz w:val="24"/>
          <w:szCs w:val="24"/>
        </w:rPr>
        <w:t>Preter hec omnia mala</w:t>
      </w:r>
      <w:r w:rsidR="00C861A2">
        <w:rPr>
          <w:rFonts w:ascii="Times New Roman" w:hAnsi="Times New Roman" w:cs="Times New Roman"/>
          <w:sz w:val="24"/>
          <w:szCs w:val="24"/>
        </w:rPr>
        <w:t>,</w:t>
      </w:r>
      <w:r w:rsidR="00D70289" w:rsidRPr="001B4A86">
        <w:rPr>
          <w:rFonts w:ascii="Times New Roman" w:hAnsi="Times New Roman" w:cs="Times New Roman"/>
          <w:sz w:val="24"/>
          <w:szCs w:val="24"/>
        </w:rPr>
        <w:t xml:space="preserve"> que dicta sunt</w:t>
      </w:r>
      <w:r w:rsidR="00CE34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accedit et illud</w:t>
      </w:r>
      <w:r w:rsidR="00C861A2">
        <w:rPr>
          <w:rFonts w:ascii="Times New Roman" w:hAnsi="Times New Roman" w:cs="Times New Roman"/>
          <w:sz w:val="24"/>
          <w:szCs w:val="24"/>
        </w:rPr>
        <w:t>,</w:t>
      </w:r>
      <w:r w:rsidR="00D70289" w:rsidRPr="001B4A86">
        <w:rPr>
          <w:rFonts w:ascii="Times New Roman" w:hAnsi="Times New Roman" w:cs="Times New Roman"/>
          <w:sz w:val="24"/>
          <w:szCs w:val="24"/>
        </w:rPr>
        <w:t xml:space="preserve"> quod </w:t>
      </w:r>
      <w:r w:rsidR="00CE34DA" w:rsidRPr="001B4A86">
        <w:rPr>
          <w:rFonts w:ascii="Times New Roman" w:hAnsi="Times New Roman" w:cs="Times New Roman"/>
          <w:sz w:val="24"/>
          <w:szCs w:val="24"/>
        </w:rPr>
        <w:t>ipsi Christiani qui habitant in Terra S</w:t>
      </w:r>
      <w:r w:rsidR="00D70289" w:rsidRPr="001B4A86">
        <w:rPr>
          <w:rFonts w:ascii="Times New Roman" w:hAnsi="Times New Roman" w:cs="Times New Roman"/>
          <w:sz w:val="24"/>
          <w:szCs w:val="24"/>
        </w:rPr>
        <w:t>ancta ita sunt communiter mali et peccatores</w:t>
      </w:r>
      <w:r w:rsidR="00CE34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ut sint vita indigni</w:t>
      </w:r>
      <w:r w:rsidR="00CE34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Tot enim fraudes</w:t>
      </w:r>
      <w:r w:rsidR="00CE34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tot tradiciones</w:t>
      </w:r>
      <w:r w:rsidR="00CE34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tot homicida</w:t>
      </w:r>
      <w:r w:rsidR="00774221">
        <w:rPr>
          <w:rStyle w:val="FootnoteReference"/>
          <w:rFonts w:ascii="Times New Roman" w:hAnsi="Times New Roman" w:cs="Times New Roman"/>
          <w:sz w:val="24"/>
          <w:szCs w:val="24"/>
        </w:rPr>
        <w:footnoteReference w:id="83"/>
      </w:r>
      <w:r w:rsidR="00CE34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tot dissensiones et adulteria</w:t>
      </w:r>
      <w:r w:rsidR="00CE34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fornicaciones et hiis similia</w:t>
      </w:r>
      <w:r w:rsidR="00CE34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immo peiora</w:t>
      </w:r>
      <w:r w:rsidR="00CE34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committunt</w:t>
      </w:r>
      <w:r w:rsidR="00945CDA" w:rsidRPr="001B4A86">
        <w:rPr>
          <w:rFonts w:ascii="Times New Roman" w:hAnsi="Times New Roman" w:cs="Times New Roman"/>
          <w:sz w:val="24"/>
          <w:szCs w:val="24"/>
        </w:rPr>
        <w:t>.</w:t>
      </w:r>
      <w:r w:rsidR="00E31541" w:rsidRPr="001B4A86">
        <w:rPr>
          <w:rFonts w:ascii="Times New Roman" w:hAnsi="Times New Roman" w:cs="Times New Roman"/>
          <w:sz w:val="24"/>
          <w:szCs w:val="24"/>
        </w:rPr>
        <w:t xml:space="preserve"> C</w:t>
      </w:r>
      <w:r w:rsidR="00D70289" w:rsidRPr="001B4A86">
        <w:rPr>
          <w:rFonts w:ascii="Times New Roman" w:hAnsi="Times New Roman" w:cs="Times New Roman"/>
          <w:sz w:val="24"/>
          <w:szCs w:val="24"/>
        </w:rPr>
        <w:t>redo quod non inveniantur in una terra</w:t>
      </w:r>
      <w:r w:rsidR="00CE34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immo in pluribus</w:t>
      </w:r>
      <w:r w:rsidR="00CE34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ut ita dixerim in toto mundo</w:t>
      </w:r>
      <w:r w:rsidR="00945C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w:t>
      </w:r>
      <w:r w:rsidR="00945CDA" w:rsidRPr="001B4A86">
        <w:rPr>
          <w:rFonts w:ascii="Times New Roman" w:hAnsi="Times New Roman" w:cs="Times New Roman"/>
          <w:sz w:val="24"/>
          <w:szCs w:val="24"/>
        </w:rPr>
        <w:t>hoc</w:t>
      </w:r>
      <w:r w:rsidR="00A22FFB" w:rsidRPr="001B4A86">
        <w:rPr>
          <w:rStyle w:val="FootnoteReference"/>
          <w:rFonts w:ascii="Times New Roman" w:hAnsi="Times New Roman" w:cs="Times New Roman"/>
          <w:sz w:val="24"/>
          <w:szCs w:val="24"/>
        </w:rPr>
        <w:footnoteReference w:id="84"/>
      </w:r>
      <w:r w:rsidR="00945CDA"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r</w:t>
      </w:r>
      <w:r w:rsidR="00945CDA" w:rsidRPr="001B4A86">
        <w:rPr>
          <w:rFonts w:ascii="Times New Roman" w:hAnsi="Times New Roman" w:cs="Times New Roman"/>
          <w:sz w:val="24"/>
          <w:szCs w:val="24"/>
        </w:rPr>
        <w:t>atio</w:t>
      </w:r>
      <w:r w:rsidR="00D70289" w:rsidRPr="001B4A86">
        <w:rPr>
          <w:rFonts w:ascii="Times New Roman" w:hAnsi="Times New Roman" w:cs="Times New Roman"/>
          <w:sz w:val="24"/>
          <w:szCs w:val="24"/>
        </w:rPr>
        <w:t xml:space="preserve"> ut mihi videtur</w:t>
      </w:r>
      <w:r w:rsidR="00945C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Cum aliquis fuerit malefactor ut homicida</w:t>
      </w:r>
      <w:r w:rsidR="00A22FFB"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fur</w:t>
      </w:r>
      <w:r w:rsidR="00A22FFB"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latro</w:t>
      </w:r>
      <w:r w:rsidR="00A22FFB"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182C68" w:rsidRPr="0BDF0357">
        <w:rPr>
          <w:rFonts w:ascii="Times New Roman" w:hAnsi="Times New Roman" w:cs="Times New Roman"/>
          <w:b/>
          <w:bCs/>
          <w:sz w:val="24"/>
          <w:szCs w:val="24"/>
        </w:rPr>
        <w:t>(38r)</w:t>
      </w:r>
      <w:r w:rsidR="00182C68"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incestuosus et similibus terminibus irretitus transfretat vel pro penitentia vel quia timet pelli sue</w:t>
      </w:r>
      <w:r w:rsidR="00945C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ita in terra sua timet stare</w:t>
      </w:r>
      <w:r w:rsidR="00945C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sic de diversis partibus</w:t>
      </w:r>
      <w:r w:rsidR="00945CDA" w:rsidRPr="001B4A86">
        <w:rPr>
          <w:rFonts w:ascii="Times New Roman" w:hAnsi="Times New Roman" w:cs="Times New Roman"/>
          <w:sz w:val="24"/>
          <w:szCs w:val="24"/>
        </w:rPr>
        <w:t>, ut de T</w:t>
      </w:r>
      <w:r w:rsidR="00D70289" w:rsidRPr="001B4A86">
        <w:rPr>
          <w:rFonts w:ascii="Times New Roman" w:hAnsi="Times New Roman" w:cs="Times New Roman"/>
          <w:sz w:val="24"/>
          <w:szCs w:val="24"/>
        </w:rPr>
        <w:t>eutonia</w:t>
      </w:r>
      <w:r w:rsidR="00945C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Francia</w:t>
      </w:r>
      <w:r w:rsidR="00945C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Anglia</w:t>
      </w:r>
      <w:r w:rsidR="00945C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Lombardia illuc vadunt</w:t>
      </w:r>
      <w:r w:rsidR="00945CDA" w:rsidRPr="001B4A86">
        <w:rPr>
          <w:rFonts w:ascii="Times New Roman" w:hAnsi="Times New Roman" w:cs="Times New Roman"/>
          <w:sz w:val="24"/>
          <w:szCs w:val="24"/>
        </w:rPr>
        <w:t>. S</w:t>
      </w:r>
      <w:r w:rsidR="00D70289" w:rsidRPr="001B4A86">
        <w:rPr>
          <w:rFonts w:ascii="Times New Roman" w:hAnsi="Times New Roman" w:cs="Times New Roman"/>
          <w:sz w:val="24"/>
          <w:szCs w:val="24"/>
        </w:rPr>
        <w:t>ed cel</w:t>
      </w:r>
      <w:r w:rsidR="00945CDA" w:rsidRPr="001B4A86">
        <w:rPr>
          <w:rFonts w:ascii="Times New Roman" w:hAnsi="Times New Roman" w:cs="Times New Roman"/>
          <w:sz w:val="24"/>
          <w:szCs w:val="24"/>
        </w:rPr>
        <w:t>um non animum mutant qui trans</w:t>
      </w:r>
      <w:r w:rsidR="00D70289" w:rsidRPr="001B4A86">
        <w:rPr>
          <w:rFonts w:ascii="Times New Roman" w:hAnsi="Times New Roman" w:cs="Times New Roman"/>
          <w:sz w:val="24"/>
          <w:szCs w:val="24"/>
        </w:rPr>
        <w:t>mare currunt</w:t>
      </w:r>
      <w:r w:rsidR="00945C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Illuc e</w:t>
      </w:r>
      <w:r w:rsidR="00945CDA" w:rsidRPr="001B4A86">
        <w:rPr>
          <w:rFonts w:ascii="Times New Roman" w:hAnsi="Times New Roman" w:cs="Times New Roman"/>
          <w:sz w:val="24"/>
          <w:szCs w:val="24"/>
        </w:rPr>
        <w:t xml:space="preserve">nim accedentes, postquam expenderint </w:t>
      </w:r>
      <w:r w:rsidR="00D70289" w:rsidRPr="001B4A86">
        <w:rPr>
          <w:rFonts w:ascii="Times New Roman" w:hAnsi="Times New Roman" w:cs="Times New Roman"/>
          <w:sz w:val="24"/>
          <w:szCs w:val="24"/>
        </w:rPr>
        <w:t>allata</w:t>
      </w:r>
      <w:r w:rsidR="00945C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oportet acquire</w:t>
      </w:r>
      <w:r w:rsidR="00A22FFB" w:rsidRPr="001B4A86">
        <w:rPr>
          <w:rFonts w:ascii="Times New Roman" w:hAnsi="Times New Roman" w:cs="Times New Roman"/>
          <w:sz w:val="24"/>
          <w:szCs w:val="24"/>
        </w:rPr>
        <w:t>re</w:t>
      </w:r>
      <w:r w:rsidR="00D70289" w:rsidRPr="001B4A86">
        <w:rPr>
          <w:rFonts w:ascii="Times New Roman" w:hAnsi="Times New Roman" w:cs="Times New Roman"/>
          <w:sz w:val="24"/>
          <w:szCs w:val="24"/>
        </w:rPr>
        <w:t xml:space="preserve"> nova et sic iterum ad vomitum redeunt</w:t>
      </w:r>
      <w:r w:rsidR="00945C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committentes peiora prioribus</w:t>
      </w:r>
      <w:r w:rsidR="00945C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recipientes hospicio peregrinos venientes de terra sua</w:t>
      </w:r>
      <w:r w:rsidR="00945CDA" w:rsidRPr="001B4A86">
        <w:rPr>
          <w:rFonts w:ascii="Times New Roman" w:hAnsi="Times New Roman" w:cs="Times New Roman"/>
          <w:sz w:val="24"/>
          <w:szCs w:val="24"/>
        </w:rPr>
        <w:t>. Q</w:t>
      </w:r>
      <w:r w:rsidR="00D70289" w:rsidRPr="001B4A86">
        <w:rPr>
          <w:rFonts w:ascii="Times New Roman" w:hAnsi="Times New Roman" w:cs="Times New Roman"/>
          <w:sz w:val="24"/>
          <w:szCs w:val="24"/>
        </w:rPr>
        <w:t>ui sibi cavere nescientes</w:t>
      </w:r>
      <w:r w:rsidR="00945C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credunt ipsis tamquam conpatriotis res suas</w:t>
      </w:r>
      <w:r w:rsidR="00D06040"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sic decipiuntur et fraudantur</w:t>
      </w:r>
      <w:r w:rsidR="00945CD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Idem itidem generant</w:t>
      </w:r>
      <w:r w:rsidR="002B3612">
        <w:rPr>
          <w:rStyle w:val="FootnoteReference"/>
          <w:rFonts w:ascii="Times New Roman" w:hAnsi="Times New Roman" w:cs="Times New Roman"/>
          <w:sz w:val="24"/>
          <w:szCs w:val="24"/>
        </w:rPr>
        <w:footnoteReference w:id="85"/>
      </w:r>
      <w:r w:rsidR="00D70289" w:rsidRPr="001B4A86">
        <w:rPr>
          <w:rFonts w:ascii="Times New Roman" w:hAnsi="Times New Roman" w:cs="Times New Roman"/>
          <w:sz w:val="24"/>
          <w:szCs w:val="24"/>
        </w:rPr>
        <w:t xml:space="preserve"> paternorum criminum imitatores ut de malis parentibus fiant peiores filii et de hiis nepotes</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pessimi et corrumpuntur</w:t>
      </w:r>
      <w:r w:rsidR="00D06040"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abhominabiles efficiuntur </w:t>
      </w:r>
      <w:r w:rsidR="00D06040" w:rsidRPr="001B4A86">
        <w:rPr>
          <w:rFonts w:ascii="Times New Roman" w:hAnsi="Times New Roman" w:cs="Times New Roman"/>
          <w:sz w:val="24"/>
          <w:szCs w:val="24"/>
        </w:rPr>
        <w:t>nimis,</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calcantes loca sancta et terram pedibus suis pollutis et vita detestabili</w:t>
      </w:r>
      <w:r w:rsidR="00D06040"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Unde contingit ut propter peccata inhabitancium terra ipsa </w:t>
      </w:r>
      <w:r w:rsidR="00D06040" w:rsidRPr="001B4A86">
        <w:rPr>
          <w:rFonts w:ascii="Times New Roman" w:hAnsi="Times New Roman" w:cs="Times New Roman"/>
          <w:sz w:val="24"/>
          <w:szCs w:val="24"/>
        </w:rPr>
        <w:t>et locus sanctificationis apud D</w:t>
      </w:r>
      <w:r w:rsidR="004A340C">
        <w:rPr>
          <w:rFonts w:ascii="Times New Roman" w:hAnsi="Times New Roman" w:cs="Times New Roman"/>
          <w:sz w:val="24"/>
          <w:szCs w:val="24"/>
        </w:rPr>
        <w:t>eum veniat in con</w:t>
      </w:r>
      <w:r w:rsidR="00712A5E">
        <w:rPr>
          <w:rFonts w:ascii="Times New Roman" w:hAnsi="Times New Roman" w:cs="Times New Roman"/>
          <w:sz w:val="24"/>
          <w:szCs w:val="24"/>
        </w:rPr>
        <w:t>c</w:t>
      </w:r>
      <w:r w:rsidR="00D70289" w:rsidRPr="001B4A86">
        <w:rPr>
          <w:rFonts w:ascii="Times New Roman" w:hAnsi="Times New Roman" w:cs="Times New Roman"/>
          <w:sz w:val="24"/>
          <w:szCs w:val="24"/>
        </w:rPr>
        <w:t>eptum</w:t>
      </w:r>
      <w:r w:rsidR="001904E8">
        <w:rPr>
          <w:rStyle w:val="FootnoteReference"/>
          <w:rFonts w:ascii="Times New Roman" w:hAnsi="Times New Roman" w:cs="Times New Roman"/>
          <w:sz w:val="24"/>
          <w:szCs w:val="24"/>
        </w:rPr>
        <w:footnoteReference w:id="86"/>
      </w:r>
      <w:r w:rsidR="00D06040"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Dixit enim</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mihi</w:t>
      </w:r>
      <w:r w:rsidR="00D06040" w:rsidRPr="001B4A86">
        <w:rPr>
          <w:rFonts w:ascii="Times New Roman" w:hAnsi="Times New Roman" w:cs="Times New Roman"/>
          <w:sz w:val="24"/>
          <w:szCs w:val="24"/>
        </w:rPr>
        <w:t xml:space="preserve"> patriarcha et verum fuit q</w:t>
      </w:r>
      <w:r w:rsidR="00D70289" w:rsidRPr="001B4A86">
        <w:rPr>
          <w:rFonts w:ascii="Times New Roman" w:hAnsi="Times New Roman" w:cs="Times New Roman"/>
          <w:sz w:val="24"/>
          <w:szCs w:val="24"/>
        </w:rPr>
        <w:t>uod suo</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 xml:space="preserve">tempore inventa sunt et descripta 16 </w:t>
      </w:r>
      <w:r w:rsidR="00A22FFB" w:rsidRPr="001B4A86">
        <w:rPr>
          <w:rFonts w:ascii="Times New Roman" w:hAnsi="Times New Roman" w:cs="Times New Roman"/>
          <w:sz w:val="24"/>
          <w:szCs w:val="24"/>
        </w:rPr>
        <w:t>000</w:t>
      </w:r>
      <w:r w:rsidR="00DA0685" w:rsidRPr="001B4A86">
        <w:rPr>
          <w:rFonts w:ascii="Times New Roman" w:hAnsi="Times New Roman" w:cs="Times New Roman"/>
          <w:sz w:val="24"/>
          <w:szCs w:val="24"/>
        </w:rPr>
        <w:t xml:space="preserve"> </w:t>
      </w:r>
      <w:r w:rsidR="00D06040" w:rsidRPr="001B4A86">
        <w:rPr>
          <w:rFonts w:ascii="Times New Roman" w:hAnsi="Times New Roman" w:cs="Times New Roman"/>
          <w:sz w:val="24"/>
          <w:szCs w:val="24"/>
        </w:rPr>
        <w:t>meretricum in sola civitate Acconensi p</w:t>
      </w:r>
      <w:r w:rsidR="00D70289" w:rsidRPr="001B4A86">
        <w:rPr>
          <w:rFonts w:ascii="Times New Roman" w:hAnsi="Times New Roman" w:cs="Times New Roman"/>
          <w:sz w:val="24"/>
          <w:szCs w:val="24"/>
        </w:rPr>
        <w:t>reter alias et occultas et similes in matrimonio constitutas</w:t>
      </w:r>
      <w:r w:rsidR="00A22FFB"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quarum statum solus novit </w:t>
      </w:r>
      <w:r w:rsidR="00D06040" w:rsidRPr="001B4A86">
        <w:rPr>
          <w:rFonts w:ascii="Times New Roman" w:hAnsi="Times New Roman" w:cs="Times New Roman"/>
          <w:sz w:val="24"/>
          <w:szCs w:val="24"/>
        </w:rPr>
        <w:t>D</w:t>
      </w:r>
      <w:r w:rsidR="00D70289" w:rsidRPr="001B4A86">
        <w:rPr>
          <w:rFonts w:ascii="Times New Roman" w:hAnsi="Times New Roman" w:cs="Times New Roman"/>
          <w:sz w:val="24"/>
          <w:szCs w:val="24"/>
        </w:rPr>
        <w:t>eus</w:t>
      </w:r>
      <w:r w:rsidR="00D06040" w:rsidRPr="001B4A86">
        <w:rPr>
          <w:rFonts w:ascii="Times New Roman" w:hAnsi="Times New Roman" w:cs="Times New Roman"/>
          <w:sz w:val="24"/>
          <w:szCs w:val="24"/>
        </w:rPr>
        <w:t>. H</w:t>
      </w:r>
      <w:r w:rsidR="00D70289" w:rsidRPr="001B4A86">
        <w:rPr>
          <w:rFonts w:ascii="Times New Roman" w:hAnsi="Times New Roman" w:cs="Times New Roman"/>
          <w:sz w:val="24"/>
          <w:szCs w:val="24"/>
        </w:rPr>
        <w:t>iis omnibus sic se habentibus miror quod</w:t>
      </w:r>
      <w:r w:rsidR="00D06040" w:rsidRPr="001B4A86">
        <w:rPr>
          <w:rFonts w:ascii="Times New Roman" w:hAnsi="Times New Roman" w:cs="Times New Roman"/>
          <w:sz w:val="24"/>
          <w:szCs w:val="24"/>
        </w:rPr>
        <w:t xml:space="preserve"> non extinguit D</w:t>
      </w:r>
      <w:r w:rsidR="00D70289" w:rsidRPr="001B4A86">
        <w:rPr>
          <w:rFonts w:ascii="Times New Roman" w:hAnsi="Times New Roman" w:cs="Times New Roman"/>
          <w:sz w:val="24"/>
          <w:szCs w:val="24"/>
        </w:rPr>
        <w:t>eus scintillam ipsam que relicta est videns omnes corruptos et abhominabiles factos</w:t>
      </w:r>
      <w:r w:rsidR="00D06040"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eo quod non sit</w:t>
      </w:r>
      <w:r w:rsidR="004A340C">
        <w:rPr>
          <w:rFonts w:ascii="Times New Roman" w:hAnsi="Times New Roman" w:cs="Times New Roman"/>
          <w:sz w:val="24"/>
          <w:szCs w:val="24"/>
        </w:rPr>
        <w:t>,</w:t>
      </w:r>
      <w:r w:rsidR="00D70289" w:rsidRPr="001B4A86">
        <w:rPr>
          <w:rFonts w:ascii="Times New Roman" w:hAnsi="Times New Roman" w:cs="Times New Roman"/>
          <w:sz w:val="24"/>
          <w:szCs w:val="24"/>
        </w:rPr>
        <w:t xml:space="preserve"> qui faciat bonum immo omnis sensus et cogitatio eorum prona sit omni tempore ad malum</w:t>
      </w:r>
      <w:r w:rsidR="00D06040"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Sed vere paciens et misericors </w:t>
      </w:r>
      <w:r w:rsidR="00D06040" w:rsidRPr="001B4A86">
        <w:rPr>
          <w:rFonts w:ascii="Times New Roman" w:hAnsi="Times New Roman" w:cs="Times New Roman"/>
          <w:sz w:val="24"/>
          <w:szCs w:val="24"/>
        </w:rPr>
        <w:t>D</w:t>
      </w:r>
      <w:r w:rsidR="00D70289" w:rsidRPr="001B4A86">
        <w:rPr>
          <w:rFonts w:ascii="Times New Roman" w:hAnsi="Times New Roman" w:cs="Times New Roman"/>
          <w:sz w:val="24"/>
          <w:szCs w:val="24"/>
        </w:rPr>
        <w:t>eus et miserationes eius super omnia opera eius</w:t>
      </w:r>
      <w:r w:rsidR="00D06040"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Sit nomen domini benedictum</w:t>
      </w:r>
      <w:r w:rsidR="00D06040" w:rsidRPr="001B4A86">
        <w:rPr>
          <w:rFonts w:ascii="Times New Roman" w:hAnsi="Times New Roman" w:cs="Times New Roman"/>
          <w:sz w:val="24"/>
          <w:szCs w:val="24"/>
        </w:rPr>
        <w:t>.</w:t>
      </w:r>
    </w:p>
    <w:p w14:paraId="4212C5BC" w14:textId="72BC8E59" w:rsidR="000A5366" w:rsidRPr="001B4A86" w:rsidRDefault="00D06040"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Sunt insuper in terra illa Madianite et Amalechite</w:t>
      </w:r>
      <w:r w:rsidR="00182C68" w:rsidRPr="001B4A86">
        <w:rPr>
          <w:rFonts w:ascii="Times New Roman" w:hAnsi="Times New Roman" w:cs="Times New Roman"/>
          <w:sz w:val="24"/>
          <w:szCs w:val="24"/>
        </w:rPr>
        <w:t>,</w:t>
      </w:r>
      <w:r w:rsidRPr="001B4A86">
        <w:rPr>
          <w:rFonts w:ascii="Times New Roman" w:hAnsi="Times New Roman" w:cs="Times New Roman"/>
          <w:sz w:val="24"/>
          <w:szCs w:val="24"/>
        </w:rPr>
        <w:t xml:space="preserve"> qui nunc B</w:t>
      </w:r>
      <w:r w:rsidR="00D70289" w:rsidRPr="001B4A86">
        <w:rPr>
          <w:rFonts w:ascii="Times New Roman" w:hAnsi="Times New Roman" w:cs="Times New Roman"/>
          <w:sz w:val="24"/>
          <w:szCs w:val="24"/>
        </w:rPr>
        <w:t>odwini dicuntur</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vacantes tantummodo alendis pecoribus et camelis quibus habundant supramodum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Isti non habent certam sedem sed ubicumque sciunt esse pascua se cum tabernaculis suis transferunt et tota familia et deducentes de loco ad locum ipsa tabernacula cum uxoribus et pueris in camelis que et in mediis campis</w:t>
      </w:r>
      <w:r w:rsidRPr="001B4A86">
        <w:rPr>
          <w:rFonts w:ascii="Times New Roman" w:hAnsi="Times New Roman" w:cs="Times New Roman"/>
          <w:sz w:val="24"/>
          <w:szCs w:val="24"/>
        </w:rPr>
        <w:t xml:space="preserve"> </w:t>
      </w:r>
      <w:r w:rsidR="00182C68" w:rsidRPr="0BDF0357">
        <w:rPr>
          <w:rFonts w:ascii="Times New Roman" w:hAnsi="Times New Roman" w:cs="Times New Roman"/>
          <w:b/>
          <w:bCs/>
          <w:sz w:val="24"/>
          <w:szCs w:val="24"/>
        </w:rPr>
        <w:t>(38v)</w:t>
      </w:r>
      <w:r w:rsidR="00182C68"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ponunt</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Isti sunt pugnatores fortissimi et strennuissimi</w:t>
      </w:r>
      <w:r w:rsidR="00BF3D71" w:rsidRPr="001B4A86">
        <w:rPr>
          <w:rStyle w:val="FootnoteReference"/>
          <w:rFonts w:ascii="Times New Roman" w:hAnsi="Times New Roman" w:cs="Times New Roman"/>
          <w:sz w:val="24"/>
          <w:szCs w:val="24"/>
        </w:rPr>
        <w:footnoteReference w:id="87"/>
      </w:r>
      <w:r w:rsidR="00D70289" w:rsidRPr="001B4A86">
        <w:rPr>
          <w:rFonts w:ascii="Times New Roman" w:hAnsi="Times New Roman" w:cs="Times New Roman"/>
          <w:sz w:val="24"/>
          <w:szCs w:val="24"/>
        </w:rPr>
        <w:t xml:space="preserve"> et pre omnibus armis gladio et lancea utuntur in bello</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dicentes esse turpe aliquem sagitta hominem interficere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quia hoc sit furari vitam eius</w:t>
      </w:r>
      <w:r w:rsidRPr="001B4A86">
        <w:rPr>
          <w:rFonts w:ascii="Times New Roman" w:hAnsi="Times New Roman" w:cs="Times New Roman"/>
          <w:sz w:val="24"/>
          <w:szCs w:val="24"/>
        </w:rPr>
        <w:t>. Isti sunt dispersi per totam S</w:t>
      </w:r>
      <w:r w:rsidR="00D70289" w:rsidRPr="001B4A86">
        <w:rPr>
          <w:rFonts w:ascii="Times New Roman" w:hAnsi="Times New Roman" w:cs="Times New Roman"/>
          <w:sz w:val="24"/>
          <w:szCs w:val="24"/>
        </w:rPr>
        <w:t>yriam</w:t>
      </w:r>
      <w:r w:rsidRPr="001B4A86">
        <w:rPr>
          <w:rFonts w:ascii="Times New Roman" w:hAnsi="Times New Roman" w:cs="Times New Roman"/>
          <w:sz w:val="24"/>
          <w:szCs w:val="24"/>
        </w:rPr>
        <w:t>, declinantes per A</w:t>
      </w:r>
      <w:r w:rsidR="00D70289" w:rsidRPr="001B4A86">
        <w:rPr>
          <w:rFonts w:ascii="Times New Roman" w:hAnsi="Times New Roman" w:cs="Times New Roman"/>
          <w:sz w:val="24"/>
          <w:szCs w:val="24"/>
        </w:rPr>
        <w:t xml:space="preserve">rabiam et </w:t>
      </w:r>
      <w:r w:rsidRPr="001B4A86">
        <w:rPr>
          <w:rFonts w:ascii="Times New Roman" w:hAnsi="Times New Roman" w:cs="Times New Roman"/>
          <w:sz w:val="24"/>
          <w:szCs w:val="24"/>
        </w:rPr>
        <w:t>S</w:t>
      </w:r>
      <w:r w:rsidR="00D70289" w:rsidRPr="001B4A86">
        <w:rPr>
          <w:rFonts w:ascii="Times New Roman" w:hAnsi="Times New Roman" w:cs="Times New Roman"/>
          <w:sz w:val="24"/>
          <w:szCs w:val="24"/>
        </w:rPr>
        <w:t>yriam ubicumque placet et habent de hoc a soldano privilegium speciale ut plurimu</w:t>
      </w:r>
      <w:r w:rsidR="000A5366" w:rsidRPr="001B4A86">
        <w:rPr>
          <w:rFonts w:ascii="Times New Roman" w:hAnsi="Times New Roman" w:cs="Times New Roman"/>
          <w:sz w:val="24"/>
          <w:szCs w:val="24"/>
        </w:rPr>
        <w:t>m tamen habitant circa fluenta Iordanis a L</w:t>
      </w:r>
      <w:r w:rsidR="00D70289" w:rsidRPr="001B4A86">
        <w:rPr>
          <w:rFonts w:ascii="Times New Roman" w:hAnsi="Times New Roman" w:cs="Times New Roman"/>
          <w:sz w:val="24"/>
          <w:szCs w:val="24"/>
        </w:rPr>
        <w:t xml:space="preserve">ybano usque </w:t>
      </w:r>
      <w:r w:rsidR="000A5366" w:rsidRPr="001B4A86">
        <w:rPr>
          <w:rFonts w:ascii="Times New Roman" w:hAnsi="Times New Roman" w:cs="Times New Roman"/>
          <w:sz w:val="24"/>
          <w:szCs w:val="24"/>
        </w:rPr>
        <w:t>desertum P</w:t>
      </w:r>
      <w:r w:rsidR="00D70289" w:rsidRPr="001B4A86">
        <w:rPr>
          <w:rFonts w:ascii="Times New Roman" w:hAnsi="Times New Roman" w:cs="Times New Roman"/>
          <w:sz w:val="24"/>
          <w:szCs w:val="24"/>
        </w:rPr>
        <w:t>haran</w:t>
      </w:r>
      <w:r w:rsidR="000A536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quia in locis istis sunt montes pro capris et ovibus</w:t>
      </w:r>
      <w:r w:rsidR="000A536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campi pro bubus et camelis</w:t>
      </w:r>
      <w:r w:rsidR="000A536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aquarum copia pro hominibus et pecoribus ad bibendum</w:t>
      </w:r>
      <w:r w:rsidR="000A5366" w:rsidRPr="001B4A86">
        <w:rPr>
          <w:rFonts w:ascii="Times New Roman" w:hAnsi="Times New Roman" w:cs="Times New Roman"/>
          <w:sz w:val="24"/>
          <w:szCs w:val="24"/>
        </w:rPr>
        <w:t>. Oves sunt valde</w:t>
      </w:r>
      <w:r w:rsidR="00D70289" w:rsidRPr="001B4A86">
        <w:rPr>
          <w:rFonts w:ascii="Times New Roman" w:hAnsi="Times New Roman" w:cs="Times New Roman"/>
          <w:sz w:val="24"/>
          <w:szCs w:val="24"/>
        </w:rPr>
        <w:t xml:space="preserve"> magne in </w:t>
      </w:r>
      <w:r w:rsidR="004A340C">
        <w:rPr>
          <w:rFonts w:ascii="Times New Roman" w:hAnsi="Times New Roman" w:cs="Times New Roman"/>
          <w:sz w:val="24"/>
          <w:szCs w:val="24"/>
        </w:rPr>
        <w:t>S</w:t>
      </w:r>
      <w:r w:rsidR="00D70289" w:rsidRPr="001B4A86">
        <w:rPr>
          <w:rFonts w:ascii="Times New Roman" w:hAnsi="Times New Roman" w:cs="Times New Roman"/>
          <w:sz w:val="24"/>
          <w:szCs w:val="24"/>
        </w:rPr>
        <w:t xml:space="preserve">ancta </w:t>
      </w:r>
      <w:r w:rsidR="004A340C">
        <w:rPr>
          <w:rFonts w:ascii="Times New Roman" w:hAnsi="Times New Roman" w:cs="Times New Roman"/>
          <w:sz w:val="24"/>
          <w:szCs w:val="24"/>
        </w:rPr>
        <w:t>T</w:t>
      </w:r>
      <w:r w:rsidR="00D70289" w:rsidRPr="001B4A86">
        <w:rPr>
          <w:rFonts w:ascii="Times New Roman" w:hAnsi="Times New Roman" w:cs="Times New Roman"/>
          <w:sz w:val="24"/>
          <w:szCs w:val="24"/>
        </w:rPr>
        <w:t>erra et arietes habent caudas mirabiles</w:t>
      </w:r>
      <w:r w:rsidR="000A536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credo quod verum est quod ibi communiter dicitur et alibi vix credi potest</w:t>
      </w:r>
      <w:r w:rsidR="000A536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quia non est visum</w:t>
      </w:r>
      <w:r w:rsidR="000A536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quod una cauda 6 vel 7 vel 8 viris sufficeret ad comedendum</w:t>
      </w:r>
      <w:r w:rsidR="000A5366" w:rsidRPr="001B4A86">
        <w:rPr>
          <w:rFonts w:ascii="Times New Roman" w:hAnsi="Times New Roman" w:cs="Times New Roman"/>
          <w:sz w:val="24"/>
          <w:szCs w:val="24"/>
        </w:rPr>
        <w:t>. H</w:t>
      </w:r>
      <w:r w:rsidR="00D70289" w:rsidRPr="001B4A86">
        <w:rPr>
          <w:rFonts w:ascii="Times New Roman" w:hAnsi="Times New Roman" w:cs="Times New Roman"/>
          <w:sz w:val="24"/>
          <w:szCs w:val="24"/>
        </w:rPr>
        <w:t xml:space="preserve">abet </w:t>
      </w:r>
      <w:r w:rsidR="00BF3D71" w:rsidRPr="001B4A86">
        <w:rPr>
          <w:rFonts w:ascii="Times New Roman" w:hAnsi="Times New Roman" w:cs="Times New Roman"/>
          <w:sz w:val="24"/>
          <w:szCs w:val="24"/>
        </w:rPr>
        <w:t>e</w:t>
      </w:r>
      <w:r w:rsidR="00D70289" w:rsidRPr="001B4A86">
        <w:rPr>
          <w:rFonts w:ascii="Times New Roman" w:hAnsi="Times New Roman" w:cs="Times New Roman"/>
          <w:sz w:val="24"/>
          <w:szCs w:val="24"/>
        </w:rPr>
        <w:t>nim aliqua cauda in longitudine 3 vel 5 palmas vel plus</w:t>
      </w:r>
      <w:r w:rsidR="000A536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0A5366" w:rsidRPr="001B4A86">
        <w:rPr>
          <w:rFonts w:ascii="Times New Roman" w:hAnsi="Times New Roman" w:cs="Times New Roman"/>
          <w:sz w:val="24"/>
          <w:szCs w:val="24"/>
        </w:rPr>
        <w:t>i</w:t>
      </w:r>
      <w:r w:rsidR="00D70289" w:rsidRPr="001B4A86">
        <w:rPr>
          <w:rFonts w:ascii="Times New Roman" w:hAnsi="Times New Roman" w:cs="Times New Roman"/>
          <w:sz w:val="24"/>
          <w:szCs w:val="24"/>
        </w:rPr>
        <w:t>n latitudine interdum 1.5 palmam</w:t>
      </w:r>
      <w:r w:rsidR="000A536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sepe duas</w:t>
      </w:r>
      <w:r w:rsidR="000A5366" w:rsidRPr="001B4A86">
        <w:rPr>
          <w:rFonts w:ascii="Times New Roman" w:hAnsi="Times New Roman" w:cs="Times New Roman"/>
          <w:sz w:val="24"/>
          <w:szCs w:val="24"/>
        </w:rPr>
        <w:t>, g</w:t>
      </w:r>
      <w:r w:rsidR="00D70289" w:rsidRPr="001B4A86">
        <w:rPr>
          <w:rFonts w:ascii="Times New Roman" w:hAnsi="Times New Roman" w:cs="Times New Roman"/>
          <w:sz w:val="24"/>
          <w:szCs w:val="24"/>
        </w:rPr>
        <w:t>rossa insuper et pinguis multum</w:t>
      </w:r>
      <w:r w:rsidR="000A536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que sit</w:t>
      </w:r>
      <w:r w:rsidR="00455474">
        <w:rPr>
          <w:rStyle w:val="FootnoteReference"/>
          <w:rFonts w:ascii="Times New Roman" w:hAnsi="Times New Roman" w:cs="Times New Roman"/>
          <w:sz w:val="24"/>
          <w:szCs w:val="24"/>
        </w:rPr>
        <w:footnoteReference w:id="88"/>
      </w:r>
      <w:r w:rsidR="00D70289" w:rsidRPr="001B4A86">
        <w:rPr>
          <w:rFonts w:ascii="Times New Roman" w:hAnsi="Times New Roman" w:cs="Times New Roman"/>
          <w:sz w:val="24"/>
          <w:szCs w:val="24"/>
        </w:rPr>
        <w:t xml:space="preserve"> oneri arieti ad portandum</w:t>
      </w:r>
      <w:r w:rsidR="000A5366" w:rsidRPr="001B4A86">
        <w:rPr>
          <w:rFonts w:ascii="Times New Roman" w:hAnsi="Times New Roman" w:cs="Times New Roman"/>
          <w:sz w:val="24"/>
          <w:szCs w:val="24"/>
        </w:rPr>
        <w:t>.</w:t>
      </w:r>
    </w:p>
    <w:p w14:paraId="621232E6" w14:textId="0FAEB88C" w:rsidR="00B731FF" w:rsidRPr="001B4A86" w:rsidRDefault="18CC9C4B" w:rsidP="00CB20ED">
      <w:pPr>
        <w:spacing w:line="360" w:lineRule="auto"/>
        <w:ind w:firstLine="720"/>
        <w:rPr>
          <w:rFonts w:ascii="Times New Roman" w:hAnsi="Times New Roman" w:cs="Times New Roman"/>
          <w:sz w:val="24"/>
          <w:szCs w:val="24"/>
        </w:rPr>
      </w:pPr>
      <w:r w:rsidRPr="18CC9C4B">
        <w:rPr>
          <w:rFonts w:ascii="Times New Roman" w:hAnsi="Times New Roman" w:cs="Times New Roman"/>
          <w:sz w:val="24"/>
          <w:szCs w:val="24"/>
        </w:rPr>
        <w:t xml:space="preserve">Nestoriani habitant terra Berichum et Biblium in montibus Lybani contra Ythuream. Maronice habitant circa fontem ortorum in Lybano contra Tripolim in multitudine copiosa qui habere dicuntur 40 000 pugnatorum. Circa Arachas castrum et Symioym habitant quidam Sarraceni, qui dicuntur Vanini, usque ad castrum Karach, gens crudelis nimis et Christianis omnino infesta. Illis circa Tripolim coniunguntur quidam qui dicuntur Assysini usque Anterodum, prope castrum Mergath, habitantes in montanis, castra plura habentes et civitates et terram fertilem valde. Isti dicuntur similiter habere ad 40 000 pugnatorum, capitaneum eligunt non ex hereditaria successione sed prerogativa meritorum. </w:t>
      </w:r>
      <w:r w:rsidRPr="00E4158D">
        <w:rPr>
          <w:rFonts w:ascii="Times New Roman" w:hAnsi="Times New Roman" w:cs="Times New Roman"/>
          <w:sz w:val="24"/>
          <w:szCs w:val="24"/>
          <w:lang w:val="de-DE"/>
        </w:rPr>
        <w:t xml:space="preserve">Qui senex de montanis dicitur non pro etatis sed ingenii maturitate. Isti de Persyde dicuntur originem duxisse. </w:t>
      </w:r>
      <w:r w:rsidRPr="18CC9C4B">
        <w:rPr>
          <w:rFonts w:ascii="Times New Roman" w:hAnsi="Times New Roman" w:cs="Times New Roman"/>
          <w:sz w:val="24"/>
          <w:szCs w:val="24"/>
        </w:rPr>
        <w:t xml:space="preserve">Obedientes sunt usque ad mortem, ex mandato superioris quemlibet interficiunt et ex hoc se paradysum mereri </w:t>
      </w:r>
      <w:r w:rsidRPr="18CC9C4B">
        <w:rPr>
          <w:rFonts w:ascii="Times New Roman" w:hAnsi="Times New Roman" w:cs="Times New Roman"/>
          <w:b/>
          <w:bCs/>
          <w:sz w:val="24"/>
          <w:szCs w:val="24"/>
        </w:rPr>
        <w:t>(39r)</w:t>
      </w:r>
      <w:r w:rsidRPr="18CC9C4B">
        <w:rPr>
          <w:rFonts w:ascii="Times New Roman" w:hAnsi="Times New Roman" w:cs="Times New Roman"/>
          <w:sz w:val="24"/>
          <w:szCs w:val="24"/>
        </w:rPr>
        <w:t xml:space="preserve"> dicunt, eciam si antequam obedientiam inpleant occidantur. Ante annos paucos ad obedientiam Romane ecclesie venire volebant, et nuncium ad promovendum hoc negocium in Achon miserant, qui negotio ad votum peracto cum rediret a quibusdam de templo, qui ipsum conducere debebant, ante terre sue introitum est occisus in iacturam totius ecclesie, quia alii videntes non esse fidem in Christianis statim ab incepto retraxerunt pedem. Terram istorum a terra Christianorum quidam lapides passim in campo positi discernunt, quibus a parte Christianorum insculptum est signum crucis, in parte Assysinorum cultellus. Istos nullus soldanorum adhuc potuit subiugare, sed ipsi sibi leges et iura condunt et ut libet hiis utuntur. Formidabiles autem sunt omnibus per circuitum nationibus propter nimiam feritatem. </w:t>
      </w:r>
    </w:p>
    <w:p w14:paraId="45B3008C" w14:textId="5E0A05F2" w:rsidR="0091108B"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color w:val="FF0000"/>
          <w:sz w:val="24"/>
          <w:szCs w:val="24"/>
        </w:rPr>
        <w:t xml:space="preserve">De multitudine </w:t>
      </w:r>
      <w:r w:rsidR="002F7EC4" w:rsidRPr="001B4A86">
        <w:rPr>
          <w:rFonts w:ascii="Times New Roman" w:hAnsi="Times New Roman" w:cs="Times New Roman"/>
          <w:color w:val="FF0000"/>
          <w:sz w:val="24"/>
          <w:szCs w:val="24"/>
        </w:rPr>
        <w:t>C</w:t>
      </w:r>
      <w:r w:rsidR="00B44FED" w:rsidRPr="001B4A86">
        <w:rPr>
          <w:rFonts w:ascii="Times New Roman" w:hAnsi="Times New Roman" w:cs="Times New Roman"/>
          <w:color w:val="FF0000"/>
          <w:sz w:val="24"/>
          <w:szCs w:val="24"/>
        </w:rPr>
        <w:t xml:space="preserve">hristianorum </w:t>
      </w:r>
      <w:r w:rsidRPr="001B4A86">
        <w:rPr>
          <w:rFonts w:ascii="Times New Roman" w:hAnsi="Times New Roman" w:cs="Times New Roman"/>
          <w:sz w:val="24"/>
          <w:szCs w:val="24"/>
        </w:rPr>
        <w:t>Sciendum autem quod in rei veritate licet quidam</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aliter senciant</w:t>
      </w:r>
      <w:r w:rsidR="00B731FF" w:rsidRPr="001B4A86">
        <w:rPr>
          <w:rFonts w:ascii="Times New Roman" w:hAnsi="Times New Roman" w:cs="Times New Roman"/>
          <w:sz w:val="24"/>
          <w:szCs w:val="24"/>
        </w:rPr>
        <w:t>,</w:t>
      </w:r>
      <w:r w:rsidRPr="001B4A86">
        <w:rPr>
          <w:rFonts w:ascii="Times New Roman" w:hAnsi="Times New Roman" w:cs="Times New Roman"/>
          <w:sz w:val="24"/>
          <w:szCs w:val="24"/>
        </w:rPr>
        <w:t xml:space="preserve"> qui parum vel nichil sciunt quid loquantur</w:t>
      </w:r>
      <w:r w:rsidR="00B731FF" w:rsidRPr="001B4A86">
        <w:rPr>
          <w:rFonts w:ascii="Times New Roman" w:hAnsi="Times New Roman" w:cs="Times New Roman"/>
          <w:sz w:val="24"/>
          <w:szCs w:val="24"/>
        </w:rPr>
        <w:t>,</w:t>
      </w:r>
      <w:r w:rsidR="00B44FED" w:rsidRPr="001B4A86">
        <w:rPr>
          <w:rFonts w:ascii="Times New Roman" w:hAnsi="Times New Roman" w:cs="Times New Roman"/>
          <w:sz w:val="24"/>
          <w:szCs w:val="24"/>
        </w:rPr>
        <w:t xml:space="preserve"> </w:t>
      </w:r>
      <w:r w:rsidRPr="001B4A86">
        <w:rPr>
          <w:rFonts w:ascii="Times New Roman" w:hAnsi="Times New Roman" w:cs="Times New Roman"/>
          <w:sz w:val="24"/>
          <w:szCs w:val="24"/>
        </w:rPr>
        <w:t>quod</w:t>
      </w:r>
      <w:r w:rsidR="001657E9">
        <w:rPr>
          <w:rStyle w:val="FootnoteReference"/>
          <w:rFonts w:ascii="Times New Roman" w:hAnsi="Times New Roman" w:cs="Times New Roman"/>
          <w:sz w:val="24"/>
          <w:szCs w:val="24"/>
        </w:rPr>
        <w:footnoteReference w:id="89"/>
      </w:r>
      <w:r w:rsidRPr="001B4A86">
        <w:rPr>
          <w:rFonts w:ascii="Times New Roman" w:hAnsi="Times New Roman" w:cs="Times New Roman"/>
          <w:sz w:val="24"/>
          <w:szCs w:val="24"/>
        </w:rPr>
        <w:t xml:space="preserve"> </w:t>
      </w:r>
      <w:r w:rsidR="00455474">
        <w:rPr>
          <w:rFonts w:ascii="Times New Roman" w:hAnsi="Times New Roman" w:cs="Times New Roman"/>
          <w:sz w:val="24"/>
          <w:szCs w:val="24"/>
        </w:rPr>
        <w:t>O</w:t>
      </w:r>
      <w:r w:rsidRPr="001B4A86">
        <w:rPr>
          <w:rFonts w:ascii="Times New Roman" w:hAnsi="Times New Roman" w:cs="Times New Roman"/>
          <w:sz w:val="24"/>
          <w:szCs w:val="24"/>
        </w:rPr>
        <w:t>riens totus ultra m</w:t>
      </w:r>
      <w:r w:rsidR="00B731FF" w:rsidRPr="001B4A86">
        <w:rPr>
          <w:rFonts w:ascii="Times New Roman" w:hAnsi="Times New Roman" w:cs="Times New Roman"/>
          <w:sz w:val="24"/>
          <w:szCs w:val="24"/>
        </w:rPr>
        <w:t>are usque I</w:t>
      </w:r>
      <w:r w:rsidRPr="001B4A86">
        <w:rPr>
          <w:rFonts w:ascii="Times New Roman" w:hAnsi="Times New Roman" w:cs="Times New Roman"/>
          <w:sz w:val="24"/>
          <w:szCs w:val="24"/>
        </w:rPr>
        <w:t>ndiam et</w:t>
      </w:r>
      <w:r w:rsidR="00B731FF" w:rsidRPr="001B4A86">
        <w:rPr>
          <w:rFonts w:ascii="Times New Roman" w:hAnsi="Times New Roman" w:cs="Times New Roman"/>
          <w:sz w:val="24"/>
          <w:szCs w:val="24"/>
        </w:rPr>
        <w:t xml:space="preserve"> Ethiopiam omnino nomen C</w:t>
      </w:r>
      <w:r w:rsidRPr="001B4A86">
        <w:rPr>
          <w:rFonts w:ascii="Times New Roman" w:hAnsi="Times New Roman" w:cs="Times New Roman"/>
          <w:sz w:val="24"/>
          <w:szCs w:val="24"/>
        </w:rPr>
        <w:t>hristi confitetur et predicat</w:t>
      </w:r>
      <w:r w:rsidR="00B731FF" w:rsidRPr="001B4A86">
        <w:rPr>
          <w:rFonts w:ascii="Times New Roman" w:hAnsi="Times New Roman" w:cs="Times New Roman"/>
          <w:sz w:val="24"/>
          <w:szCs w:val="24"/>
        </w:rPr>
        <w:t>, preter solos S</w:t>
      </w:r>
      <w:r w:rsidRPr="001B4A86">
        <w:rPr>
          <w:rFonts w:ascii="Times New Roman" w:hAnsi="Times New Roman" w:cs="Times New Roman"/>
          <w:sz w:val="24"/>
          <w:szCs w:val="24"/>
        </w:rPr>
        <w:t xml:space="preserve">arracenos </w:t>
      </w:r>
      <w:r w:rsidR="00B731FF" w:rsidRPr="001B4A86">
        <w:rPr>
          <w:rFonts w:ascii="Times New Roman" w:hAnsi="Times New Roman" w:cs="Times New Roman"/>
          <w:sz w:val="24"/>
          <w:szCs w:val="24"/>
        </w:rPr>
        <w:t>et quosdam de Turcis et T</w:t>
      </w:r>
      <w:r w:rsidRPr="001B4A86">
        <w:rPr>
          <w:rFonts w:ascii="Times New Roman" w:hAnsi="Times New Roman" w:cs="Times New Roman"/>
          <w:sz w:val="24"/>
          <w:szCs w:val="24"/>
        </w:rPr>
        <w:t>urcomannis</w:t>
      </w:r>
      <w:r w:rsidR="00B44FED" w:rsidRPr="001B4A86">
        <w:rPr>
          <w:rFonts w:ascii="Times New Roman" w:hAnsi="Times New Roman" w:cs="Times New Roman"/>
          <w:sz w:val="24"/>
          <w:szCs w:val="24"/>
        </w:rPr>
        <w:t>,</w:t>
      </w:r>
      <w:r w:rsidRPr="001B4A86">
        <w:rPr>
          <w:rFonts w:ascii="Times New Roman" w:hAnsi="Times New Roman" w:cs="Times New Roman"/>
          <w:sz w:val="24"/>
          <w:szCs w:val="24"/>
        </w:rPr>
        <w:t xml:space="preserve"> qui in </w:t>
      </w:r>
      <w:r w:rsidR="00B44FED" w:rsidRPr="001B4A86">
        <w:rPr>
          <w:rFonts w:ascii="Times New Roman" w:hAnsi="Times New Roman" w:cs="Times New Roman"/>
          <w:sz w:val="24"/>
          <w:szCs w:val="24"/>
        </w:rPr>
        <w:t>C</w:t>
      </w:r>
      <w:r w:rsidRPr="001B4A86">
        <w:rPr>
          <w:rFonts w:ascii="Times New Roman" w:hAnsi="Times New Roman" w:cs="Times New Roman"/>
          <w:sz w:val="24"/>
          <w:szCs w:val="24"/>
        </w:rPr>
        <w:t>apadocia sedem habent</w:t>
      </w:r>
      <w:r w:rsidR="00B731FF" w:rsidRPr="001B4A86">
        <w:rPr>
          <w:rFonts w:ascii="Times New Roman" w:hAnsi="Times New Roman" w:cs="Times New Roman"/>
          <w:sz w:val="24"/>
          <w:szCs w:val="24"/>
        </w:rPr>
        <w:t>,</w:t>
      </w:r>
      <w:r w:rsidRPr="001B4A86">
        <w:rPr>
          <w:rFonts w:ascii="Times New Roman" w:hAnsi="Times New Roman" w:cs="Times New Roman"/>
          <w:sz w:val="24"/>
          <w:szCs w:val="24"/>
        </w:rPr>
        <w:t xml:space="preserve"> ita quod pro certo assero</w:t>
      </w:r>
      <w:r w:rsidR="00B731FF" w:rsidRPr="001B4A86">
        <w:rPr>
          <w:rFonts w:ascii="Times New Roman" w:hAnsi="Times New Roman" w:cs="Times New Roman"/>
          <w:sz w:val="24"/>
          <w:szCs w:val="24"/>
        </w:rPr>
        <w:t>,</w:t>
      </w:r>
      <w:r w:rsidRPr="001B4A86">
        <w:rPr>
          <w:rFonts w:ascii="Times New Roman" w:hAnsi="Times New Roman" w:cs="Times New Roman"/>
          <w:sz w:val="24"/>
          <w:szCs w:val="24"/>
        </w:rPr>
        <w:t xml:space="preserve"> sicut per memeth ipsum vidi et ab aliis quibus note erant omnes regiones audivi</w:t>
      </w:r>
      <w:r w:rsidR="00B731FF" w:rsidRPr="001B4A86">
        <w:rPr>
          <w:rFonts w:ascii="Times New Roman" w:hAnsi="Times New Roman" w:cs="Times New Roman"/>
          <w:sz w:val="24"/>
          <w:szCs w:val="24"/>
        </w:rPr>
        <w:t>, quod</w:t>
      </w:r>
      <w:r w:rsidR="00DA0685" w:rsidRPr="001B4A86">
        <w:rPr>
          <w:rFonts w:ascii="Times New Roman" w:hAnsi="Times New Roman" w:cs="Times New Roman"/>
          <w:sz w:val="24"/>
          <w:szCs w:val="24"/>
        </w:rPr>
        <w:t xml:space="preserve"> </w:t>
      </w:r>
      <w:r w:rsidR="00B731FF" w:rsidRPr="001B4A86">
        <w:rPr>
          <w:rFonts w:ascii="Times New Roman" w:hAnsi="Times New Roman" w:cs="Times New Roman"/>
          <w:sz w:val="24"/>
          <w:szCs w:val="24"/>
        </w:rPr>
        <w:t>semper pro uno Saraceno 30 C</w:t>
      </w:r>
      <w:r w:rsidRPr="001B4A86">
        <w:rPr>
          <w:rFonts w:ascii="Times New Roman" w:hAnsi="Times New Roman" w:cs="Times New Roman"/>
          <w:sz w:val="24"/>
          <w:szCs w:val="24"/>
        </w:rPr>
        <w:t>hristianos</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poteris estimare in omni loco et regione</w:t>
      </w:r>
      <w:r w:rsidR="00B731FF" w:rsidRPr="001B4A86">
        <w:rPr>
          <w:rFonts w:ascii="Times New Roman" w:hAnsi="Times New Roman" w:cs="Times New Roman"/>
          <w:sz w:val="24"/>
          <w:szCs w:val="24"/>
        </w:rPr>
        <w:t>, preterquam in Egipto et Arabia ubi plurimum habitant Sarraceni et M</w:t>
      </w:r>
      <w:r w:rsidRPr="001B4A86">
        <w:rPr>
          <w:rFonts w:ascii="Times New Roman" w:hAnsi="Times New Roman" w:cs="Times New Roman"/>
          <w:sz w:val="24"/>
          <w:szCs w:val="24"/>
        </w:rPr>
        <w:t xml:space="preserve">adianite qui secuntur </w:t>
      </w:r>
      <w:r w:rsidR="00B731FF" w:rsidRPr="001B4A86">
        <w:rPr>
          <w:rFonts w:ascii="Times New Roman" w:hAnsi="Times New Roman" w:cs="Times New Roman"/>
          <w:sz w:val="24"/>
          <w:szCs w:val="24"/>
        </w:rPr>
        <w:t>legem M</w:t>
      </w:r>
      <w:r w:rsidRPr="001B4A86">
        <w:rPr>
          <w:rFonts w:ascii="Times New Roman" w:hAnsi="Times New Roman" w:cs="Times New Roman"/>
          <w:sz w:val="24"/>
          <w:szCs w:val="24"/>
        </w:rPr>
        <w:t>achumeti</w:t>
      </w:r>
      <w:r w:rsidR="00B731FF" w:rsidRPr="001B4A86">
        <w:rPr>
          <w:rFonts w:ascii="Times New Roman" w:hAnsi="Times New Roman" w:cs="Times New Roman"/>
          <w:sz w:val="24"/>
          <w:szCs w:val="24"/>
        </w:rPr>
        <w:t>. In E</w:t>
      </w:r>
      <w:r w:rsidRPr="001B4A86">
        <w:rPr>
          <w:rFonts w:ascii="Times New Roman" w:hAnsi="Times New Roman" w:cs="Times New Roman"/>
          <w:sz w:val="24"/>
          <w:szCs w:val="24"/>
        </w:rPr>
        <w:t>gipto tamen dixerunt archiepiscopi et</w:t>
      </w:r>
      <w:r w:rsidR="00182C68" w:rsidRPr="001B4A86">
        <w:rPr>
          <w:rFonts w:ascii="Times New Roman" w:hAnsi="Times New Roman" w:cs="Times New Roman"/>
          <w:sz w:val="24"/>
          <w:szCs w:val="24"/>
        </w:rPr>
        <w:t xml:space="preserve"> episcopi, </w:t>
      </w:r>
      <w:r w:rsidR="00B731FF" w:rsidRPr="001B4A86">
        <w:rPr>
          <w:rFonts w:ascii="Times New Roman" w:hAnsi="Times New Roman" w:cs="Times New Roman"/>
          <w:sz w:val="24"/>
          <w:szCs w:val="24"/>
        </w:rPr>
        <w:t>cum essem in Egipto</w:t>
      </w:r>
      <w:r w:rsidR="00182C68" w:rsidRPr="001B4A86">
        <w:rPr>
          <w:rFonts w:ascii="Times New Roman" w:hAnsi="Times New Roman" w:cs="Times New Roman"/>
          <w:sz w:val="24"/>
          <w:szCs w:val="24"/>
        </w:rPr>
        <w:t>,</w:t>
      </w:r>
      <w:r w:rsidR="00B731FF" w:rsidRPr="001B4A86">
        <w:rPr>
          <w:rFonts w:ascii="Times New Roman" w:hAnsi="Times New Roman" w:cs="Times New Roman"/>
          <w:sz w:val="24"/>
          <w:szCs w:val="24"/>
        </w:rPr>
        <w:t xml:space="preserve"> quod in sola terra E</w:t>
      </w:r>
      <w:r w:rsidRPr="001B4A86">
        <w:rPr>
          <w:rFonts w:ascii="Times New Roman" w:hAnsi="Times New Roman" w:cs="Times New Roman"/>
          <w:sz w:val="24"/>
          <w:szCs w:val="24"/>
        </w:rPr>
        <w:t>gipti su</w:t>
      </w:r>
      <w:r w:rsidR="00B731FF" w:rsidRPr="001B4A86">
        <w:rPr>
          <w:rFonts w:ascii="Times New Roman" w:hAnsi="Times New Roman" w:cs="Times New Roman"/>
          <w:sz w:val="24"/>
          <w:szCs w:val="24"/>
        </w:rPr>
        <w:t xml:space="preserve">nt amplius quod </w:t>
      </w:r>
      <w:r w:rsidR="00182C68" w:rsidRPr="001B4A86">
        <w:rPr>
          <w:rFonts w:ascii="Times New Roman" w:hAnsi="Times New Roman" w:cs="Times New Roman"/>
          <w:sz w:val="24"/>
          <w:szCs w:val="24"/>
        </w:rPr>
        <w:t>300 000</w:t>
      </w:r>
      <w:r w:rsidR="00B731FF" w:rsidRPr="001B4A86">
        <w:rPr>
          <w:rFonts w:ascii="Times New Roman" w:hAnsi="Times New Roman" w:cs="Times New Roman"/>
          <w:sz w:val="24"/>
          <w:szCs w:val="24"/>
        </w:rPr>
        <w:t xml:space="preserve"> C</w:t>
      </w:r>
      <w:r w:rsidRPr="001B4A86">
        <w:rPr>
          <w:rFonts w:ascii="Times New Roman" w:hAnsi="Times New Roman" w:cs="Times New Roman"/>
          <w:sz w:val="24"/>
          <w:szCs w:val="24"/>
        </w:rPr>
        <w:t>hristianorum preter mulieres et parvulos</w:t>
      </w:r>
      <w:r w:rsidR="00B731FF" w:rsidRPr="001B4A86">
        <w:rPr>
          <w:rFonts w:ascii="Times New Roman" w:hAnsi="Times New Roman" w:cs="Times New Roman"/>
          <w:sz w:val="24"/>
          <w:szCs w:val="24"/>
        </w:rPr>
        <w:t>,</w:t>
      </w:r>
      <w:r w:rsidRPr="001B4A86">
        <w:rPr>
          <w:rFonts w:ascii="Times New Roman" w:hAnsi="Times New Roman" w:cs="Times New Roman"/>
          <w:sz w:val="24"/>
          <w:szCs w:val="24"/>
        </w:rPr>
        <w:t xml:space="preserve"> et ecclesie multe quarum plures oculis meis vidi</w:t>
      </w:r>
      <w:r w:rsidR="00B731FF" w:rsidRPr="001B4A86">
        <w:rPr>
          <w:rFonts w:ascii="Times New Roman" w:hAnsi="Times New Roman" w:cs="Times New Roman"/>
          <w:sz w:val="24"/>
          <w:szCs w:val="24"/>
        </w:rPr>
        <w:t>. Omnes autem gentes et nationes transmarine C</w:t>
      </w:r>
      <w:r w:rsidRPr="001B4A86">
        <w:rPr>
          <w:rFonts w:ascii="Times New Roman" w:hAnsi="Times New Roman" w:cs="Times New Roman"/>
          <w:sz w:val="24"/>
          <w:szCs w:val="24"/>
        </w:rPr>
        <w:t xml:space="preserve">hristiane </w:t>
      </w:r>
      <w:r w:rsidR="00B731FF" w:rsidRPr="001B4A86">
        <w:rPr>
          <w:rFonts w:ascii="Times New Roman" w:hAnsi="Times New Roman" w:cs="Times New Roman"/>
          <w:sz w:val="24"/>
          <w:szCs w:val="24"/>
        </w:rPr>
        <w:t>sunt u</w:t>
      </w:r>
      <w:r w:rsidRPr="001B4A86">
        <w:rPr>
          <w:rFonts w:ascii="Times New Roman" w:hAnsi="Times New Roman" w:cs="Times New Roman"/>
          <w:sz w:val="24"/>
          <w:szCs w:val="24"/>
        </w:rPr>
        <w:t>t</w:t>
      </w:r>
      <w:r w:rsidR="00B731FF" w:rsidRPr="001B4A86">
        <w:rPr>
          <w:rFonts w:ascii="Times New Roman" w:hAnsi="Times New Roman" w:cs="Times New Roman"/>
          <w:sz w:val="24"/>
          <w:szCs w:val="24"/>
        </w:rPr>
        <w:t>: S</w:t>
      </w:r>
      <w:r w:rsidRPr="001B4A86">
        <w:rPr>
          <w:rFonts w:ascii="Times New Roman" w:hAnsi="Times New Roman" w:cs="Times New Roman"/>
          <w:sz w:val="24"/>
          <w:szCs w:val="24"/>
        </w:rPr>
        <w:t>yri</w:t>
      </w:r>
      <w:r w:rsidR="00B731FF" w:rsidRPr="001B4A86">
        <w:rPr>
          <w:rFonts w:ascii="Times New Roman" w:hAnsi="Times New Roman" w:cs="Times New Roman"/>
          <w:sz w:val="24"/>
          <w:szCs w:val="24"/>
        </w:rPr>
        <w:t>, A</w:t>
      </w:r>
      <w:r w:rsidRPr="001B4A86">
        <w:rPr>
          <w:rFonts w:ascii="Times New Roman" w:hAnsi="Times New Roman" w:cs="Times New Roman"/>
          <w:sz w:val="24"/>
          <w:szCs w:val="24"/>
        </w:rPr>
        <w:t>rmeni</w:t>
      </w:r>
      <w:r w:rsidR="00B731FF" w:rsidRPr="001B4A86">
        <w:rPr>
          <w:rFonts w:ascii="Times New Roman" w:hAnsi="Times New Roman" w:cs="Times New Roman"/>
          <w:sz w:val="24"/>
          <w:szCs w:val="24"/>
        </w:rPr>
        <w:t>, C</w:t>
      </w:r>
      <w:r w:rsidRPr="001B4A86">
        <w:rPr>
          <w:rFonts w:ascii="Times New Roman" w:hAnsi="Times New Roman" w:cs="Times New Roman"/>
          <w:sz w:val="24"/>
          <w:szCs w:val="24"/>
        </w:rPr>
        <w:t>apadoces</w:t>
      </w:r>
      <w:r w:rsidR="00B731FF" w:rsidRPr="001B4A86">
        <w:rPr>
          <w:rFonts w:ascii="Times New Roman" w:hAnsi="Times New Roman" w:cs="Times New Roman"/>
          <w:sz w:val="24"/>
          <w:szCs w:val="24"/>
        </w:rPr>
        <w:t>, G</w:t>
      </w:r>
      <w:r w:rsidRPr="001B4A86">
        <w:rPr>
          <w:rFonts w:ascii="Times New Roman" w:hAnsi="Times New Roman" w:cs="Times New Roman"/>
          <w:sz w:val="24"/>
          <w:szCs w:val="24"/>
        </w:rPr>
        <w:t>reci</w:t>
      </w:r>
      <w:r w:rsidR="00B731FF" w:rsidRPr="001B4A86">
        <w:rPr>
          <w:rFonts w:ascii="Times New Roman" w:hAnsi="Times New Roman" w:cs="Times New Roman"/>
          <w:sz w:val="24"/>
          <w:szCs w:val="24"/>
        </w:rPr>
        <w:t>, C</w:t>
      </w:r>
      <w:r w:rsidRPr="001B4A86">
        <w:rPr>
          <w:rFonts w:ascii="Times New Roman" w:hAnsi="Times New Roman" w:cs="Times New Roman"/>
          <w:sz w:val="24"/>
          <w:szCs w:val="24"/>
        </w:rPr>
        <w:t>aldei</w:t>
      </w:r>
      <w:r w:rsidR="00B731FF" w:rsidRPr="001B4A86">
        <w:rPr>
          <w:rFonts w:ascii="Times New Roman" w:hAnsi="Times New Roman" w:cs="Times New Roman"/>
          <w:sz w:val="24"/>
          <w:szCs w:val="24"/>
        </w:rPr>
        <w:t>, M</w:t>
      </w:r>
      <w:r w:rsidRPr="001B4A86">
        <w:rPr>
          <w:rFonts w:ascii="Times New Roman" w:hAnsi="Times New Roman" w:cs="Times New Roman"/>
          <w:sz w:val="24"/>
          <w:szCs w:val="24"/>
        </w:rPr>
        <w:t>edi</w:t>
      </w:r>
      <w:r w:rsidR="00B731FF" w:rsidRPr="001B4A86">
        <w:rPr>
          <w:rFonts w:ascii="Times New Roman" w:hAnsi="Times New Roman" w:cs="Times New Roman"/>
          <w:sz w:val="24"/>
          <w:szCs w:val="24"/>
        </w:rPr>
        <w:t>, P</w:t>
      </w:r>
      <w:r w:rsidRPr="001B4A86">
        <w:rPr>
          <w:rFonts w:ascii="Times New Roman" w:hAnsi="Times New Roman" w:cs="Times New Roman"/>
          <w:sz w:val="24"/>
          <w:szCs w:val="24"/>
        </w:rPr>
        <w:t>erse</w:t>
      </w:r>
      <w:r w:rsidR="00B731FF" w:rsidRPr="001B4A86">
        <w:rPr>
          <w:rFonts w:ascii="Times New Roman" w:hAnsi="Times New Roman" w:cs="Times New Roman"/>
          <w:sz w:val="24"/>
          <w:szCs w:val="24"/>
        </w:rPr>
        <w:t>, P</w:t>
      </w:r>
      <w:r w:rsidRPr="001B4A86">
        <w:rPr>
          <w:rFonts w:ascii="Times New Roman" w:hAnsi="Times New Roman" w:cs="Times New Roman"/>
          <w:sz w:val="24"/>
          <w:szCs w:val="24"/>
        </w:rPr>
        <w:t>ardi</w:t>
      </w:r>
      <w:r w:rsidR="00B731FF" w:rsidRPr="001B4A86">
        <w:rPr>
          <w:rFonts w:ascii="Times New Roman" w:hAnsi="Times New Roman" w:cs="Times New Roman"/>
          <w:sz w:val="24"/>
          <w:szCs w:val="24"/>
        </w:rPr>
        <w:t>, I</w:t>
      </w:r>
      <w:r w:rsidRPr="001B4A86">
        <w:rPr>
          <w:rFonts w:ascii="Times New Roman" w:hAnsi="Times New Roman" w:cs="Times New Roman"/>
          <w:sz w:val="24"/>
          <w:szCs w:val="24"/>
        </w:rPr>
        <w:t>ndi</w:t>
      </w:r>
      <w:r w:rsidR="00B731FF"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B731FF" w:rsidRPr="001B4A86">
        <w:rPr>
          <w:rFonts w:ascii="Times New Roman" w:hAnsi="Times New Roman" w:cs="Times New Roman"/>
          <w:sz w:val="24"/>
          <w:szCs w:val="24"/>
        </w:rPr>
        <w:t>N</w:t>
      </w:r>
      <w:r w:rsidRPr="001B4A86">
        <w:rPr>
          <w:rFonts w:ascii="Times New Roman" w:hAnsi="Times New Roman" w:cs="Times New Roman"/>
          <w:sz w:val="24"/>
          <w:szCs w:val="24"/>
        </w:rPr>
        <w:t>ubiani</w:t>
      </w:r>
      <w:r w:rsidR="00B731FF" w:rsidRPr="001B4A86">
        <w:rPr>
          <w:rFonts w:ascii="Times New Roman" w:hAnsi="Times New Roman" w:cs="Times New Roman"/>
          <w:sz w:val="24"/>
          <w:szCs w:val="24"/>
        </w:rPr>
        <w:t>, I</w:t>
      </w:r>
      <w:r w:rsidRPr="001B4A86">
        <w:rPr>
          <w:rFonts w:ascii="Times New Roman" w:hAnsi="Times New Roman" w:cs="Times New Roman"/>
          <w:sz w:val="24"/>
          <w:szCs w:val="24"/>
        </w:rPr>
        <w:t>abeni</w:t>
      </w:r>
      <w:r w:rsidR="00B731FF" w:rsidRPr="001B4A86">
        <w:rPr>
          <w:rFonts w:ascii="Times New Roman" w:hAnsi="Times New Roman" w:cs="Times New Roman"/>
          <w:sz w:val="24"/>
          <w:szCs w:val="24"/>
        </w:rPr>
        <w:t>, A</w:t>
      </w:r>
      <w:r w:rsidRPr="001B4A86">
        <w:rPr>
          <w:rFonts w:ascii="Times New Roman" w:hAnsi="Times New Roman" w:cs="Times New Roman"/>
          <w:sz w:val="24"/>
          <w:szCs w:val="24"/>
        </w:rPr>
        <w:t>syani</w:t>
      </w:r>
      <w:r w:rsidR="00B731FF" w:rsidRPr="001B4A86">
        <w:rPr>
          <w:rFonts w:ascii="Times New Roman" w:hAnsi="Times New Roman" w:cs="Times New Roman"/>
          <w:sz w:val="24"/>
          <w:szCs w:val="24"/>
        </w:rPr>
        <w:t>,</w:t>
      </w:r>
      <w:r w:rsidRPr="001B4A86">
        <w:rPr>
          <w:rFonts w:ascii="Times New Roman" w:hAnsi="Times New Roman" w:cs="Times New Roman"/>
          <w:sz w:val="24"/>
          <w:szCs w:val="24"/>
        </w:rPr>
        <w:t xml:space="preserve"> Georgiani</w:t>
      </w:r>
      <w:r w:rsidR="00B731FF" w:rsidRPr="001B4A86">
        <w:rPr>
          <w:rFonts w:ascii="Times New Roman" w:hAnsi="Times New Roman" w:cs="Times New Roman"/>
          <w:sz w:val="24"/>
          <w:szCs w:val="24"/>
        </w:rPr>
        <w:t>,</w:t>
      </w:r>
      <w:r w:rsidRPr="001B4A86">
        <w:rPr>
          <w:rFonts w:ascii="Times New Roman" w:hAnsi="Times New Roman" w:cs="Times New Roman"/>
          <w:sz w:val="24"/>
          <w:szCs w:val="24"/>
        </w:rPr>
        <w:t xml:space="preserve"> Ethiopes et similes quibuscumque nominibus censeantur</w:t>
      </w:r>
      <w:r w:rsidR="00B731FF" w:rsidRPr="001B4A86">
        <w:rPr>
          <w:rFonts w:ascii="Times New Roman" w:hAnsi="Times New Roman" w:cs="Times New Roman"/>
          <w:sz w:val="24"/>
          <w:szCs w:val="24"/>
        </w:rPr>
        <w:t>.</w:t>
      </w:r>
      <w:r w:rsidRPr="001B4A86">
        <w:rPr>
          <w:rFonts w:ascii="Times New Roman" w:hAnsi="Times New Roman" w:cs="Times New Roman"/>
          <w:sz w:val="24"/>
          <w:szCs w:val="24"/>
        </w:rPr>
        <w:t xml:space="preserve"> Quia omnes isti tamen non sint homines armorum</w:t>
      </w:r>
      <w:r w:rsidR="00B731FF" w:rsidRPr="001B4A86">
        <w:rPr>
          <w:rFonts w:ascii="Times New Roman" w:hAnsi="Times New Roman" w:cs="Times New Roman"/>
          <w:sz w:val="24"/>
          <w:szCs w:val="24"/>
        </w:rPr>
        <w:t>, statim cum inpungnantur</w:t>
      </w:r>
      <w:r w:rsidR="00182C68" w:rsidRPr="001B4A86">
        <w:rPr>
          <w:rStyle w:val="FootnoteReference"/>
          <w:rFonts w:ascii="Times New Roman" w:hAnsi="Times New Roman" w:cs="Times New Roman"/>
          <w:sz w:val="24"/>
          <w:szCs w:val="24"/>
        </w:rPr>
        <w:footnoteReference w:id="90"/>
      </w:r>
      <w:r w:rsidR="00B731FF" w:rsidRPr="001B4A86">
        <w:rPr>
          <w:rFonts w:ascii="Times New Roman" w:hAnsi="Times New Roman" w:cs="Times New Roman"/>
          <w:sz w:val="24"/>
          <w:szCs w:val="24"/>
        </w:rPr>
        <w:t xml:space="preserve"> a Sarracenis vel T</w:t>
      </w:r>
      <w:r w:rsidRPr="001B4A86">
        <w:rPr>
          <w:rFonts w:ascii="Times New Roman" w:hAnsi="Times New Roman" w:cs="Times New Roman"/>
          <w:sz w:val="24"/>
          <w:szCs w:val="24"/>
        </w:rPr>
        <w:t>artaris ve</w:t>
      </w:r>
      <w:r w:rsidR="00B44FED" w:rsidRPr="0BDF0357">
        <w:rPr>
          <w:rFonts w:ascii="Times New Roman" w:hAnsi="Times New Roman" w:cs="Times New Roman"/>
          <w:b/>
          <w:bCs/>
          <w:sz w:val="24"/>
          <w:szCs w:val="24"/>
        </w:rPr>
        <w:t>(39v)</w:t>
      </w:r>
      <w:r w:rsidRPr="001B4A86">
        <w:rPr>
          <w:rFonts w:ascii="Times New Roman" w:hAnsi="Times New Roman" w:cs="Times New Roman"/>
          <w:sz w:val="24"/>
          <w:szCs w:val="24"/>
        </w:rPr>
        <w:t>l aliis quibuscumque</w:t>
      </w:r>
      <w:r w:rsidR="00B731FF" w:rsidRPr="001B4A86">
        <w:rPr>
          <w:rFonts w:ascii="Times New Roman" w:hAnsi="Times New Roman" w:cs="Times New Roman"/>
          <w:sz w:val="24"/>
          <w:szCs w:val="24"/>
        </w:rPr>
        <w:t>,</w:t>
      </w:r>
      <w:r w:rsidRPr="001B4A86">
        <w:rPr>
          <w:rFonts w:ascii="Times New Roman" w:hAnsi="Times New Roman" w:cs="Times New Roman"/>
          <w:sz w:val="24"/>
          <w:szCs w:val="24"/>
        </w:rPr>
        <w:t xml:space="preserve"> subiciuntur eis et tributis pacem emunt et quietem</w:t>
      </w:r>
      <w:r w:rsidR="00B731FF" w:rsidRPr="001B4A86">
        <w:rPr>
          <w:rFonts w:ascii="Times New Roman" w:hAnsi="Times New Roman" w:cs="Times New Roman"/>
          <w:sz w:val="24"/>
          <w:szCs w:val="24"/>
        </w:rPr>
        <w:t>,</w:t>
      </w:r>
      <w:r w:rsidR="0091108B" w:rsidRPr="001B4A86">
        <w:rPr>
          <w:rFonts w:ascii="Times New Roman" w:hAnsi="Times New Roman" w:cs="Times New Roman"/>
          <w:sz w:val="24"/>
          <w:szCs w:val="24"/>
        </w:rPr>
        <w:t xml:space="preserve"> et S</w:t>
      </w:r>
      <w:r w:rsidRPr="001B4A86">
        <w:rPr>
          <w:rFonts w:ascii="Times New Roman" w:hAnsi="Times New Roman" w:cs="Times New Roman"/>
          <w:sz w:val="24"/>
          <w:szCs w:val="24"/>
        </w:rPr>
        <w:t>arraceni qui eis dominantur et alii baiulos suos et presides in</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terris eorum ponunt</w:t>
      </w:r>
      <w:r w:rsidR="0091108B" w:rsidRPr="001B4A86">
        <w:rPr>
          <w:rFonts w:ascii="Times New Roman" w:hAnsi="Times New Roman" w:cs="Times New Roman"/>
          <w:sz w:val="24"/>
          <w:szCs w:val="24"/>
        </w:rPr>
        <w:t>,</w:t>
      </w:r>
      <w:r w:rsidRPr="001B4A86">
        <w:rPr>
          <w:rFonts w:ascii="Times New Roman" w:hAnsi="Times New Roman" w:cs="Times New Roman"/>
          <w:sz w:val="24"/>
          <w:szCs w:val="24"/>
        </w:rPr>
        <w:t xml:space="preserve"> et inde contigit quod regnu</w:t>
      </w:r>
      <w:r w:rsidR="0091108B" w:rsidRPr="001B4A86">
        <w:rPr>
          <w:rFonts w:ascii="Times New Roman" w:hAnsi="Times New Roman" w:cs="Times New Roman"/>
          <w:sz w:val="24"/>
          <w:szCs w:val="24"/>
        </w:rPr>
        <w:t>m tale vel tale dicitur esse S</w:t>
      </w:r>
      <w:r w:rsidRPr="001B4A86">
        <w:rPr>
          <w:rFonts w:ascii="Times New Roman" w:hAnsi="Times New Roman" w:cs="Times New Roman"/>
          <w:sz w:val="24"/>
          <w:szCs w:val="24"/>
        </w:rPr>
        <w:t>arracenorum cum tamen in rei veritate omnes s</w:t>
      </w:r>
      <w:r w:rsidR="00FF7B6E">
        <w:rPr>
          <w:rFonts w:ascii="Times New Roman" w:hAnsi="Times New Roman" w:cs="Times New Roman"/>
          <w:sz w:val="24"/>
          <w:szCs w:val="24"/>
        </w:rPr>
        <w:t>i</w:t>
      </w:r>
      <w:r w:rsidRPr="001B4A86">
        <w:rPr>
          <w:rFonts w:ascii="Times New Roman" w:hAnsi="Times New Roman" w:cs="Times New Roman"/>
          <w:sz w:val="24"/>
          <w:szCs w:val="24"/>
        </w:rPr>
        <w:t xml:space="preserve">nt </w:t>
      </w:r>
      <w:r w:rsidR="0091108B" w:rsidRPr="001B4A86">
        <w:rPr>
          <w:rFonts w:ascii="Times New Roman" w:hAnsi="Times New Roman" w:cs="Times New Roman"/>
          <w:sz w:val="24"/>
          <w:szCs w:val="24"/>
        </w:rPr>
        <w:t>C</w:t>
      </w:r>
      <w:r w:rsidRPr="001B4A86">
        <w:rPr>
          <w:rFonts w:ascii="Times New Roman" w:hAnsi="Times New Roman" w:cs="Times New Roman"/>
          <w:sz w:val="24"/>
          <w:szCs w:val="24"/>
        </w:rPr>
        <w:t>hristiani</w:t>
      </w:r>
      <w:r w:rsidR="0091108B" w:rsidRPr="001B4A86">
        <w:rPr>
          <w:rFonts w:ascii="Times New Roman" w:hAnsi="Times New Roman" w:cs="Times New Roman"/>
          <w:sz w:val="24"/>
          <w:szCs w:val="24"/>
        </w:rPr>
        <w:t>,</w:t>
      </w:r>
      <w:r w:rsidRPr="001B4A86">
        <w:rPr>
          <w:rFonts w:ascii="Times New Roman" w:hAnsi="Times New Roman" w:cs="Times New Roman"/>
          <w:sz w:val="24"/>
          <w:szCs w:val="24"/>
        </w:rPr>
        <w:t xml:space="preserve"> preter ipsos baiulos vel presides vel aliquos de familia ipsorum</w:t>
      </w:r>
      <w:r w:rsidR="0091108B" w:rsidRPr="001B4A86">
        <w:rPr>
          <w:rFonts w:ascii="Times New Roman" w:hAnsi="Times New Roman" w:cs="Times New Roman"/>
          <w:sz w:val="24"/>
          <w:szCs w:val="24"/>
        </w:rPr>
        <w:t>,</w:t>
      </w:r>
      <w:r w:rsidRPr="001B4A86">
        <w:rPr>
          <w:rFonts w:ascii="Times New Roman" w:hAnsi="Times New Roman" w:cs="Times New Roman"/>
          <w:sz w:val="24"/>
          <w:szCs w:val="24"/>
        </w:rPr>
        <w:t xml:space="preserve"> sicut oculis meis vidi in </w:t>
      </w:r>
      <w:r w:rsidR="0091108B" w:rsidRPr="001B4A86">
        <w:rPr>
          <w:rFonts w:ascii="Times New Roman" w:hAnsi="Times New Roman" w:cs="Times New Roman"/>
          <w:sz w:val="24"/>
          <w:szCs w:val="24"/>
        </w:rPr>
        <w:t>Sicilia et Armenia Minori, et Licia</w:t>
      </w:r>
      <w:r w:rsidR="00DA0685" w:rsidRPr="001B4A86">
        <w:rPr>
          <w:rFonts w:ascii="Times New Roman" w:hAnsi="Times New Roman" w:cs="Times New Roman"/>
          <w:sz w:val="24"/>
          <w:szCs w:val="24"/>
        </w:rPr>
        <w:t xml:space="preserve"> </w:t>
      </w:r>
      <w:r w:rsidR="0091108B" w:rsidRPr="001B4A86">
        <w:rPr>
          <w:rFonts w:ascii="Times New Roman" w:hAnsi="Times New Roman" w:cs="Times New Roman"/>
          <w:sz w:val="24"/>
          <w:szCs w:val="24"/>
        </w:rPr>
        <w:t>et Capodocia que sunt sub dominio T</w:t>
      </w:r>
      <w:r w:rsidRPr="001B4A86">
        <w:rPr>
          <w:rFonts w:ascii="Times New Roman" w:hAnsi="Times New Roman" w:cs="Times New Roman"/>
          <w:sz w:val="24"/>
          <w:szCs w:val="24"/>
        </w:rPr>
        <w:t>artarorum</w:t>
      </w:r>
      <w:r w:rsidR="0091108B"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1A4C67BD" w14:textId="00658F3D" w:rsidR="00DA4CCD" w:rsidRPr="001B4A86" w:rsidRDefault="0091108B"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Fui enim aput regem Armenie et S</w:t>
      </w:r>
      <w:r w:rsidR="00D70289" w:rsidRPr="001B4A86">
        <w:rPr>
          <w:rFonts w:ascii="Times New Roman" w:hAnsi="Times New Roman" w:cs="Times New Roman"/>
          <w:sz w:val="24"/>
          <w:szCs w:val="24"/>
        </w:rPr>
        <w:t xml:space="preserve">icilie et terris illis per menses plures et erant aput ipsum regem </w:t>
      </w:r>
      <w:r w:rsidRPr="001B4A86">
        <w:rPr>
          <w:rFonts w:ascii="Times New Roman" w:hAnsi="Times New Roman" w:cs="Times New Roman"/>
          <w:sz w:val="24"/>
          <w:szCs w:val="24"/>
        </w:rPr>
        <w:t>T</w:t>
      </w:r>
      <w:r w:rsidR="00182C68" w:rsidRPr="001B4A86">
        <w:rPr>
          <w:rFonts w:ascii="Times New Roman" w:hAnsi="Times New Roman" w:cs="Times New Roman"/>
          <w:sz w:val="24"/>
          <w:szCs w:val="24"/>
        </w:rPr>
        <w:t>artari multi numero fere 15</w:t>
      </w:r>
      <w:r w:rsidR="00D70289" w:rsidRPr="001B4A86">
        <w:rPr>
          <w:rFonts w:ascii="Times New Roman" w:hAnsi="Times New Roman" w:cs="Times New Roman"/>
          <w:sz w:val="24"/>
          <w:szCs w:val="24"/>
        </w:rPr>
        <w:t>00</w:t>
      </w:r>
      <w:r w:rsidR="00DA4CCD"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qui tame</w:t>
      </w:r>
      <w:r w:rsidR="00470487" w:rsidRPr="001B4A86">
        <w:rPr>
          <w:rFonts w:ascii="Times New Roman" w:hAnsi="Times New Roman" w:cs="Times New Roman"/>
          <w:sz w:val="24"/>
          <w:szCs w:val="24"/>
        </w:rPr>
        <w:t>n in rei veritate erant omnes C</w:t>
      </w:r>
      <w:r w:rsidR="00DA4CCD" w:rsidRPr="001B4A86">
        <w:rPr>
          <w:rFonts w:ascii="Times New Roman" w:hAnsi="Times New Roman" w:cs="Times New Roman"/>
          <w:sz w:val="24"/>
          <w:szCs w:val="24"/>
        </w:rPr>
        <w:t>hristiani</w:t>
      </w:r>
      <w:r w:rsidR="00470487" w:rsidRPr="001B4A86">
        <w:rPr>
          <w:rFonts w:ascii="Times New Roman" w:hAnsi="Times New Roman" w:cs="Times New Roman"/>
          <w:sz w:val="24"/>
          <w:szCs w:val="24"/>
        </w:rPr>
        <w:t xml:space="preserve"> </w:t>
      </w:r>
      <w:r w:rsidR="00DA4CCD" w:rsidRPr="001B4A86">
        <w:rPr>
          <w:rFonts w:ascii="Times New Roman" w:hAnsi="Times New Roman" w:cs="Times New Roman"/>
          <w:sz w:val="24"/>
          <w:szCs w:val="24"/>
        </w:rPr>
        <w:t>et de C</w:t>
      </w:r>
      <w:r w:rsidR="00D70289" w:rsidRPr="001B4A86">
        <w:rPr>
          <w:rFonts w:ascii="Times New Roman" w:hAnsi="Times New Roman" w:cs="Times New Roman"/>
          <w:sz w:val="24"/>
          <w:szCs w:val="24"/>
        </w:rPr>
        <w:t>hristianorum terris ad militandum assumpti</w:t>
      </w:r>
      <w:r w:rsidR="00DA4CCD"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Pauci vero </w:t>
      </w:r>
      <w:r w:rsidR="00DA4CCD" w:rsidRPr="001B4A86">
        <w:rPr>
          <w:rFonts w:ascii="Times New Roman" w:hAnsi="Times New Roman" w:cs="Times New Roman"/>
          <w:sz w:val="24"/>
          <w:szCs w:val="24"/>
        </w:rPr>
        <w:t>erant veri T</w:t>
      </w:r>
      <w:r w:rsidR="00D70289" w:rsidRPr="001B4A86">
        <w:rPr>
          <w:rFonts w:ascii="Times New Roman" w:hAnsi="Times New Roman" w:cs="Times New Roman"/>
          <w:sz w:val="24"/>
          <w:szCs w:val="24"/>
        </w:rPr>
        <w:t>artari utpote duces eorum et presides et capitanei aliqui cum sua familia non multum magna</w:t>
      </w:r>
      <w:r w:rsidR="00DA4CCD" w:rsidRPr="001B4A86">
        <w:rPr>
          <w:rFonts w:ascii="Times New Roman" w:hAnsi="Times New Roman" w:cs="Times New Roman"/>
          <w:sz w:val="24"/>
          <w:szCs w:val="24"/>
        </w:rPr>
        <w:t>. Vidi</w:t>
      </w:r>
      <w:r w:rsidR="00DA0685" w:rsidRPr="001B4A86">
        <w:rPr>
          <w:rFonts w:ascii="Times New Roman" w:hAnsi="Times New Roman" w:cs="Times New Roman"/>
          <w:sz w:val="24"/>
          <w:szCs w:val="24"/>
        </w:rPr>
        <w:t xml:space="preserve"> </w:t>
      </w:r>
      <w:r w:rsidR="00DA4CCD" w:rsidRPr="001B4A86">
        <w:rPr>
          <w:rFonts w:ascii="Times New Roman" w:hAnsi="Times New Roman" w:cs="Times New Roman"/>
          <w:sz w:val="24"/>
          <w:szCs w:val="24"/>
        </w:rPr>
        <w:t>enim ipsos C</w:t>
      </w:r>
      <w:r w:rsidR="00D70289" w:rsidRPr="001B4A86">
        <w:rPr>
          <w:rFonts w:ascii="Times New Roman" w:hAnsi="Times New Roman" w:cs="Times New Roman"/>
          <w:sz w:val="24"/>
          <w:szCs w:val="24"/>
        </w:rPr>
        <w:t>hristianos confluere ad ecclesiam audire missas</w:t>
      </w:r>
      <w:r w:rsidR="00DA4CCD"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flectere genua et devote valde orare</w:t>
      </w:r>
      <w:r w:rsidR="00DA4CCD" w:rsidRPr="001B4A86">
        <w:rPr>
          <w:rFonts w:ascii="Times New Roman" w:hAnsi="Times New Roman" w:cs="Times New Roman"/>
          <w:sz w:val="24"/>
          <w:szCs w:val="24"/>
        </w:rPr>
        <w:t>. P</w:t>
      </w:r>
      <w:r w:rsidR="00D70289" w:rsidRPr="001B4A86">
        <w:rPr>
          <w:rFonts w:ascii="Times New Roman" w:hAnsi="Times New Roman" w:cs="Times New Roman"/>
          <w:sz w:val="24"/>
          <w:szCs w:val="24"/>
        </w:rPr>
        <w:t>reterea ubicumque ipsis occurri cum socio meo in vico vel in domo regis mltum</w:t>
      </w:r>
      <w:r w:rsidRPr="18CC9C4B">
        <w:rPr>
          <w:rStyle w:val="FootnoteReference"/>
          <w:rFonts w:ascii="Times New Roman" w:hAnsi="Times New Roman" w:cs="Times New Roman"/>
          <w:sz w:val="24"/>
          <w:szCs w:val="24"/>
        </w:rPr>
        <w:footnoteReference w:id="91"/>
      </w:r>
      <w:r w:rsidR="00D70289" w:rsidRPr="001B4A86">
        <w:rPr>
          <w:rFonts w:ascii="Times New Roman" w:hAnsi="Times New Roman" w:cs="Times New Roman"/>
          <w:sz w:val="24"/>
          <w:szCs w:val="24"/>
        </w:rPr>
        <w:t xml:space="preserve"> nos honorabant</w:t>
      </w:r>
      <w:r w:rsidR="00DA4CCD"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capillos</w:t>
      </w:r>
      <w:r w:rsidR="00FF7B6E">
        <w:rPr>
          <w:rStyle w:val="FootnoteReference"/>
          <w:rFonts w:ascii="Times New Roman" w:hAnsi="Times New Roman" w:cs="Times New Roman"/>
          <w:sz w:val="24"/>
          <w:szCs w:val="24"/>
        </w:rPr>
        <w:footnoteReference w:id="92"/>
      </w:r>
      <w:r w:rsidR="00D70289" w:rsidRPr="001B4A86">
        <w:rPr>
          <w:rFonts w:ascii="Times New Roman" w:hAnsi="Times New Roman" w:cs="Times New Roman"/>
          <w:sz w:val="24"/>
          <w:szCs w:val="24"/>
        </w:rPr>
        <w:t xml:space="preserve"> suos detrahentes et devote nobis inclinantes et nobis transeuntibus assurgentes</w:t>
      </w:r>
      <w:r w:rsidR="00DA4CCD"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Vidi preterea</w:t>
      </w:r>
      <w:r w:rsidR="00DA4CCD"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quia pluries cum eis comedi</w:t>
      </w:r>
      <w:r w:rsidR="00DA4CCD"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 </w:t>
      </w:r>
      <w:r w:rsidR="00DA4CCD" w:rsidRPr="001B4A86">
        <w:rPr>
          <w:rFonts w:ascii="Times New Roman" w:hAnsi="Times New Roman" w:cs="Times New Roman"/>
          <w:sz w:val="24"/>
          <w:szCs w:val="24"/>
        </w:rPr>
        <w:t>vigilia sancti Iohannis B</w:t>
      </w:r>
      <w:r w:rsidR="00D70289" w:rsidRPr="001B4A86">
        <w:rPr>
          <w:rFonts w:ascii="Times New Roman" w:hAnsi="Times New Roman" w:cs="Times New Roman"/>
          <w:sz w:val="24"/>
          <w:szCs w:val="24"/>
        </w:rPr>
        <w:t>aptis</w:t>
      </w:r>
      <w:r w:rsidR="00182C68" w:rsidRPr="001B4A86">
        <w:rPr>
          <w:rFonts w:ascii="Times New Roman" w:hAnsi="Times New Roman" w:cs="Times New Roman"/>
          <w:sz w:val="24"/>
          <w:szCs w:val="24"/>
        </w:rPr>
        <w:t>te</w:t>
      </w:r>
      <w:r w:rsidR="00DA4CCD" w:rsidRPr="001B4A86">
        <w:rPr>
          <w:rFonts w:ascii="Times New Roman" w:hAnsi="Times New Roman" w:cs="Times New Roman"/>
          <w:sz w:val="24"/>
          <w:szCs w:val="24"/>
        </w:rPr>
        <w:t>, a</w:t>
      </w:r>
      <w:r w:rsidR="00D70289" w:rsidRPr="001B4A86">
        <w:rPr>
          <w:rFonts w:ascii="Times New Roman" w:hAnsi="Times New Roman" w:cs="Times New Roman"/>
          <w:sz w:val="24"/>
          <w:szCs w:val="24"/>
        </w:rPr>
        <w:t xml:space="preserve">postolorum </w:t>
      </w:r>
      <w:r w:rsidR="00DA4CCD" w:rsidRPr="001B4A86">
        <w:rPr>
          <w:rFonts w:ascii="Times New Roman" w:hAnsi="Times New Roman" w:cs="Times New Roman"/>
          <w:sz w:val="24"/>
          <w:szCs w:val="24"/>
        </w:rPr>
        <w:t>Petri et P</w:t>
      </w:r>
      <w:r w:rsidR="00D70289" w:rsidRPr="001B4A86">
        <w:rPr>
          <w:rFonts w:ascii="Times New Roman" w:hAnsi="Times New Roman" w:cs="Times New Roman"/>
          <w:sz w:val="24"/>
          <w:szCs w:val="24"/>
        </w:rPr>
        <w:t>auli</w:t>
      </w:r>
      <w:r w:rsidR="00DA4CCD"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similibus diebus ieiunantes feriis quartis</w:t>
      </w:r>
      <w:r w:rsidR="00DA4CCD" w:rsidRPr="001B4A86">
        <w:rPr>
          <w:rFonts w:ascii="Times New Roman" w:hAnsi="Times New Roman" w:cs="Times New Roman"/>
          <w:sz w:val="24"/>
          <w:szCs w:val="24"/>
        </w:rPr>
        <w:t>,</w:t>
      </w:r>
      <w:r w:rsidR="00182C68" w:rsidRPr="001B4A86">
        <w:rPr>
          <w:rFonts w:ascii="Times New Roman" w:hAnsi="Times New Roman" w:cs="Times New Roman"/>
          <w:sz w:val="24"/>
          <w:szCs w:val="24"/>
        </w:rPr>
        <w:t xml:space="preserve"> et </w:t>
      </w:r>
      <w:r w:rsidR="00D70289" w:rsidRPr="001B4A86">
        <w:rPr>
          <w:rFonts w:ascii="Times New Roman" w:hAnsi="Times New Roman" w:cs="Times New Roman"/>
          <w:sz w:val="24"/>
          <w:szCs w:val="24"/>
        </w:rPr>
        <w:t>sabbat</w:t>
      </w:r>
      <w:r w:rsidR="00182C68" w:rsidRPr="001B4A86">
        <w:rPr>
          <w:rFonts w:ascii="Times New Roman" w:hAnsi="Times New Roman" w:cs="Times New Roman"/>
          <w:sz w:val="24"/>
          <w:szCs w:val="24"/>
        </w:rPr>
        <w:t>o</w:t>
      </w:r>
      <w:r w:rsidR="00D70289" w:rsidRPr="001B4A86">
        <w:rPr>
          <w:rFonts w:ascii="Times New Roman" w:hAnsi="Times New Roman" w:cs="Times New Roman"/>
          <w:sz w:val="24"/>
          <w:szCs w:val="24"/>
        </w:rPr>
        <w:t xml:space="preserve"> a lacticiniis abstinentes</w:t>
      </w:r>
      <w:r w:rsidR="00DA4CCD"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7FF2B32C" w14:textId="5359F9E9" w:rsidR="008C338A"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Multos preterea terret quod dicitur quod in partibus transmarinis sint Nestoriani</w:t>
      </w:r>
      <w:r w:rsidR="00DA4CCD" w:rsidRPr="001B4A86">
        <w:rPr>
          <w:rFonts w:ascii="Times New Roman" w:hAnsi="Times New Roman" w:cs="Times New Roman"/>
          <w:sz w:val="24"/>
          <w:szCs w:val="24"/>
        </w:rPr>
        <w:t>,</w:t>
      </w:r>
      <w:r w:rsidRPr="001B4A86">
        <w:rPr>
          <w:rFonts w:ascii="Times New Roman" w:hAnsi="Times New Roman" w:cs="Times New Roman"/>
          <w:sz w:val="24"/>
          <w:szCs w:val="24"/>
        </w:rPr>
        <w:t xml:space="preserve"> Iacobite</w:t>
      </w:r>
      <w:r w:rsidR="00DA4CCD" w:rsidRPr="001B4A86">
        <w:rPr>
          <w:rFonts w:ascii="Times New Roman" w:hAnsi="Times New Roman" w:cs="Times New Roman"/>
          <w:sz w:val="24"/>
          <w:szCs w:val="24"/>
        </w:rPr>
        <w:t>, M</w:t>
      </w:r>
      <w:r w:rsidRPr="001B4A86">
        <w:rPr>
          <w:rFonts w:ascii="Times New Roman" w:hAnsi="Times New Roman" w:cs="Times New Roman"/>
          <w:sz w:val="24"/>
          <w:szCs w:val="24"/>
        </w:rPr>
        <w:t>aronite</w:t>
      </w:r>
      <w:r w:rsidR="00DA4CCD"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DA4CCD" w:rsidRPr="001B4A86">
        <w:rPr>
          <w:rFonts w:ascii="Times New Roman" w:hAnsi="Times New Roman" w:cs="Times New Roman"/>
          <w:sz w:val="24"/>
          <w:szCs w:val="24"/>
        </w:rPr>
        <w:t>G</w:t>
      </w:r>
      <w:r w:rsidRPr="001B4A86">
        <w:rPr>
          <w:rFonts w:ascii="Times New Roman" w:hAnsi="Times New Roman" w:cs="Times New Roman"/>
          <w:sz w:val="24"/>
          <w:szCs w:val="24"/>
        </w:rPr>
        <w:t>eorginani</w:t>
      </w:r>
      <w:r w:rsidR="00FF7B6E">
        <w:rPr>
          <w:rStyle w:val="FootnoteReference"/>
          <w:rFonts w:ascii="Times New Roman" w:hAnsi="Times New Roman" w:cs="Times New Roman"/>
          <w:sz w:val="24"/>
          <w:szCs w:val="24"/>
        </w:rPr>
        <w:footnoteReference w:id="93"/>
      </w:r>
      <w:r w:rsidRPr="001B4A86">
        <w:rPr>
          <w:rFonts w:ascii="Times New Roman" w:hAnsi="Times New Roman" w:cs="Times New Roman"/>
          <w:sz w:val="24"/>
          <w:szCs w:val="24"/>
        </w:rPr>
        <w:t xml:space="preserve"> et similes</w:t>
      </w:r>
      <w:r w:rsidR="00DA4CCD" w:rsidRPr="001B4A86">
        <w:rPr>
          <w:rFonts w:ascii="Times New Roman" w:hAnsi="Times New Roman" w:cs="Times New Roman"/>
          <w:sz w:val="24"/>
          <w:szCs w:val="24"/>
        </w:rPr>
        <w:t>,</w:t>
      </w:r>
      <w:r w:rsidRPr="001B4A86">
        <w:rPr>
          <w:rFonts w:ascii="Times New Roman" w:hAnsi="Times New Roman" w:cs="Times New Roman"/>
          <w:sz w:val="24"/>
          <w:szCs w:val="24"/>
        </w:rPr>
        <w:t xml:space="preserve"> qui a quibusdam hereticis sic sunt dicti</w:t>
      </w:r>
      <w:r w:rsidR="00DA4CCD" w:rsidRPr="001B4A86">
        <w:rPr>
          <w:rFonts w:ascii="Times New Roman" w:hAnsi="Times New Roman" w:cs="Times New Roman"/>
          <w:sz w:val="24"/>
          <w:szCs w:val="24"/>
        </w:rPr>
        <w:t>,</w:t>
      </w:r>
      <w:r w:rsidRPr="001B4A86">
        <w:rPr>
          <w:rFonts w:ascii="Times New Roman" w:hAnsi="Times New Roman" w:cs="Times New Roman"/>
          <w:sz w:val="24"/>
          <w:szCs w:val="24"/>
        </w:rPr>
        <w:t xml:space="preserve"> quos iam diu dampnavi</w:t>
      </w:r>
      <w:r w:rsidR="00DA4CCD" w:rsidRPr="001B4A86">
        <w:rPr>
          <w:rFonts w:ascii="Times New Roman" w:hAnsi="Times New Roman" w:cs="Times New Roman"/>
          <w:sz w:val="24"/>
          <w:szCs w:val="24"/>
        </w:rPr>
        <w:t>t ecclesia,</w:t>
      </w:r>
      <w:r w:rsidRPr="001B4A86">
        <w:rPr>
          <w:rFonts w:ascii="Times New Roman" w:hAnsi="Times New Roman" w:cs="Times New Roman"/>
          <w:sz w:val="24"/>
          <w:szCs w:val="24"/>
        </w:rPr>
        <w:t xml:space="preserve"> et propterea similiter isti creduntur esse heretici et sequi errores illorum hereticorum a quibus sic sunt dicti</w:t>
      </w:r>
      <w:r w:rsidR="00DA4CCD" w:rsidRPr="001B4A86">
        <w:rPr>
          <w:rFonts w:ascii="Times New Roman" w:hAnsi="Times New Roman" w:cs="Times New Roman"/>
          <w:sz w:val="24"/>
          <w:szCs w:val="24"/>
        </w:rPr>
        <w:t>. H</w:t>
      </w:r>
      <w:r w:rsidRPr="001B4A86">
        <w:rPr>
          <w:rFonts w:ascii="Times New Roman" w:hAnsi="Times New Roman" w:cs="Times New Roman"/>
          <w:sz w:val="24"/>
          <w:szCs w:val="24"/>
        </w:rPr>
        <w:t>oc omnino non est verum</w:t>
      </w:r>
      <w:r w:rsidR="00DA4CCD" w:rsidRPr="001B4A86">
        <w:rPr>
          <w:rFonts w:ascii="Times New Roman" w:hAnsi="Times New Roman" w:cs="Times New Roman"/>
          <w:sz w:val="24"/>
          <w:szCs w:val="24"/>
        </w:rPr>
        <w:t>,</w:t>
      </w:r>
      <w:r w:rsidR="00182C68" w:rsidRPr="001B4A86">
        <w:rPr>
          <w:rFonts w:ascii="Times New Roman" w:hAnsi="Times New Roman" w:cs="Times New Roman"/>
          <w:sz w:val="24"/>
          <w:szCs w:val="24"/>
        </w:rPr>
        <w:t xml:space="preserve"> avertat D</w:t>
      </w:r>
      <w:r w:rsidRPr="001B4A86">
        <w:rPr>
          <w:rFonts w:ascii="Times New Roman" w:hAnsi="Times New Roman" w:cs="Times New Roman"/>
          <w:sz w:val="24"/>
          <w:szCs w:val="24"/>
        </w:rPr>
        <w:t>eus</w:t>
      </w:r>
      <w:r w:rsidR="00DA4CCD" w:rsidRPr="001B4A86">
        <w:rPr>
          <w:rFonts w:ascii="Times New Roman" w:hAnsi="Times New Roman" w:cs="Times New Roman"/>
          <w:sz w:val="24"/>
          <w:szCs w:val="24"/>
        </w:rPr>
        <w:t>!</w:t>
      </w:r>
      <w:r w:rsidRPr="001B4A86">
        <w:rPr>
          <w:rFonts w:ascii="Times New Roman" w:hAnsi="Times New Roman" w:cs="Times New Roman"/>
          <w:sz w:val="24"/>
          <w:szCs w:val="24"/>
        </w:rPr>
        <w:t xml:space="preserve"> Immo sunt simplices homines supramodum et simpliciter viventes et devote se habentes</w:t>
      </w:r>
      <w:r w:rsidR="00543E81" w:rsidRPr="001B4A86">
        <w:rPr>
          <w:rFonts w:ascii="Times New Roman" w:hAnsi="Times New Roman" w:cs="Times New Roman"/>
          <w:sz w:val="24"/>
          <w:szCs w:val="24"/>
        </w:rPr>
        <w:t>. A</w:t>
      </w:r>
      <w:r w:rsidRPr="001B4A86">
        <w:rPr>
          <w:rFonts w:ascii="Times New Roman" w:hAnsi="Times New Roman" w:cs="Times New Roman"/>
          <w:sz w:val="24"/>
          <w:szCs w:val="24"/>
        </w:rPr>
        <w:t>ttamen non nego</w:t>
      </w:r>
      <w:r w:rsidR="008A6BEE">
        <w:rPr>
          <w:rFonts w:ascii="Times New Roman" w:hAnsi="Times New Roman" w:cs="Times New Roman"/>
          <w:sz w:val="24"/>
          <w:szCs w:val="24"/>
        </w:rPr>
        <w:t xml:space="preserve">, </w:t>
      </w:r>
      <w:r w:rsidRPr="001B4A86">
        <w:rPr>
          <w:rFonts w:ascii="Times New Roman" w:hAnsi="Times New Roman" w:cs="Times New Roman"/>
          <w:sz w:val="24"/>
          <w:szCs w:val="24"/>
        </w:rPr>
        <w:t>quin inter eos aliqui sint stulti</w:t>
      </w:r>
      <w:r w:rsidR="00543E81" w:rsidRPr="001B4A86">
        <w:rPr>
          <w:rFonts w:ascii="Times New Roman" w:hAnsi="Times New Roman" w:cs="Times New Roman"/>
          <w:sz w:val="24"/>
          <w:szCs w:val="24"/>
        </w:rPr>
        <w:t>,</w:t>
      </w:r>
      <w:r w:rsidR="008A6BEE">
        <w:rPr>
          <w:rFonts w:ascii="Times New Roman" w:hAnsi="Times New Roman" w:cs="Times New Roman"/>
          <w:sz w:val="24"/>
          <w:szCs w:val="24"/>
        </w:rPr>
        <w:t xml:space="preserve"> quia nec R</w:t>
      </w:r>
      <w:r w:rsidRPr="001B4A86">
        <w:rPr>
          <w:rFonts w:ascii="Times New Roman" w:hAnsi="Times New Roman" w:cs="Times New Roman"/>
          <w:sz w:val="24"/>
          <w:szCs w:val="24"/>
        </w:rPr>
        <w:t>omana ecclesia omnino caret stultis</w:t>
      </w:r>
      <w:r w:rsidR="00543E81"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74B8CBDC" w14:textId="153C9432" w:rsidR="00543E81" w:rsidRPr="001B4A86" w:rsidRDefault="00B44FED" w:rsidP="00CB20ED">
      <w:pPr>
        <w:spacing w:line="360" w:lineRule="auto"/>
        <w:ind w:firstLine="720"/>
        <w:rPr>
          <w:rFonts w:ascii="Times New Roman" w:hAnsi="Times New Roman" w:cs="Times New Roman"/>
          <w:sz w:val="24"/>
          <w:szCs w:val="24"/>
        </w:rPr>
      </w:pPr>
      <w:r w:rsidRPr="00E4158D">
        <w:rPr>
          <w:rFonts w:ascii="Times New Roman" w:hAnsi="Times New Roman" w:cs="Times New Roman"/>
          <w:color w:val="FF0000"/>
          <w:sz w:val="24"/>
          <w:szCs w:val="24"/>
          <w:lang w:val="de-DE"/>
        </w:rPr>
        <w:t xml:space="preserve">De abstinentia eorum </w:t>
      </w:r>
      <w:r w:rsidR="00D70289" w:rsidRPr="00E4158D">
        <w:rPr>
          <w:rFonts w:ascii="Times New Roman" w:hAnsi="Times New Roman" w:cs="Times New Roman"/>
          <w:sz w:val="24"/>
          <w:szCs w:val="24"/>
          <w:lang w:val="de-DE"/>
        </w:rPr>
        <w:t>Sunt etiam multe abstinencie</w:t>
      </w:r>
      <w:r w:rsidR="00543E81" w:rsidRPr="00E4158D">
        <w:rPr>
          <w:rFonts w:ascii="Times New Roman" w:hAnsi="Times New Roman" w:cs="Times New Roman"/>
          <w:sz w:val="24"/>
          <w:szCs w:val="24"/>
          <w:lang w:val="de-DE"/>
        </w:rPr>
        <w:t>.</w:t>
      </w:r>
      <w:r w:rsidRPr="00E4158D">
        <w:rPr>
          <w:rFonts w:ascii="Times New Roman" w:hAnsi="Times New Roman" w:cs="Times New Roman"/>
          <w:sz w:val="24"/>
          <w:szCs w:val="24"/>
          <w:lang w:val="de-DE"/>
        </w:rPr>
        <w:t xml:space="preserve"> </w:t>
      </w:r>
      <w:r w:rsidRPr="001B4A86">
        <w:rPr>
          <w:rFonts w:ascii="Times New Roman" w:hAnsi="Times New Roman" w:cs="Times New Roman"/>
          <w:sz w:val="24"/>
          <w:szCs w:val="24"/>
        </w:rPr>
        <w:t>In Q</w:t>
      </w:r>
      <w:r w:rsidR="00D70289" w:rsidRPr="001B4A86">
        <w:rPr>
          <w:rFonts w:ascii="Times New Roman" w:hAnsi="Times New Roman" w:cs="Times New Roman"/>
          <w:sz w:val="24"/>
          <w:szCs w:val="24"/>
        </w:rPr>
        <w:t>uadragesima nec pisces nec oleum comedunt nec vinum bibunt</w:t>
      </w:r>
      <w:r w:rsidR="00543E81"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2204B9" w:rsidRPr="001B4A86">
        <w:rPr>
          <w:rFonts w:ascii="Times New Roman" w:hAnsi="Times New Roman" w:cs="Times New Roman"/>
          <w:b/>
          <w:sz w:val="24"/>
          <w:szCs w:val="24"/>
        </w:rPr>
        <w:t>(40r)</w:t>
      </w:r>
      <w:r w:rsidR="00543E81"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In officio divino sunt devoti valde et audiu</w:t>
      </w:r>
      <w:r w:rsidR="00543E81" w:rsidRPr="001B4A86">
        <w:rPr>
          <w:rFonts w:ascii="Times New Roman" w:hAnsi="Times New Roman" w:cs="Times New Roman"/>
          <w:sz w:val="24"/>
          <w:szCs w:val="24"/>
        </w:rPr>
        <w:t>nt avidissime verbum D</w:t>
      </w:r>
      <w:r w:rsidR="00D70289" w:rsidRPr="001B4A86">
        <w:rPr>
          <w:rFonts w:ascii="Times New Roman" w:hAnsi="Times New Roman" w:cs="Times New Roman"/>
          <w:sz w:val="24"/>
          <w:szCs w:val="24"/>
        </w:rPr>
        <w:t>ei</w:t>
      </w:r>
      <w:r w:rsidR="00543E81" w:rsidRPr="001B4A86">
        <w:rPr>
          <w:rFonts w:ascii="Times New Roman" w:hAnsi="Times New Roman" w:cs="Times New Roman"/>
          <w:sz w:val="24"/>
          <w:szCs w:val="24"/>
        </w:rPr>
        <w:t>.</w:t>
      </w:r>
      <w:r w:rsidRPr="001B4A86">
        <w:rPr>
          <w:rFonts w:ascii="Times New Roman" w:hAnsi="Times New Roman" w:cs="Times New Roman"/>
          <w:sz w:val="24"/>
          <w:szCs w:val="24"/>
        </w:rPr>
        <w:t xml:space="preserve"> Vidi in D</w:t>
      </w:r>
      <w:r w:rsidR="00D70289" w:rsidRPr="001B4A86">
        <w:rPr>
          <w:rFonts w:ascii="Times New Roman" w:hAnsi="Times New Roman" w:cs="Times New Roman"/>
          <w:sz w:val="24"/>
          <w:szCs w:val="24"/>
        </w:rPr>
        <w:t xml:space="preserve">ominica </w:t>
      </w:r>
      <w:r w:rsidRPr="001B4A86">
        <w:rPr>
          <w:rFonts w:ascii="Times New Roman" w:hAnsi="Times New Roman" w:cs="Times New Roman"/>
          <w:sz w:val="24"/>
          <w:szCs w:val="24"/>
        </w:rPr>
        <w:t>P</w:t>
      </w:r>
      <w:r w:rsidR="00D70289" w:rsidRPr="001B4A86">
        <w:rPr>
          <w:rFonts w:ascii="Times New Roman" w:hAnsi="Times New Roman" w:cs="Times New Roman"/>
          <w:sz w:val="24"/>
          <w:szCs w:val="24"/>
        </w:rPr>
        <w:t>almarum tempore vespertino multitudinem magnam cum vexillis exeu</w:t>
      </w:r>
      <w:r w:rsidRPr="001B4A86">
        <w:rPr>
          <w:rFonts w:ascii="Times New Roman" w:hAnsi="Times New Roman" w:cs="Times New Roman"/>
          <w:sz w:val="24"/>
          <w:szCs w:val="24"/>
        </w:rPr>
        <w:t xml:space="preserve">ntem de civitate precedentibus </w:t>
      </w:r>
      <w:r w:rsidR="00D70289" w:rsidRPr="001B4A86">
        <w:rPr>
          <w:rFonts w:ascii="Times New Roman" w:hAnsi="Times New Roman" w:cs="Times New Roman"/>
          <w:sz w:val="24"/>
          <w:szCs w:val="24"/>
        </w:rPr>
        <w:t xml:space="preserve">episcopis </w:t>
      </w:r>
      <w:r w:rsidR="00543E81" w:rsidRPr="001B4A86">
        <w:rPr>
          <w:rFonts w:ascii="Times New Roman" w:hAnsi="Times New Roman" w:cs="Times New Roman"/>
          <w:sz w:val="24"/>
          <w:szCs w:val="24"/>
        </w:rPr>
        <w:t>ad audiendum verbum D</w:t>
      </w:r>
      <w:r w:rsidR="00D70289" w:rsidRPr="001B4A86">
        <w:rPr>
          <w:rFonts w:ascii="Times New Roman" w:hAnsi="Times New Roman" w:cs="Times New Roman"/>
          <w:sz w:val="24"/>
          <w:szCs w:val="24"/>
        </w:rPr>
        <w:t xml:space="preserve">ei in locis illis ubi nostri vix crederent </w:t>
      </w:r>
      <w:r w:rsidR="00543E81" w:rsidRPr="001B4A86">
        <w:rPr>
          <w:rFonts w:ascii="Times New Roman" w:hAnsi="Times New Roman" w:cs="Times New Roman"/>
          <w:sz w:val="24"/>
          <w:szCs w:val="24"/>
        </w:rPr>
        <w:t>esse aliquos C</w:t>
      </w:r>
      <w:r w:rsidR="00D70289" w:rsidRPr="001B4A86">
        <w:rPr>
          <w:rFonts w:ascii="Times New Roman" w:hAnsi="Times New Roman" w:cs="Times New Roman"/>
          <w:sz w:val="24"/>
          <w:szCs w:val="24"/>
        </w:rPr>
        <w:t>hristianos</w:t>
      </w:r>
      <w:r w:rsidR="00543E81"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05E65061" w14:textId="293F3445" w:rsidR="00543E81" w:rsidRPr="001B4A86" w:rsidRDefault="18CC9C4B" w:rsidP="00CB20ED">
      <w:pPr>
        <w:spacing w:line="360" w:lineRule="auto"/>
        <w:ind w:firstLine="720"/>
        <w:rPr>
          <w:rFonts w:ascii="Times New Roman" w:hAnsi="Times New Roman" w:cs="Times New Roman"/>
          <w:sz w:val="24"/>
          <w:szCs w:val="24"/>
        </w:rPr>
      </w:pPr>
      <w:r w:rsidRPr="18CC9C4B">
        <w:rPr>
          <w:rFonts w:ascii="Times New Roman" w:hAnsi="Times New Roman" w:cs="Times New Roman"/>
          <w:sz w:val="24"/>
          <w:szCs w:val="24"/>
        </w:rPr>
        <w:t>Omnes autem naciones supradicte et plures alie, quas scribere longum esset, quarum etiam nomina nescio sicut ab aliis audivi, quibus notus erat omnis Oriens, archiepiscopos, episcopos, abbates et alios prelatos habent, sicut et nos, et eisdem nominibus appellantur, preter Nestorianos quorum summus prelatus dicitur Iezelich, et est apud eos loco Pape. Et intellexi quod pro certo eius iurisdicio in Oriente multo latius extenditur quam se extendat tota ecclesia occidentalis. Alii tamen prelati gentis eiusdem que Iezelicho subditi sunt archiepiscopi et episcopi sicut nostri communiter appellantur. De iurisdicione eius est tota India, Ethiopia, Partia, Media, Persida cum omnibus regnis orientis.</w:t>
      </w:r>
    </w:p>
    <w:p w14:paraId="56A7E448" w14:textId="0979E026" w:rsidR="00ED03DE"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Armeniorum etiam s</w:t>
      </w:r>
      <w:r w:rsidR="00543E81" w:rsidRPr="001B4A86">
        <w:rPr>
          <w:rFonts w:ascii="Times New Roman" w:hAnsi="Times New Roman" w:cs="Times New Roman"/>
          <w:sz w:val="24"/>
          <w:szCs w:val="24"/>
        </w:rPr>
        <w:t>ummus prelatus et Georgianorum, C</w:t>
      </w:r>
      <w:r w:rsidRPr="001B4A86">
        <w:rPr>
          <w:rFonts w:ascii="Times New Roman" w:hAnsi="Times New Roman" w:cs="Times New Roman"/>
          <w:sz w:val="24"/>
          <w:szCs w:val="24"/>
        </w:rPr>
        <w:t>aldeorum</w:t>
      </w:r>
      <w:r w:rsidR="00543E81" w:rsidRPr="001B4A86">
        <w:rPr>
          <w:rFonts w:ascii="Times New Roman" w:hAnsi="Times New Roman" w:cs="Times New Roman"/>
          <w:sz w:val="24"/>
          <w:szCs w:val="24"/>
        </w:rPr>
        <w:t>, A</w:t>
      </w:r>
      <w:r w:rsidRPr="001B4A86">
        <w:rPr>
          <w:rFonts w:ascii="Times New Roman" w:hAnsi="Times New Roman" w:cs="Times New Roman"/>
          <w:sz w:val="24"/>
          <w:szCs w:val="24"/>
        </w:rPr>
        <w:t>ssyriorum</w:t>
      </w:r>
      <w:r w:rsidR="00543E81" w:rsidRPr="001B4A86">
        <w:rPr>
          <w:rFonts w:ascii="Times New Roman" w:hAnsi="Times New Roman" w:cs="Times New Roman"/>
          <w:sz w:val="24"/>
          <w:szCs w:val="24"/>
        </w:rPr>
        <w:t>,</w:t>
      </w:r>
      <w:r w:rsidRPr="001B4A86">
        <w:rPr>
          <w:rFonts w:ascii="Times New Roman" w:hAnsi="Times New Roman" w:cs="Times New Roman"/>
          <w:sz w:val="24"/>
          <w:szCs w:val="24"/>
        </w:rPr>
        <w:t xml:space="preserve"> Mesopotamie</w:t>
      </w:r>
      <w:r w:rsidR="00543E81" w:rsidRPr="001B4A86">
        <w:rPr>
          <w:rFonts w:ascii="Times New Roman" w:hAnsi="Times New Roman" w:cs="Times New Roman"/>
          <w:sz w:val="24"/>
          <w:szCs w:val="24"/>
        </w:rPr>
        <w:t>, Sirie et C</w:t>
      </w:r>
      <w:r w:rsidRPr="001B4A86">
        <w:rPr>
          <w:rFonts w:ascii="Times New Roman" w:hAnsi="Times New Roman" w:cs="Times New Roman"/>
          <w:sz w:val="24"/>
          <w:szCs w:val="24"/>
        </w:rPr>
        <w:t>apadocie catolicos appellatur</w:t>
      </w:r>
      <w:r w:rsidR="00543E81" w:rsidRPr="001B4A86">
        <w:rPr>
          <w:rFonts w:ascii="Times New Roman" w:hAnsi="Times New Roman" w:cs="Times New Roman"/>
          <w:sz w:val="24"/>
          <w:szCs w:val="24"/>
        </w:rPr>
        <w:t>,</w:t>
      </w:r>
      <w:r w:rsidRPr="001B4A86">
        <w:rPr>
          <w:rFonts w:ascii="Times New Roman" w:hAnsi="Times New Roman" w:cs="Times New Roman"/>
          <w:sz w:val="24"/>
          <w:szCs w:val="24"/>
        </w:rPr>
        <w:t xml:space="preserve"> et fui apud eum </w:t>
      </w:r>
      <w:r w:rsidR="00B44FED" w:rsidRPr="001B4A86">
        <w:rPr>
          <w:rFonts w:ascii="Times New Roman" w:hAnsi="Times New Roman" w:cs="Times New Roman"/>
          <w:sz w:val="24"/>
          <w:szCs w:val="24"/>
        </w:rPr>
        <w:t>15</w:t>
      </w:r>
      <w:r w:rsidRPr="001B4A86">
        <w:rPr>
          <w:rFonts w:ascii="Times New Roman" w:hAnsi="Times New Roman" w:cs="Times New Roman"/>
          <w:sz w:val="24"/>
          <w:szCs w:val="24"/>
        </w:rPr>
        <w:t xml:space="preserve"> septimanis et habebat secum archiepiscopos et episcopos plurimos et abbates</w:t>
      </w:r>
      <w:r w:rsidR="00543E81" w:rsidRPr="001B4A86">
        <w:rPr>
          <w:rFonts w:ascii="Times New Roman" w:hAnsi="Times New Roman" w:cs="Times New Roman"/>
          <w:sz w:val="24"/>
          <w:szCs w:val="24"/>
        </w:rPr>
        <w:t>. E</w:t>
      </w:r>
      <w:r w:rsidRPr="001B4A86">
        <w:rPr>
          <w:rFonts w:ascii="Times New Roman" w:hAnsi="Times New Roman" w:cs="Times New Roman"/>
          <w:sz w:val="24"/>
          <w:szCs w:val="24"/>
        </w:rPr>
        <w:t>t erat in victu et vestitu et in omni conversatione sua tant</w:t>
      </w:r>
      <w:r w:rsidR="008A6BEE">
        <w:rPr>
          <w:rFonts w:ascii="Times New Roman" w:hAnsi="Times New Roman" w:cs="Times New Roman"/>
          <w:sz w:val="24"/>
          <w:szCs w:val="24"/>
        </w:rPr>
        <w:t xml:space="preserve">i exempli, </w:t>
      </w:r>
      <w:r w:rsidR="00543E81" w:rsidRPr="001B4A86">
        <w:rPr>
          <w:rFonts w:ascii="Times New Roman" w:hAnsi="Times New Roman" w:cs="Times New Roman"/>
          <w:sz w:val="24"/>
          <w:szCs w:val="24"/>
        </w:rPr>
        <w:t xml:space="preserve">quod simile non vidi </w:t>
      </w:r>
      <w:r w:rsidRPr="001B4A86">
        <w:rPr>
          <w:rFonts w:ascii="Times New Roman" w:hAnsi="Times New Roman" w:cs="Times New Roman"/>
          <w:sz w:val="24"/>
          <w:szCs w:val="24"/>
        </w:rPr>
        <w:t xml:space="preserve">in persona ecclesiastica vel seculari et certissime </w:t>
      </w:r>
      <w:r w:rsidRPr="001B4A86">
        <w:rPr>
          <w:rFonts w:ascii="Times New Roman" w:hAnsi="Times New Roman" w:cs="Times New Roman"/>
          <w:strike/>
          <w:sz w:val="24"/>
          <w:szCs w:val="24"/>
        </w:rPr>
        <w:t>me</w:t>
      </w:r>
      <w:r w:rsidRPr="001B4A86">
        <w:rPr>
          <w:rFonts w:ascii="Times New Roman" w:hAnsi="Times New Roman" w:cs="Times New Roman"/>
          <w:sz w:val="24"/>
          <w:szCs w:val="24"/>
        </w:rPr>
        <w:t xml:space="preserve"> meo iudicio </w:t>
      </w:r>
      <w:r w:rsidR="00B44FED" w:rsidRPr="001B4A86">
        <w:rPr>
          <w:rFonts w:ascii="Times New Roman" w:hAnsi="Times New Roman" w:cs="Times New Roman"/>
          <w:sz w:val="24"/>
          <w:szCs w:val="24"/>
        </w:rPr>
        <w:t>omnes v</w:t>
      </w:r>
      <w:r w:rsidR="008A6BEE">
        <w:rPr>
          <w:rFonts w:ascii="Times New Roman" w:hAnsi="Times New Roman" w:cs="Times New Roman"/>
          <w:sz w:val="24"/>
          <w:szCs w:val="24"/>
        </w:rPr>
        <w:t>estes eius non valebant 6 solis</w:t>
      </w:r>
      <w:r w:rsidR="008A6BEE">
        <w:rPr>
          <w:rStyle w:val="FootnoteReference"/>
          <w:rFonts w:ascii="Times New Roman" w:hAnsi="Times New Roman" w:cs="Times New Roman"/>
          <w:sz w:val="24"/>
          <w:szCs w:val="24"/>
        </w:rPr>
        <w:footnoteReference w:id="94"/>
      </w:r>
      <w:r w:rsidR="00B44FED" w:rsidRPr="001B4A86">
        <w:rPr>
          <w:rFonts w:ascii="Times New Roman" w:hAnsi="Times New Roman" w:cs="Times New Roman"/>
          <w:sz w:val="24"/>
          <w:szCs w:val="24"/>
        </w:rPr>
        <w:t xml:space="preserve"> sterlingorum cum tamen </w:t>
      </w:r>
      <w:r w:rsidRPr="001B4A86">
        <w:rPr>
          <w:rFonts w:ascii="Times New Roman" w:hAnsi="Times New Roman" w:cs="Times New Roman"/>
          <w:sz w:val="24"/>
          <w:szCs w:val="24"/>
        </w:rPr>
        <w:t>haberet castra fortissima et reditus infinitos</w:t>
      </w:r>
      <w:r w:rsidR="008C1B50" w:rsidRPr="001B4A86">
        <w:rPr>
          <w:rFonts w:ascii="Times New Roman" w:hAnsi="Times New Roman" w:cs="Times New Roman"/>
          <w:sz w:val="24"/>
          <w:szCs w:val="24"/>
        </w:rPr>
        <w:t>.</w:t>
      </w:r>
      <w:r w:rsidRPr="001B4A86">
        <w:rPr>
          <w:rFonts w:ascii="Times New Roman" w:hAnsi="Times New Roman" w:cs="Times New Roman"/>
          <w:sz w:val="24"/>
          <w:szCs w:val="24"/>
        </w:rPr>
        <w:t xml:space="preserve"> Utebatur pelliceo arietino rubeo grosso et penitus sordido et i</w:t>
      </w:r>
      <w:r w:rsidR="00B44FED" w:rsidRPr="001B4A86">
        <w:rPr>
          <w:rFonts w:ascii="Times New Roman" w:hAnsi="Times New Roman" w:cs="Times New Roman"/>
          <w:sz w:val="24"/>
          <w:szCs w:val="24"/>
        </w:rPr>
        <w:t>n</w:t>
      </w:r>
      <w:r w:rsidRPr="001B4A86">
        <w:rPr>
          <w:rFonts w:ascii="Times New Roman" w:hAnsi="Times New Roman" w:cs="Times New Roman"/>
          <w:sz w:val="24"/>
          <w:szCs w:val="24"/>
        </w:rPr>
        <w:t>mundo cum manicis amplis et sordidis</w:t>
      </w:r>
      <w:r w:rsidR="008C1B50" w:rsidRPr="001B4A86">
        <w:rPr>
          <w:rFonts w:ascii="Times New Roman" w:hAnsi="Times New Roman" w:cs="Times New Roman"/>
          <w:sz w:val="24"/>
          <w:szCs w:val="24"/>
        </w:rPr>
        <w:t>,</w:t>
      </w:r>
      <w:r w:rsidRPr="001B4A86">
        <w:rPr>
          <w:rFonts w:ascii="Times New Roman" w:hAnsi="Times New Roman" w:cs="Times New Roman"/>
          <w:sz w:val="24"/>
          <w:szCs w:val="24"/>
        </w:rPr>
        <w:t xml:space="preserve"> et sub eo tunica grisei coloris veteri valde et quasi consumpta</w:t>
      </w:r>
      <w:r w:rsidR="008C1B50" w:rsidRPr="001B4A86">
        <w:rPr>
          <w:rFonts w:ascii="Times New Roman" w:hAnsi="Times New Roman" w:cs="Times New Roman"/>
          <w:sz w:val="24"/>
          <w:szCs w:val="24"/>
        </w:rPr>
        <w:t>.</w:t>
      </w:r>
      <w:r w:rsidRPr="001B4A86">
        <w:rPr>
          <w:rFonts w:ascii="Times New Roman" w:hAnsi="Times New Roman" w:cs="Times New Roman"/>
          <w:sz w:val="24"/>
          <w:szCs w:val="24"/>
        </w:rPr>
        <w:t xml:space="preserve"> Desuper vero habebat scapulare nigrum et desuper pallium similiter nigrum subtile sed vile valde et asperum quasi cilicium. </w:t>
      </w:r>
    </w:p>
    <w:p w14:paraId="749914A9" w14:textId="74A148F1" w:rsidR="00EB49E2" w:rsidRPr="001B4A86" w:rsidRDefault="00CB4D5A"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Regem Armenie et C</w:t>
      </w:r>
      <w:r w:rsidR="00D70289" w:rsidRPr="001B4A86">
        <w:rPr>
          <w:rFonts w:ascii="Times New Roman" w:hAnsi="Times New Roman" w:cs="Times New Roman"/>
          <w:sz w:val="24"/>
          <w:szCs w:val="24"/>
        </w:rPr>
        <w:t>ilicie vidi cum filio suo primogegenito et optimatibus suis sed</w:t>
      </w:r>
      <w:r w:rsidR="00ED03DE" w:rsidRPr="001B4A86">
        <w:rPr>
          <w:rFonts w:ascii="Times New Roman" w:hAnsi="Times New Roman" w:cs="Times New Roman"/>
          <w:sz w:val="24"/>
          <w:szCs w:val="24"/>
        </w:rPr>
        <w:t>entem valde humiliter ad pedes eius et audientem ab eo verbum D</w:t>
      </w:r>
      <w:r w:rsidR="00D70289" w:rsidRPr="001B4A86">
        <w:rPr>
          <w:rFonts w:ascii="Times New Roman" w:hAnsi="Times New Roman" w:cs="Times New Roman"/>
          <w:sz w:val="24"/>
          <w:szCs w:val="24"/>
        </w:rPr>
        <w:t>ei</w:t>
      </w:r>
      <w:r w:rsidR="00ED03DE"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Iste cum omnibus prelatis suis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archiepiscopis et episcopis et ceteris religiosis viris per totam </w:t>
      </w:r>
      <w:r w:rsidR="00775246">
        <w:rPr>
          <w:rFonts w:ascii="Times New Roman" w:hAnsi="Times New Roman" w:cs="Times New Roman"/>
          <w:sz w:val="24"/>
          <w:szCs w:val="24"/>
        </w:rPr>
        <w:t>Q</w:t>
      </w:r>
      <w:r w:rsidR="00D70289" w:rsidRPr="001B4A86">
        <w:rPr>
          <w:rFonts w:ascii="Times New Roman" w:hAnsi="Times New Roman" w:cs="Times New Roman"/>
          <w:sz w:val="24"/>
          <w:szCs w:val="24"/>
        </w:rPr>
        <w:t>uadragesimam in pane et aqua abstinebat</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rex idem cum omnibus optimatibus suis</w:t>
      </w:r>
      <w:r w:rsidR="00ED03DE"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universo populo tam v</w:t>
      </w:r>
      <w:r w:rsidR="00775246">
        <w:rPr>
          <w:rFonts w:ascii="Times New Roman" w:hAnsi="Times New Roman" w:cs="Times New Roman"/>
          <w:sz w:val="24"/>
          <w:szCs w:val="24"/>
        </w:rPr>
        <w:t>irorum quam mulierum per totam Q</w:t>
      </w:r>
      <w:r w:rsidR="00D70289" w:rsidRPr="001B4A86">
        <w:rPr>
          <w:rFonts w:ascii="Times New Roman" w:hAnsi="Times New Roman" w:cs="Times New Roman"/>
          <w:sz w:val="24"/>
          <w:szCs w:val="24"/>
        </w:rPr>
        <w:t>uadragesimam nec pisces nec oleum comedunt nec vinum bibunt</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Pr="001B4A86">
        <w:rPr>
          <w:rFonts w:ascii="Times New Roman" w:hAnsi="Times New Roman" w:cs="Times New Roman"/>
          <w:sz w:val="24"/>
          <w:szCs w:val="24"/>
        </w:rPr>
        <w:t>T</w:t>
      </w:r>
      <w:r w:rsidR="00D70289" w:rsidRPr="001B4A86">
        <w:rPr>
          <w:rFonts w:ascii="Times New Roman" w:hAnsi="Times New Roman" w:cs="Times New Roman"/>
          <w:sz w:val="24"/>
          <w:szCs w:val="24"/>
        </w:rPr>
        <w:t xml:space="preserve">amen in festo </w:t>
      </w:r>
      <w:r w:rsidR="00775246">
        <w:rPr>
          <w:rFonts w:ascii="Times New Roman" w:hAnsi="Times New Roman" w:cs="Times New Roman"/>
          <w:sz w:val="24"/>
          <w:szCs w:val="24"/>
        </w:rPr>
        <w:t>A</w:t>
      </w:r>
      <w:r w:rsidR="00D70289" w:rsidRPr="001B4A86">
        <w:rPr>
          <w:rFonts w:ascii="Times New Roman" w:hAnsi="Times New Roman" w:cs="Times New Roman"/>
          <w:sz w:val="24"/>
          <w:szCs w:val="24"/>
        </w:rPr>
        <w:t>nnunciacionis me presente idem katholicos dispensavit cum rege ut pisces et ol</w:t>
      </w:r>
      <w:r w:rsidR="00597BD0" w:rsidRPr="001B4A86">
        <w:rPr>
          <w:rFonts w:ascii="Times New Roman" w:hAnsi="Times New Roman" w:cs="Times New Roman"/>
          <w:sz w:val="24"/>
          <w:szCs w:val="24"/>
        </w:rPr>
        <w:t xml:space="preserve">eum comederet et vinum biberet </w:t>
      </w:r>
      <w:r w:rsidR="00D70289" w:rsidRPr="001B4A86">
        <w:rPr>
          <w:rFonts w:ascii="Times New Roman" w:hAnsi="Times New Roman" w:cs="Times New Roman"/>
          <w:sz w:val="24"/>
          <w:szCs w:val="24"/>
        </w:rPr>
        <w:t>quodam et fecit</w:t>
      </w:r>
      <w:r w:rsidRPr="001B4A86">
        <w:rPr>
          <w:rFonts w:ascii="Times New Roman" w:hAnsi="Times New Roman" w:cs="Times New Roman"/>
          <w:sz w:val="24"/>
          <w:szCs w:val="24"/>
        </w:rPr>
        <w:t>. Illo die interfui misse</w:t>
      </w:r>
      <w:r w:rsidR="00D70289" w:rsidRPr="001B4A86">
        <w:rPr>
          <w:rFonts w:ascii="Times New Roman" w:hAnsi="Times New Roman" w:cs="Times New Roman"/>
          <w:sz w:val="24"/>
          <w:szCs w:val="24"/>
        </w:rPr>
        <w:t xml:space="preserve"> coram eodem katholico qui missam celebravit presente rege et regina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Pr="001B4A86">
        <w:rPr>
          <w:rFonts w:ascii="Times New Roman" w:hAnsi="Times New Roman" w:cs="Times New Roman"/>
          <w:sz w:val="24"/>
          <w:szCs w:val="24"/>
        </w:rPr>
        <w:t>H</w:t>
      </w:r>
      <w:r w:rsidR="00D70289" w:rsidRPr="001B4A86">
        <w:rPr>
          <w:rFonts w:ascii="Times New Roman" w:hAnsi="Times New Roman" w:cs="Times New Roman"/>
          <w:sz w:val="24"/>
          <w:szCs w:val="24"/>
        </w:rPr>
        <w:t>abent autem officium devotum valde</w:t>
      </w:r>
      <w:r w:rsidRPr="001B4A86">
        <w:rPr>
          <w:rFonts w:ascii="Times New Roman" w:hAnsi="Times New Roman" w:cs="Times New Roman"/>
          <w:sz w:val="24"/>
          <w:szCs w:val="24"/>
        </w:rPr>
        <w:t>. I</w:t>
      </w:r>
      <w:r w:rsidR="00D70289" w:rsidRPr="001B4A86">
        <w:rPr>
          <w:rFonts w:ascii="Times New Roman" w:hAnsi="Times New Roman" w:cs="Times New Roman"/>
          <w:sz w:val="24"/>
          <w:szCs w:val="24"/>
        </w:rPr>
        <w:t>nduuntur enim sacerdotes eorum et episcopi sicut et nostri</w:t>
      </w:r>
      <w:r w:rsidRPr="001B4A86">
        <w:rPr>
          <w:rFonts w:ascii="Times New Roman" w:hAnsi="Times New Roman" w:cs="Times New Roman"/>
          <w:sz w:val="24"/>
          <w:szCs w:val="24"/>
        </w:rPr>
        <w:t>, d</w:t>
      </w:r>
      <w:r w:rsidR="00D70289" w:rsidRPr="001B4A86">
        <w:rPr>
          <w:rFonts w:ascii="Times New Roman" w:hAnsi="Times New Roman" w:cs="Times New Roman"/>
          <w:sz w:val="24"/>
          <w:szCs w:val="24"/>
        </w:rPr>
        <w:t>e azimo conficiunt et eisdem verbis</w:t>
      </w:r>
      <w:r w:rsidRPr="001B4A86">
        <w:rPr>
          <w:rFonts w:ascii="Times New Roman" w:hAnsi="Times New Roman" w:cs="Times New Roman"/>
          <w:sz w:val="24"/>
          <w:szCs w:val="24"/>
        </w:rPr>
        <w:t>.</w:t>
      </w:r>
      <w:r w:rsidR="00EB49E2" w:rsidRPr="001B4A86">
        <w:rPr>
          <w:rFonts w:ascii="Times New Roman" w:hAnsi="Times New Roman" w:cs="Times New Roman"/>
          <w:sz w:val="24"/>
          <w:szCs w:val="24"/>
        </w:rPr>
        <w:t xml:space="preserve"> R</w:t>
      </w:r>
      <w:r w:rsidR="00D70289" w:rsidRPr="001B4A86">
        <w:rPr>
          <w:rFonts w:ascii="Times New Roman" w:hAnsi="Times New Roman" w:cs="Times New Roman"/>
          <w:sz w:val="24"/>
          <w:szCs w:val="24"/>
        </w:rPr>
        <w:t>ex fecit mihi quinque hostias present</w:t>
      </w:r>
      <w:r w:rsidR="00597BD0" w:rsidRPr="001B4A86">
        <w:rPr>
          <w:rFonts w:ascii="Times New Roman" w:hAnsi="Times New Roman" w:cs="Times New Roman"/>
          <w:sz w:val="24"/>
          <w:szCs w:val="24"/>
        </w:rPr>
        <w:t xml:space="preserve">ari ut viderem si placerent et </w:t>
      </w:r>
      <w:r w:rsidR="00D70289" w:rsidRPr="001B4A86">
        <w:rPr>
          <w:rFonts w:ascii="Times New Roman" w:hAnsi="Times New Roman" w:cs="Times New Roman"/>
          <w:sz w:val="24"/>
          <w:szCs w:val="24"/>
        </w:rPr>
        <w:t>posset cum eis aliquis in hiis partibus celebrare</w:t>
      </w:r>
      <w:r w:rsidR="00EB49E2"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Epistolas easdem legunt et evangelia que et nos</w:t>
      </w:r>
      <w:r w:rsidR="00EB49E2"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prefaciones easdem</w:t>
      </w:r>
      <w:r w:rsidR="00EB49E2"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Sanctus et </w:t>
      </w:r>
      <w:r w:rsidR="00345C34">
        <w:rPr>
          <w:rFonts w:ascii="Times New Roman" w:hAnsi="Times New Roman" w:cs="Times New Roman"/>
          <w:sz w:val="24"/>
          <w:szCs w:val="24"/>
        </w:rPr>
        <w:t>P</w:t>
      </w:r>
      <w:r w:rsidR="00D70289" w:rsidRPr="001B4A86">
        <w:rPr>
          <w:rFonts w:ascii="Times New Roman" w:hAnsi="Times New Roman" w:cs="Times New Roman"/>
          <w:sz w:val="24"/>
          <w:szCs w:val="24"/>
        </w:rPr>
        <w:t xml:space="preserve">ater </w:t>
      </w:r>
      <w:r w:rsidR="00345C34">
        <w:rPr>
          <w:rFonts w:ascii="Times New Roman" w:hAnsi="Times New Roman" w:cs="Times New Roman"/>
          <w:sz w:val="24"/>
          <w:szCs w:val="24"/>
        </w:rPr>
        <w:t>N</w:t>
      </w:r>
      <w:r w:rsidR="00D70289" w:rsidRPr="001B4A86">
        <w:rPr>
          <w:rFonts w:ascii="Times New Roman" w:hAnsi="Times New Roman" w:cs="Times New Roman"/>
          <w:sz w:val="24"/>
          <w:szCs w:val="24"/>
        </w:rPr>
        <w:t>oster cantant sicut et nos</w:t>
      </w:r>
      <w:r w:rsidR="00EB49E2"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sed in suo ydiomate et scriptura</w:t>
      </w:r>
      <w:r w:rsidR="00EB49E2" w:rsidRPr="001B4A86">
        <w:rPr>
          <w:rFonts w:ascii="Times New Roman" w:hAnsi="Times New Roman" w:cs="Times New Roman"/>
          <w:sz w:val="24"/>
          <w:szCs w:val="24"/>
        </w:rPr>
        <w:t>. H</w:t>
      </w:r>
      <w:r w:rsidR="00D70289" w:rsidRPr="001B4A86">
        <w:rPr>
          <w:rFonts w:ascii="Times New Roman" w:hAnsi="Times New Roman" w:cs="Times New Roman"/>
          <w:sz w:val="24"/>
          <w:szCs w:val="24"/>
        </w:rPr>
        <w:t>abe</w:t>
      </w:r>
      <w:r w:rsidR="00EB49E2" w:rsidRPr="001B4A86">
        <w:rPr>
          <w:rFonts w:ascii="Times New Roman" w:hAnsi="Times New Roman" w:cs="Times New Roman"/>
          <w:sz w:val="24"/>
          <w:szCs w:val="24"/>
        </w:rPr>
        <w:t xml:space="preserve">nt enim scripturam et litteram </w:t>
      </w:r>
      <w:r w:rsidR="00D70289" w:rsidRPr="001B4A86">
        <w:rPr>
          <w:rFonts w:ascii="Times New Roman" w:hAnsi="Times New Roman" w:cs="Times New Roman"/>
          <w:sz w:val="24"/>
          <w:szCs w:val="24"/>
        </w:rPr>
        <w:t>sp</w:t>
      </w:r>
      <w:r w:rsidR="00EB49E2" w:rsidRPr="001B4A86">
        <w:rPr>
          <w:rFonts w:ascii="Times New Roman" w:hAnsi="Times New Roman" w:cs="Times New Roman"/>
          <w:sz w:val="24"/>
          <w:szCs w:val="24"/>
        </w:rPr>
        <w:t>ecialem.</w:t>
      </w:r>
      <w:r w:rsidR="00D70289" w:rsidRPr="001B4A86">
        <w:rPr>
          <w:rFonts w:ascii="Times New Roman" w:hAnsi="Times New Roman" w:cs="Times New Roman"/>
          <w:sz w:val="24"/>
          <w:szCs w:val="24"/>
        </w:rPr>
        <w:t xml:space="preserve"> </w:t>
      </w:r>
    </w:p>
    <w:p w14:paraId="0C9FFEB8" w14:textId="642EF407" w:rsidR="0085310E"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Catholicos ipse et omnes sui prelati sunt monachi</w:t>
      </w:r>
      <w:r w:rsidR="00EB49E2" w:rsidRPr="001B4A86">
        <w:rPr>
          <w:rFonts w:ascii="Times New Roman" w:hAnsi="Times New Roman" w:cs="Times New Roman"/>
          <w:sz w:val="24"/>
          <w:szCs w:val="24"/>
        </w:rPr>
        <w:t>, n</w:t>
      </w:r>
      <w:r w:rsidRPr="001B4A86">
        <w:rPr>
          <w:rFonts w:ascii="Times New Roman" w:hAnsi="Times New Roman" w:cs="Times New Roman"/>
          <w:sz w:val="24"/>
          <w:szCs w:val="24"/>
        </w:rPr>
        <w:t xml:space="preserve">ec potest in toto </w:t>
      </w:r>
      <w:r w:rsidR="00345C34">
        <w:rPr>
          <w:rFonts w:ascii="Times New Roman" w:hAnsi="Times New Roman" w:cs="Times New Roman"/>
          <w:sz w:val="24"/>
          <w:szCs w:val="24"/>
        </w:rPr>
        <w:t>O</w:t>
      </w:r>
      <w:r w:rsidRPr="001B4A86">
        <w:rPr>
          <w:rFonts w:ascii="Times New Roman" w:hAnsi="Times New Roman" w:cs="Times New Roman"/>
          <w:sz w:val="24"/>
          <w:szCs w:val="24"/>
        </w:rPr>
        <w:t>riente in quacumque parte aliquis esse prelatus n</w:t>
      </w:r>
      <w:r w:rsidR="00EB49E2" w:rsidRPr="001B4A86">
        <w:rPr>
          <w:rFonts w:ascii="Times New Roman" w:hAnsi="Times New Roman" w:cs="Times New Roman"/>
          <w:sz w:val="24"/>
          <w:szCs w:val="24"/>
        </w:rPr>
        <w:t>isi</w:t>
      </w:r>
      <w:r w:rsidRPr="001B4A86">
        <w:rPr>
          <w:rFonts w:ascii="Times New Roman" w:hAnsi="Times New Roman" w:cs="Times New Roman"/>
          <w:sz w:val="24"/>
          <w:szCs w:val="24"/>
        </w:rPr>
        <w:t xml:space="preserve"> sit monachus</w:t>
      </w:r>
      <w:r w:rsidR="00EB49E2" w:rsidRPr="001B4A86">
        <w:rPr>
          <w:rFonts w:ascii="Times New Roman" w:hAnsi="Times New Roman" w:cs="Times New Roman"/>
          <w:sz w:val="24"/>
          <w:szCs w:val="24"/>
        </w:rPr>
        <w:t>,</w:t>
      </w:r>
      <w:r w:rsidRPr="001B4A86">
        <w:rPr>
          <w:rFonts w:ascii="Times New Roman" w:hAnsi="Times New Roman" w:cs="Times New Roman"/>
          <w:sz w:val="24"/>
          <w:szCs w:val="24"/>
        </w:rPr>
        <w:t xml:space="preserve"> et sunt omnes religiosi valde et habentur in maxima reverencia et honore</w:t>
      </w:r>
      <w:r w:rsidR="00EB49E2" w:rsidRPr="001B4A86">
        <w:rPr>
          <w:rFonts w:ascii="Times New Roman" w:hAnsi="Times New Roman" w:cs="Times New Roman"/>
          <w:sz w:val="24"/>
          <w:szCs w:val="24"/>
        </w:rPr>
        <w:t>.</w:t>
      </w:r>
      <w:r w:rsidRPr="001B4A86">
        <w:rPr>
          <w:rFonts w:ascii="Times New Roman" w:hAnsi="Times New Roman" w:cs="Times New Roman"/>
          <w:sz w:val="24"/>
          <w:szCs w:val="24"/>
        </w:rPr>
        <w:t xml:space="preserve"> Clerici vero seculares et sacerdotes alii nullius sunt auctoritatis nec aput laicos aliquid reputantur</w:t>
      </w:r>
      <w:r w:rsidR="00EB49E2" w:rsidRPr="001B4A86">
        <w:rPr>
          <w:rFonts w:ascii="Times New Roman" w:hAnsi="Times New Roman" w:cs="Times New Roman"/>
          <w:sz w:val="24"/>
          <w:szCs w:val="24"/>
        </w:rPr>
        <w:t>.</w:t>
      </w:r>
      <w:r w:rsidRPr="001B4A86">
        <w:rPr>
          <w:rFonts w:ascii="Times New Roman" w:hAnsi="Times New Roman" w:cs="Times New Roman"/>
          <w:sz w:val="24"/>
          <w:szCs w:val="24"/>
        </w:rPr>
        <w:t xml:space="preserve"> Nullum habent officium nisi quod divina celebrant</w:t>
      </w:r>
      <w:r w:rsidR="00EB49E2"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EB49E2" w:rsidRPr="001B4A86">
        <w:rPr>
          <w:rFonts w:ascii="Times New Roman" w:hAnsi="Times New Roman" w:cs="Times New Roman"/>
          <w:sz w:val="24"/>
          <w:szCs w:val="24"/>
        </w:rPr>
        <w:t>A</w:t>
      </w:r>
      <w:r w:rsidRPr="001B4A86">
        <w:rPr>
          <w:rFonts w:ascii="Times New Roman" w:hAnsi="Times New Roman" w:cs="Times New Roman"/>
          <w:sz w:val="24"/>
          <w:szCs w:val="24"/>
        </w:rPr>
        <w:t>d horas omnes faciunt signum cum tabula vel li</w:t>
      </w:r>
      <w:r w:rsidR="002204B9" w:rsidRPr="001B4A86">
        <w:rPr>
          <w:rFonts w:ascii="Times New Roman" w:hAnsi="Times New Roman" w:cs="Times New Roman"/>
          <w:sz w:val="24"/>
          <w:szCs w:val="24"/>
        </w:rPr>
        <w:t>gno alio sicut aput nos fit in C</w:t>
      </w:r>
      <w:r w:rsidRPr="001B4A86">
        <w:rPr>
          <w:rFonts w:ascii="Times New Roman" w:hAnsi="Times New Roman" w:cs="Times New Roman"/>
          <w:sz w:val="24"/>
          <w:szCs w:val="24"/>
        </w:rPr>
        <w:t xml:space="preserve">ena </w:t>
      </w:r>
      <w:r w:rsidR="002204B9" w:rsidRPr="001B4A86">
        <w:rPr>
          <w:rFonts w:ascii="Times New Roman" w:hAnsi="Times New Roman" w:cs="Times New Roman"/>
          <w:sz w:val="24"/>
          <w:szCs w:val="24"/>
        </w:rPr>
        <w:t>D</w:t>
      </w:r>
      <w:r w:rsidRPr="001B4A86">
        <w:rPr>
          <w:rFonts w:ascii="Times New Roman" w:hAnsi="Times New Roman" w:cs="Times New Roman"/>
          <w:sz w:val="24"/>
          <w:szCs w:val="24"/>
        </w:rPr>
        <w:t>omini et diebus sequentibus</w:t>
      </w:r>
      <w:r w:rsidR="002204B9" w:rsidRPr="001B4A86">
        <w:rPr>
          <w:rFonts w:ascii="Times New Roman" w:hAnsi="Times New Roman" w:cs="Times New Roman"/>
          <w:sz w:val="24"/>
          <w:szCs w:val="24"/>
        </w:rPr>
        <w:t>,</w:t>
      </w:r>
      <w:r w:rsidRPr="001B4A86">
        <w:rPr>
          <w:rFonts w:ascii="Times New Roman" w:hAnsi="Times New Roman" w:cs="Times New Roman"/>
          <w:sz w:val="24"/>
          <w:szCs w:val="24"/>
        </w:rPr>
        <w:t xml:space="preserve"> quia campanas nos</w:t>
      </w:r>
      <w:r w:rsidR="00345C34">
        <w:rPr>
          <w:rStyle w:val="FootnoteReference"/>
          <w:rFonts w:ascii="Times New Roman" w:hAnsi="Times New Roman" w:cs="Times New Roman"/>
          <w:sz w:val="24"/>
          <w:szCs w:val="24"/>
        </w:rPr>
        <w:footnoteReference w:id="95"/>
      </w:r>
      <w:r w:rsidRPr="001B4A86">
        <w:rPr>
          <w:rFonts w:ascii="Times New Roman" w:hAnsi="Times New Roman" w:cs="Times New Roman"/>
          <w:sz w:val="24"/>
          <w:szCs w:val="24"/>
        </w:rPr>
        <w:t xml:space="preserve"> habent</w:t>
      </w:r>
      <w:r w:rsidR="00EB49E2"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EB49E2" w:rsidRPr="001B4A86">
        <w:rPr>
          <w:rFonts w:ascii="Times New Roman" w:hAnsi="Times New Roman" w:cs="Times New Roman"/>
          <w:sz w:val="24"/>
          <w:szCs w:val="24"/>
        </w:rPr>
        <w:t>F</w:t>
      </w:r>
      <w:r w:rsidRPr="001B4A86">
        <w:rPr>
          <w:rFonts w:ascii="Times New Roman" w:hAnsi="Times New Roman" w:cs="Times New Roman"/>
          <w:sz w:val="24"/>
          <w:szCs w:val="24"/>
        </w:rPr>
        <w:t>acto autem nocte signo ad matutinos sacerdos vadit per vicos clamando ut omnes veniant ad matutinos</w:t>
      </w:r>
      <w:r w:rsidR="00EB49E2" w:rsidRPr="001B4A86">
        <w:rPr>
          <w:rFonts w:ascii="Times New Roman" w:hAnsi="Times New Roman" w:cs="Times New Roman"/>
          <w:sz w:val="24"/>
          <w:szCs w:val="24"/>
        </w:rPr>
        <w:t>.</w:t>
      </w:r>
      <w:r w:rsidRPr="001B4A86">
        <w:rPr>
          <w:rFonts w:ascii="Times New Roman" w:hAnsi="Times New Roman" w:cs="Times New Roman"/>
          <w:sz w:val="24"/>
          <w:szCs w:val="24"/>
        </w:rPr>
        <w:t xml:space="preserve"> Post matutinos</w:t>
      </w:r>
      <w:r w:rsidR="002204B9" w:rsidRPr="001B4A86">
        <w:rPr>
          <w:rStyle w:val="FootnoteReference"/>
          <w:rFonts w:ascii="Times New Roman" w:hAnsi="Times New Roman" w:cs="Times New Roman"/>
          <w:sz w:val="24"/>
          <w:szCs w:val="24"/>
        </w:rPr>
        <w:footnoteReference w:id="96"/>
      </w:r>
      <w:r w:rsidR="0085310E" w:rsidRPr="001B4A86">
        <w:rPr>
          <w:rFonts w:ascii="Times New Roman" w:hAnsi="Times New Roman" w:cs="Times New Roman"/>
          <w:sz w:val="24"/>
          <w:szCs w:val="24"/>
        </w:rPr>
        <w:t xml:space="preserve"> non</w:t>
      </w:r>
      <w:r w:rsidRPr="001B4A86">
        <w:rPr>
          <w:rFonts w:ascii="Times New Roman" w:hAnsi="Times New Roman" w:cs="Times New Roman"/>
          <w:sz w:val="24"/>
          <w:szCs w:val="24"/>
        </w:rPr>
        <w:t xml:space="preserve"> dormiun</w:t>
      </w:r>
      <w:r w:rsidR="0085310E" w:rsidRPr="001B4A86">
        <w:rPr>
          <w:rFonts w:ascii="Times New Roman" w:hAnsi="Times New Roman" w:cs="Times New Roman"/>
          <w:sz w:val="24"/>
          <w:szCs w:val="24"/>
        </w:rPr>
        <w:t>t sed in ecclesia sedentes docent populum usque ad auroram et</w:t>
      </w:r>
      <w:r w:rsidRPr="001B4A86">
        <w:rPr>
          <w:rFonts w:ascii="Times New Roman" w:hAnsi="Times New Roman" w:cs="Times New Roman"/>
          <w:sz w:val="24"/>
          <w:szCs w:val="24"/>
        </w:rPr>
        <w:t xml:space="preserve"> tunc dicunt primam et missam vel circa terciam horam si est festum</w:t>
      </w:r>
      <w:r w:rsidR="0085310E" w:rsidRPr="001B4A86">
        <w:rPr>
          <w:rFonts w:ascii="Times New Roman" w:hAnsi="Times New Roman" w:cs="Times New Roman"/>
          <w:sz w:val="24"/>
          <w:szCs w:val="24"/>
        </w:rPr>
        <w:t>.</w:t>
      </w:r>
      <w:r w:rsidRPr="001B4A86">
        <w:rPr>
          <w:rFonts w:ascii="Times New Roman" w:hAnsi="Times New Roman" w:cs="Times New Roman"/>
          <w:sz w:val="24"/>
          <w:szCs w:val="24"/>
        </w:rPr>
        <w:t xml:space="preserve"> Nullius tamen auctoritatis sunt ipsi sacerdotes </w:t>
      </w:r>
      <w:r w:rsidR="002204B9" w:rsidRPr="001B4A86">
        <w:rPr>
          <w:rFonts w:ascii="Times New Roman" w:hAnsi="Times New Roman" w:cs="Times New Roman"/>
          <w:sz w:val="24"/>
          <w:szCs w:val="24"/>
        </w:rPr>
        <w:t xml:space="preserve">nisi </w:t>
      </w:r>
      <w:r w:rsidRPr="001B4A86">
        <w:rPr>
          <w:rFonts w:ascii="Times New Roman" w:hAnsi="Times New Roman" w:cs="Times New Roman"/>
          <w:sz w:val="24"/>
          <w:szCs w:val="24"/>
        </w:rPr>
        <w:t>qua</w:t>
      </w:r>
      <w:r w:rsidR="0085310E" w:rsidRPr="001B4A86">
        <w:rPr>
          <w:rFonts w:ascii="Times New Roman" w:hAnsi="Times New Roman" w:cs="Times New Roman"/>
          <w:sz w:val="24"/>
          <w:szCs w:val="24"/>
        </w:rPr>
        <w:t>ntu</w:t>
      </w:r>
      <w:r w:rsidR="002204B9" w:rsidRPr="001B4A86">
        <w:rPr>
          <w:rFonts w:ascii="Times New Roman" w:hAnsi="Times New Roman" w:cs="Times New Roman"/>
          <w:sz w:val="24"/>
          <w:szCs w:val="24"/>
        </w:rPr>
        <w:t>m</w:t>
      </w:r>
      <w:r w:rsidRPr="001B4A86">
        <w:rPr>
          <w:rFonts w:ascii="Times New Roman" w:hAnsi="Times New Roman" w:cs="Times New Roman"/>
          <w:sz w:val="24"/>
          <w:szCs w:val="24"/>
        </w:rPr>
        <w:t xml:space="preserve"> permittunt verthapete</w:t>
      </w:r>
      <w:r w:rsidR="0085310E" w:rsidRPr="001B4A86">
        <w:rPr>
          <w:rFonts w:ascii="Times New Roman" w:hAnsi="Times New Roman" w:cs="Times New Roman"/>
          <w:sz w:val="24"/>
          <w:szCs w:val="24"/>
        </w:rPr>
        <w:t>,</w:t>
      </w:r>
      <w:r w:rsidRPr="001B4A86">
        <w:rPr>
          <w:rFonts w:ascii="Times New Roman" w:hAnsi="Times New Roman" w:cs="Times New Roman"/>
          <w:sz w:val="24"/>
          <w:szCs w:val="24"/>
        </w:rPr>
        <w:t xml:space="preserve"> sic enim monachi appellantur</w:t>
      </w:r>
      <w:r w:rsidR="0085310E" w:rsidRPr="001B4A86">
        <w:rPr>
          <w:rFonts w:ascii="Times New Roman" w:hAnsi="Times New Roman" w:cs="Times New Roman"/>
          <w:sz w:val="24"/>
          <w:szCs w:val="24"/>
        </w:rPr>
        <w:t>.</w:t>
      </w:r>
      <w:r w:rsidRPr="001B4A86">
        <w:rPr>
          <w:rFonts w:ascii="Times New Roman" w:hAnsi="Times New Roman" w:cs="Times New Roman"/>
          <w:sz w:val="24"/>
          <w:szCs w:val="24"/>
        </w:rPr>
        <w:t xml:space="preserve"> Sacerdotes omnes sunt uxorati nec permittitur aliquis exequi officium sacerdotis qui non habeat uxorem</w:t>
      </w:r>
      <w:r w:rsidR="0085310E" w:rsidRPr="001B4A86">
        <w:rPr>
          <w:rFonts w:ascii="Times New Roman" w:hAnsi="Times New Roman" w:cs="Times New Roman"/>
          <w:sz w:val="24"/>
          <w:szCs w:val="24"/>
        </w:rPr>
        <w:t>.</w:t>
      </w:r>
      <w:r w:rsidRPr="001B4A86">
        <w:rPr>
          <w:rFonts w:ascii="Times New Roman" w:hAnsi="Times New Roman" w:cs="Times New Roman"/>
          <w:sz w:val="24"/>
          <w:szCs w:val="24"/>
        </w:rPr>
        <w:t xml:space="preserve"> A die lune et deinceps usque ad diem veneris ex</w:t>
      </w:r>
      <w:r w:rsidR="00556C9E" w:rsidRPr="0BDF0357">
        <w:rPr>
          <w:rFonts w:ascii="Times New Roman" w:hAnsi="Times New Roman" w:cs="Times New Roman"/>
          <w:b/>
          <w:bCs/>
          <w:sz w:val="24"/>
          <w:szCs w:val="24"/>
        </w:rPr>
        <w:t>(41r)</w:t>
      </w:r>
      <w:r w:rsidRPr="001B4A86">
        <w:rPr>
          <w:rFonts w:ascii="Times New Roman" w:hAnsi="Times New Roman" w:cs="Times New Roman"/>
          <w:sz w:val="24"/>
          <w:szCs w:val="24"/>
        </w:rPr>
        <w:t>clusive nunquam dicunt missas nisi sit festum magnum</w:t>
      </w:r>
      <w:r w:rsidR="0085310E" w:rsidRPr="001B4A86">
        <w:rPr>
          <w:rFonts w:ascii="Times New Roman" w:hAnsi="Times New Roman" w:cs="Times New Roman"/>
          <w:sz w:val="24"/>
          <w:szCs w:val="24"/>
        </w:rPr>
        <w:t>,</w:t>
      </w:r>
      <w:r w:rsidRPr="001B4A86">
        <w:rPr>
          <w:rFonts w:ascii="Times New Roman" w:hAnsi="Times New Roman" w:cs="Times New Roman"/>
          <w:sz w:val="24"/>
          <w:szCs w:val="24"/>
        </w:rPr>
        <w:t xml:space="preserve"> sed vacant amplexibus hiis diebus</w:t>
      </w:r>
      <w:r w:rsidR="0085310E" w:rsidRPr="001B4A86">
        <w:rPr>
          <w:rFonts w:ascii="Times New Roman" w:hAnsi="Times New Roman" w:cs="Times New Roman"/>
          <w:sz w:val="24"/>
          <w:szCs w:val="24"/>
        </w:rPr>
        <w:t>.</w:t>
      </w:r>
      <w:r w:rsidRPr="001B4A86">
        <w:rPr>
          <w:rFonts w:ascii="Times New Roman" w:hAnsi="Times New Roman" w:cs="Times New Roman"/>
          <w:sz w:val="24"/>
          <w:szCs w:val="24"/>
        </w:rPr>
        <w:t xml:space="preserve"> Tribus vero aliis diebus multum sollempniter dicunt missas</w:t>
      </w:r>
      <w:r w:rsidR="0085310E" w:rsidRPr="001B4A86">
        <w:rPr>
          <w:rFonts w:ascii="Times New Roman" w:hAnsi="Times New Roman" w:cs="Times New Roman"/>
          <w:sz w:val="24"/>
          <w:szCs w:val="24"/>
        </w:rPr>
        <w:t>.</w:t>
      </w:r>
    </w:p>
    <w:p w14:paraId="18B2BC2D" w14:textId="1487F6D6" w:rsidR="009C293F" w:rsidRPr="001B4A86" w:rsidRDefault="00D70289" w:rsidP="00CB20ED">
      <w:pPr>
        <w:spacing w:line="360" w:lineRule="auto"/>
        <w:ind w:firstLine="720"/>
        <w:rPr>
          <w:rFonts w:ascii="Times New Roman" w:hAnsi="Times New Roman" w:cs="Times New Roman"/>
          <w:sz w:val="24"/>
          <w:szCs w:val="24"/>
        </w:rPr>
      </w:pPr>
      <w:r w:rsidRPr="005D0234">
        <w:rPr>
          <w:rFonts w:ascii="Times New Roman" w:hAnsi="Times New Roman" w:cs="Times New Roman"/>
          <w:sz w:val="24"/>
          <w:szCs w:val="24"/>
        </w:rPr>
        <w:t>Mortua vero uxore sacerdos continebit nec aliam ducet</w:t>
      </w:r>
      <w:r w:rsidR="00A06E8B" w:rsidRPr="005D0234">
        <w:rPr>
          <w:rFonts w:ascii="Times New Roman" w:hAnsi="Times New Roman" w:cs="Times New Roman"/>
          <w:sz w:val="24"/>
          <w:szCs w:val="24"/>
        </w:rPr>
        <w:t>.</w:t>
      </w:r>
      <w:r w:rsidRPr="005D0234">
        <w:rPr>
          <w:rFonts w:ascii="Times New Roman" w:hAnsi="Times New Roman" w:cs="Times New Roman"/>
          <w:sz w:val="24"/>
          <w:szCs w:val="24"/>
        </w:rPr>
        <w:t xml:space="preserve"> Si fornicatus fuerit</w:t>
      </w:r>
      <w:r w:rsidR="00A06E8B" w:rsidRPr="005D0234">
        <w:rPr>
          <w:rFonts w:ascii="Times New Roman" w:hAnsi="Times New Roman" w:cs="Times New Roman"/>
          <w:sz w:val="24"/>
          <w:szCs w:val="24"/>
        </w:rPr>
        <w:t>,</w:t>
      </w:r>
      <w:r w:rsidRPr="005D0234">
        <w:rPr>
          <w:rFonts w:ascii="Times New Roman" w:hAnsi="Times New Roman" w:cs="Times New Roman"/>
          <w:sz w:val="24"/>
          <w:szCs w:val="24"/>
        </w:rPr>
        <w:t xml:space="preserve"> officium et ecclesiam perdet nec cum ipso potest dispensari</w:t>
      </w:r>
      <w:r w:rsidR="00A06E8B" w:rsidRPr="005D0234">
        <w:rPr>
          <w:rFonts w:ascii="Times New Roman" w:hAnsi="Times New Roman" w:cs="Times New Roman"/>
          <w:sz w:val="24"/>
          <w:szCs w:val="24"/>
        </w:rPr>
        <w:t>.</w:t>
      </w:r>
      <w:r w:rsidRPr="005D0234">
        <w:rPr>
          <w:rFonts w:ascii="Times New Roman" w:hAnsi="Times New Roman" w:cs="Times New Roman"/>
          <w:sz w:val="24"/>
          <w:szCs w:val="24"/>
        </w:rPr>
        <w:t xml:space="preserve"> Si uxor adulterata fuerit sacerdos aut continebit aut officium et ecclesiam perdet ut supra</w:t>
      </w:r>
      <w:r w:rsidR="00A06E8B" w:rsidRPr="005D0234">
        <w:rPr>
          <w:rFonts w:ascii="Times New Roman" w:hAnsi="Times New Roman" w:cs="Times New Roman"/>
          <w:sz w:val="24"/>
          <w:szCs w:val="24"/>
        </w:rPr>
        <w:t>.</w:t>
      </w:r>
      <w:r w:rsidRPr="005D0234">
        <w:rPr>
          <w:rFonts w:ascii="Times New Roman" w:hAnsi="Times New Roman" w:cs="Times New Roman"/>
          <w:sz w:val="24"/>
          <w:szCs w:val="24"/>
        </w:rPr>
        <w:t xml:space="preserve"> Uxor vero que adulterata est nasum perdet et qui cum ea co</w:t>
      </w:r>
      <w:r w:rsidR="00556C9E" w:rsidRPr="005D0234">
        <w:rPr>
          <w:rFonts w:ascii="Times New Roman" w:hAnsi="Times New Roman" w:cs="Times New Roman"/>
          <w:sz w:val="24"/>
          <w:szCs w:val="24"/>
        </w:rPr>
        <w:t>m</w:t>
      </w:r>
      <w:r w:rsidRPr="005D0234">
        <w:rPr>
          <w:rFonts w:ascii="Times New Roman" w:hAnsi="Times New Roman" w:cs="Times New Roman"/>
          <w:sz w:val="24"/>
          <w:szCs w:val="24"/>
        </w:rPr>
        <w:t>misit adulterium castrabitur</w:t>
      </w:r>
      <w:r w:rsidR="00A06E8B" w:rsidRPr="005D0234">
        <w:rPr>
          <w:rFonts w:ascii="Times New Roman" w:hAnsi="Times New Roman" w:cs="Times New Roman"/>
          <w:sz w:val="24"/>
          <w:szCs w:val="24"/>
        </w:rPr>
        <w:t>, q</w:t>
      </w:r>
      <w:r w:rsidRPr="005D0234">
        <w:rPr>
          <w:rFonts w:ascii="Times New Roman" w:hAnsi="Times New Roman" w:cs="Times New Roman"/>
          <w:sz w:val="24"/>
          <w:szCs w:val="24"/>
        </w:rPr>
        <w:t>uamvis etiam fuerit uxoratus</w:t>
      </w:r>
      <w:r w:rsidR="00A06E8B" w:rsidRPr="005D0234">
        <w:rPr>
          <w:rFonts w:ascii="Times New Roman" w:hAnsi="Times New Roman" w:cs="Times New Roman"/>
          <w:sz w:val="24"/>
          <w:szCs w:val="24"/>
        </w:rPr>
        <w:t>.</w:t>
      </w:r>
      <w:r w:rsidRPr="005D0234">
        <w:rPr>
          <w:rFonts w:ascii="Times New Roman" w:hAnsi="Times New Roman" w:cs="Times New Roman"/>
          <w:sz w:val="24"/>
          <w:szCs w:val="24"/>
        </w:rPr>
        <w:t xml:space="preserve"> Istud factum fuit me ibi ex</w:t>
      </w:r>
      <w:r w:rsidR="00A06E8B" w:rsidRPr="005D0234">
        <w:rPr>
          <w:rFonts w:ascii="Times New Roman" w:hAnsi="Times New Roman" w:cs="Times New Roman"/>
          <w:sz w:val="24"/>
          <w:szCs w:val="24"/>
        </w:rPr>
        <w:t>istente.</w:t>
      </w:r>
      <w:r w:rsidRPr="005D0234">
        <w:rPr>
          <w:rFonts w:ascii="Times New Roman" w:hAnsi="Times New Roman" w:cs="Times New Roman"/>
          <w:sz w:val="24"/>
          <w:szCs w:val="24"/>
        </w:rPr>
        <w:t xml:space="preserve"> Mortuo sacerdote uxor continebit</w:t>
      </w:r>
      <w:r w:rsidR="00A06E8B" w:rsidRPr="005D0234">
        <w:rPr>
          <w:rFonts w:ascii="Times New Roman" w:hAnsi="Times New Roman" w:cs="Times New Roman"/>
          <w:sz w:val="24"/>
          <w:szCs w:val="24"/>
        </w:rPr>
        <w:t>.</w:t>
      </w:r>
      <w:r w:rsidRPr="005D0234">
        <w:rPr>
          <w:rFonts w:ascii="Times New Roman" w:hAnsi="Times New Roman" w:cs="Times New Roman"/>
          <w:sz w:val="24"/>
          <w:szCs w:val="24"/>
        </w:rPr>
        <w:t xml:space="preserve"> Si contraxerit igni co</w:t>
      </w:r>
      <w:r w:rsidR="006D2723">
        <w:rPr>
          <w:rFonts w:ascii="Times New Roman" w:hAnsi="Times New Roman" w:cs="Times New Roman"/>
          <w:sz w:val="24"/>
          <w:szCs w:val="24"/>
        </w:rPr>
        <w:t>m</w:t>
      </w:r>
      <w:r w:rsidRPr="005D0234">
        <w:rPr>
          <w:rFonts w:ascii="Times New Roman" w:hAnsi="Times New Roman" w:cs="Times New Roman"/>
          <w:sz w:val="24"/>
          <w:szCs w:val="24"/>
        </w:rPr>
        <w:t>buretur</w:t>
      </w:r>
      <w:r w:rsidR="00A06E8B" w:rsidRPr="005D0234">
        <w:rPr>
          <w:rFonts w:ascii="Times New Roman" w:hAnsi="Times New Roman" w:cs="Times New Roman"/>
          <w:sz w:val="24"/>
          <w:szCs w:val="24"/>
        </w:rPr>
        <w:t>,</w:t>
      </w:r>
      <w:r w:rsidR="002204B9" w:rsidRPr="005D0234">
        <w:rPr>
          <w:rFonts w:ascii="Times New Roman" w:hAnsi="Times New Roman" w:cs="Times New Roman"/>
          <w:sz w:val="24"/>
          <w:szCs w:val="24"/>
        </w:rPr>
        <w:t xml:space="preserve"> si meretrix effecta fuerit </w:t>
      </w:r>
      <w:r w:rsidRPr="005D0234">
        <w:rPr>
          <w:rFonts w:ascii="Times New Roman" w:hAnsi="Times New Roman" w:cs="Times New Roman"/>
          <w:sz w:val="24"/>
          <w:szCs w:val="24"/>
        </w:rPr>
        <w:t>nihil mali patietur</w:t>
      </w:r>
      <w:r w:rsidR="00A06E8B" w:rsidRPr="005D0234">
        <w:rPr>
          <w:rFonts w:ascii="Times New Roman" w:hAnsi="Times New Roman" w:cs="Times New Roman"/>
          <w:sz w:val="24"/>
          <w:szCs w:val="24"/>
        </w:rPr>
        <w:t>.</w:t>
      </w:r>
      <w:r w:rsidRPr="005D0234">
        <w:rPr>
          <w:rFonts w:ascii="Times New Roman" w:hAnsi="Times New Roman" w:cs="Times New Roman"/>
          <w:sz w:val="24"/>
          <w:szCs w:val="24"/>
        </w:rPr>
        <w:t xml:space="preserve"> Istud sepe contigit et ideo novum est </w:t>
      </w:r>
      <w:r w:rsidR="00A06E8B" w:rsidRPr="005D0234">
        <w:rPr>
          <w:rFonts w:ascii="Times New Roman" w:hAnsi="Times New Roman" w:cs="Times New Roman"/>
          <w:sz w:val="24"/>
          <w:szCs w:val="24"/>
        </w:rPr>
        <w:t>statutum apud eos o</w:t>
      </w:r>
      <w:r w:rsidRPr="005D0234">
        <w:rPr>
          <w:rFonts w:ascii="Times New Roman" w:hAnsi="Times New Roman" w:cs="Times New Roman"/>
          <w:sz w:val="24"/>
          <w:szCs w:val="24"/>
        </w:rPr>
        <w:t>mnes sacerdotes secundum apostolum virginem ducent uxorem</w:t>
      </w:r>
      <w:r w:rsidR="00A06E8B" w:rsidRPr="005D0234">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6949F9ED" w14:textId="20769C67" w:rsidR="00D801C3" w:rsidRPr="001B4A86" w:rsidRDefault="00D801C3"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Sacerdotes A</w:t>
      </w:r>
      <w:r w:rsidR="00D70289" w:rsidRPr="001B4A86">
        <w:rPr>
          <w:rFonts w:ascii="Times New Roman" w:hAnsi="Times New Roman" w:cs="Times New Roman"/>
          <w:sz w:val="24"/>
          <w:szCs w:val="24"/>
        </w:rPr>
        <w:t>rm</w:t>
      </w:r>
      <w:r w:rsidRPr="001B4A86">
        <w:rPr>
          <w:rFonts w:ascii="Times New Roman" w:hAnsi="Times New Roman" w:cs="Times New Roman"/>
          <w:sz w:val="24"/>
          <w:szCs w:val="24"/>
        </w:rPr>
        <w:t>eniorum et G</w:t>
      </w:r>
      <w:r w:rsidR="00D70289" w:rsidRPr="001B4A86">
        <w:rPr>
          <w:rFonts w:ascii="Times New Roman" w:hAnsi="Times New Roman" w:cs="Times New Roman"/>
          <w:sz w:val="24"/>
          <w:szCs w:val="24"/>
        </w:rPr>
        <w:t>eorgianorum discernuntur a reliquo vulgo pe</w:t>
      </w:r>
      <w:r w:rsidR="006D2723">
        <w:rPr>
          <w:rFonts w:ascii="Times New Roman" w:hAnsi="Times New Roman" w:cs="Times New Roman"/>
          <w:sz w:val="24"/>
          <w:szCs w:val="24"/>
        </w:rPr>
        <w:t xml:space="preserve">r lineum pannum album, </w:t>
      </w:r>
      <w:r w:rsidR="00D70289" w:rsidRPr="001B4A86">
        <w:rPr>
          <w:rFonts w:ascii="Times New Roman" w:hAnsi="Times New Roman" w:cs="Times New Roman"/>
          <w:sz w:val="24"/>
          <w:szCs w:val="24"/>
        </w:rPr>
        <w:t>quem circumdant capiti et scapulis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Grecorum vero sacerdotes et </w:t>
      </w:r>
      <w:r w:rsidRPr="001B4A86">
        <w:rPr>
          <w:rFonts w:ascii="Times New Roman" w:hAnsi="Times New Roman" w:cs="Times New Roman"/>
          <w:sz w:val="24"/>
          <w:szCs w:val="24"/>
        </w:rPr>
        <w:t>Nestorianorum per alm</w:t>
      </w:r>
      <w:r w:rsidR="00D70289" w:rsidRPr="001B4A86">
        <w:rPr>
          <w:rFonts w:ascii="Times New Roman" w:hAnsi="Times New Roman" w:cs="Times New Roman"/>
          <w:sz w:val="24"/>
          <w:szCs w:val="24"/>
        </w:rPr>
        <w:t>uciam albam laneam</w:t>
      </w:r>
      <w:r w:rsidR="00794F3A">
        <w:rPr>
          <w:rFonts w:ascii="Times New Roman" w:hAnsi="Times New Roman" w:cs="Times New Roman"/>
          <w:sz w:val="24"/>
          <w:szCs w:val="24"/>
        </w:rPr>
        <w:t>,</w:t>
      </w:r>
      <w:r w:rsidR="00D70289" w:rsidRPr="001B4A86">
        <w:rPr>
          <w:rFonts w:ascii="Times New Roman" w:hAnsi="Times New Roman" w:cs="Times New Roman"/>
          <w:sz w:val="24"/>
          <w:szCs w:val="24"/>
        </w:rPr>
        <w:t xml:space="preserve"> qu</w:t>
      </w:r>
      <w:r w:rsidR="00794F3A">
        <w:rPr>
          <w:rFonts w:ascii="Times New Roman" w:hAnsi="Times New Roman" w:cs="Times New Roman"/>
          <w:sz w:val="24"/>
          <w:szCs w:val="24"/>
        </w:rPr>
        <w:t>am</w:t>
      </w:r>
      <w:r w:rsidR="00D70289" w:rsidRPr="001B4A86">
        <w:rPr>
          <w:rFonts w:ascii="Times New Roman" w:hAnsi="Times New Roman" w:cs="Times New Roman"/>
          <w:sz w:val="24"/>
          <w:szCs w:val="24"/>
        </w:rPr>
        <w:t xml:space="preserve"> capiti subponunt</w:t>
      </w:r>
      <w:r w:rsidRPr="001B4A86">
        <w:rPr>
          <w:rFonts w:ascii="Times New Roman" w:hAnsi="Times New Roman" w:cs="Times New Roman"/>
          <w:sz w:val="24"/>
          <w:szCs w:val="24"/>
        </w:rPr>
        <w:t>.</w:t>
      </w:r>
    </w:p>
    <w:p w14:paraId="624618EB" w14:textId="5587A3A5" w:rsidR="009C2FB6"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Frures</w:t>
      </w:r>
      <w:r w:rsidR="00D801C3" w:rsidRPr="001B4A86">
        <w:rPr>
          <w:rStyle w:val="FootnoteReference"/>
          <w:rFonts w:ascii="Times New Roman" w:hAnsi="Times New Roman" w:cs="Times New Roman"/>
          <w:sz w:val="24"/>
          <w:szCs w:val="24"/>
        </w:rPr>
        <w:footnoteReference w:id="97"/>
      </w:r>
      <w:r w:rsidRPr="001B4A86">
        <w:rPr>
          <w:rFonts w:ascii="Times New Roman" w:hAnsi="Times New Roman" w:cs="Times New Roman"/>
          <w:sz w:val="24"/>
          <w:szCs w:val="24"/>
        </w:rPr>
        <w:t xml:space="preserve"> qui minora furta co</w:t>
      </w:r>
      <w:r w:rsidR="002204B9" w:rsidRPr="001B4A86">
        <w:rPr>
          <w:rFonts w:ascii="Times New Roman" w:hAnsi="Times New Roman" w:cs="Times New Roman"/>
          <w:sz w:val="24"/>
          <w:szCs w:val="24"/>
        </w:rPr>
        <w:t>m</w:t>
      </w:r>
      <w:r w:rsidRPr="001B4A86">
        <w:rPr>
          <w:rFonts w:ascii="Times New Roman" w:hAnsi="Times New Roman" w:cs="Times New Roman"/>
          <w:sz w:val="24"/>
          <w:szCs w:val="24"/>
        </w:rPr>
        <w:t>mittunt ut non sint digni suspendio vel malefactores alii co</w:t>
      </w:r>
      <w:r w:rsidR="00556C9E" w:rsidRPr="001B4A86">
        <w:rPr>
          <w:rFonts w:ascii="Times New Roman" w:hAnsi="Times New Roman" w:cs="Times New Roman"/>
          <w:sz w:val="24"/>
          <w:szCs w:val="24"/>
        </w:rPr>
        <w:t>m</w:t>
      </w:r>
      <w:r w:rsidRPr="001B4A86">
        <w:rPr>
          <w:rFonts w:ascii="Times New Roman" w:hAnsi="Times New Roman" w:cs="Times New Roman"/>
          <w:sz w:val="24"/>
          <w:szCs w:val="24"/>
        </w:rPr>
        <w:t>mittentes minora crimina castrantur</w:t>
      </w:r>
      <w:r w:rsidR="002204B9" w:rsidRPr="001B4A86">
        <w:rPr>
          <w:rFonts w:ascii="Times New Roman" w:hAnsi="Times New Roman" w:cs="Times New Roman"/>
          <w:sz w:val="24"/>
          <w:szCs w:val="24"/>
        </w:rPr>
        <w:t>,</w:t>
      </w:r>
      <w:r w:rsidRPr="001B4A86">
        <w:rPr>
          <w:rFonts w:ascii="Times New Roman" w:hAnsi="Times New Roman" w:cs="Times New Roman"/>
          <w:sz w:val="24"/>
          <w:szCs w:val="24"/>
        </w:rPr>
        <w:t xml:space="preserve"> ne filios generent qui patrum crimina imitantur</w:t>
      </w:r>
      <w:r w:rsidR="00D801C3" w:rsidRPr="001B4A86">
        <w:rPr>
          <w:rFonts w:ascii="Times New Roman" w:hAnsi="Times New Roman" w:cs="Times New Roman"/>
          <w:sz w:val="24"/>
          <w:szCs w:val="24"/>
        </w:rPr>
        <w:t>,</w:t>
      </w:r>
      <w:r w:rsidRPr="001B4A86">
        <w:rPr>
          <w:rFonts w:ascii="Times New Roman" w:hAnsi="Times New Roman" w:cs="Times New Roman"/>
          <w:sz w:val="24"/>
          <w:szCs w:val="24"/>
        </w:rPr>
        <w:t xml:space="preserve"> et </w:t>
      </w:r>
      <w:r w:rsidR="005D6A73" w:rsidRPr="001B4A86">
        <w:rPr>
          <w:rFonts w:ascii="Times New Roman" w:hAnsi="Times New Roman" w:cs="Times New Roman"/>
          <w:sz w:val="24"/>
          <w:szCs w:val="24"/>
        </w:rPr>
        <w:t>hoc</w:t>
      </w:r>
      <w:r w:rsidRPr="001B4A86">
        <w:rPr>
          <w:rFonts w:ascii="Times New Roman" w:hAnsi="Times New Roman" w:cs="Times New Roman"/>
          <w:sz w:val="24"/>
          <w:szCs w:val="24"/>
        </w:rPr>
        <w:t xml:space="preserve"> videtur mihi una causa quare tot meretrices sunt in partibus illis</w:t>
      </w:r>
      <w:r w:rsidR="00D801C3" w:rsidRPr="001B4A86">
        <w:rPr>
          <w:rFonts w:ascii="Times New Roman" w:hAnsi="Times New Roman" w:cs="Times New Roman"/>
          <w:sz w:val="24"/>
          <w:szCs w:val="24"/>
        </w:rPr>
        <w:t>.</w:t>
      </w:r>
      <w:r w:rsidRPr="001B4A86">
        <w:rPr>
          <w:rFonts w:ascii="Times New Roman" w:hAnsi="Times New Roman" w:cs="Times New Roman"/>
          <w:sz w:val="24"/>
          <w:szCs w:val="24"/>
        </w:rPr>
        <w:t xml:space="preserve"> Uxores vero talium non valentes vel potius non volentes continere meretrices efficiuntur</w:t>
      </w:r>
      <w:r w:rsidR="00D801C3" w:rsidRPr="001B4A86">
        <w:rPr>
          <w:rFonts w:ascii="Times New Roman" w:hAnsi="Times New Roman" w:cs="Times New Roman"/>
          <w:sz w:val="24"/>
          <w:szCs w:val="24"/>
        </w:rPr>
        <w:t>.</w:t>
      </w:r>
      <w:r w:rsidRPr="001B4A86">
        <w:rPr>
          <w:rFonts w:ascii="Times New Roman" w:hAnsi="Times New Roman" w:cs="Times New Roman"/>
          <w:sz w:val="24"/>
          <w:szCs w:val="24"/>
        </w:rPr>
        <w:t xml:space="preserve"> Multi etiam sunt eunuchi in partibus illis et omnes sunt famuli nobilium mulierum</w:t>
      </w:r>
      <w:r w:rsidR="00D801C3" w:rsidRPr="001B4A86">
        <w:rPr>
          <w:rFonts w:ascii="Times New Roman" w:hAnsi="Times New Roman" w:cs="Times New Roman"/>
          <w:sz w:val="24"/>
          <w:szCs w:val="24"/>
        </w:rPr>
        <w:t>, et credo quod regina A</w:t>
      </w:r>
      <w:r w:rsidRPr="001B4A86">
        <w:rPr>
          <w:rFonts w:ascii="Times New Roman" w:hAnsi="Times New Roman" w:cs="Times New Roman"/>
          <w:sz w:val="24"/>
          <w:szCs w:val="24"/>
        </w:rPr>
        <w:t>rmenie plusquam 64 eunuchos habuit qu</w:t>
      </w:r>
      <w:r w:rsidR="00D801C3" w:rsidRPr="001B4A86">
        <w:rPr>
          <w:rFonts w:ascii="Times New Roman" w:hAnsi="Times New Roman" w:cs="Times New Roman"/>
          <w:sz w:val="24"/>
          <w:szCs w:val="24"/>
        </w:rPr>
        <w:t>ando</w:t>
      </w:r>
      <w:r w:rsidRPr="001B4A86">
        <w:rPr>
          <w:rFonts w:ascii="Times New Roman" w:hAnsi="Times New Roman" w:cs="Times New Roman"/>
          <w:sz w:val="24"/>
          <w:szCs w:val="24"/>
        </w:rPr>
        <w:t xml:space="preserve"> eram apud eam</w:t>
      </w:r>
      <w:r w:rsidR="00D801C3" w:rsidRPr="001B4A86">
        <w:rPr>
          <w:rFonts w:ascii="Times New Roman" w:hAnsi="Times New Roman" w:cs="Times New Roman"/>
          <w:sz w:val="24"/>
          <w:szCs w:val="24"/>
        </w:rPr>
        <w:t>.</w:t>
      </w:r>
      <w:r w:rsidRPr="001B4A86">
        <w:rPr>
          <w:rFonts w:ascii="Times New Roman" w:hAnsi="Times New Roman" w:cs="Times New Roman"/>
          <w:sz w:val="24"/>
          <w:szCs w:val="24"/>
        </w:rPr>
        <w:t xml:space="preserve"> Nec ullus a</w:t>
      </w:r>
      <w:r w:rsidR="00D42A52" w:rsidRPr="001B4A86">
        <w:rPr>
          <w:rFonts w:ascii="Times New Roman" w:hAnsi="Times New Roman" w:cs="Times New Roman"/>
          <w:sz w:val="24"/>
          <w:szCs w:val="24"/>
        </w:rPr>
        <w:t xml:space="preserve">d eam ingreditur alius nisi de </w:t>
      </w:r>
      <w:r w:rsidRPr="001B4A86">
        <w:rPr>
          <w:rFonts w:ascii="Times New Roman" w:hAnsi="Times New Roman" w:cs="Times New Roman"/>
          <w:sz w:val="24"/>
          <w:szCs w:val="24"/>
        </w:rPr>
        <w:t>reg</w:t>
      </w:r>
      <w:r w:rsidR="00BF6E32">
        <w:rPr>
          <w:rFonts w:ascii="Times New Roman" w:hAnsi="Times New Roman" w:cs="Times New Roman"/>
          <w:sz w:val="24"/>
          <w:szCs w:val="24"/>
        </w:rPr>
        <w:t>i</w:t>
      </w:r>
      <w:r w:rsidR="00BE44FD">
        <w:rPr>
          <w:rFonts w:ascii="Times New Roman" w:hAnsi="Times New Roman" w:cs="Times New Roman"/>
          <w:sz w:val="24"/>
          <w:szCs w:val="24"/>
        </w:rPr>
        <w:t>[s]</w:t>
      </w:r>
      <w:r w:rsidRPr="001B4A86">
        <w:rPr>
          <w:rFonts w:ascii="Times New Roman" w:hAnsi="Times New Roman" w:cs="Times New Roman"/>
          <w:sz w:val="24"/>
          <w:szCs w:val="24"/>
        </w:rPr>
        <w:t xml:space="preserve"> licencia speciali</w:t>
      </w:r>
      <w:r w:rsidR="00D801C3" w:rsidRPr="001B4A86">
        <w:rPr>
          <w:rFonts w:ascii="Times New Roman" w:hAnsi="Times New Roman" w:cs="Times New Roman"/>
          <w:sz w:val="24"/>
          <w:szCs w:val="24"/>
        </w:rPr>
        <w:t>,</w:t>
      </w:r>
      <w:r w:rsidRPr="001B4A86">
        <w:rPr>
          <w:rFonts w:ascii="Times New Roman" w:hAnsi="Times New Roman" w:cs="Times New Roman"/>
          <w:sz w:val="24"/>
          <w:szCs w:val="24"/>
        </w:rPr>
        <w:t xml:space="preserve"> qui et eunuchum ex nomine designet</w:t>
      </w:r>
      <w:r w:rsidR="00794F3A">
        <w:rPr>
          <w:rFonts w:ascii="Times New Roman" w:hAnsi="Times New Roman" w:cs="Times New Roman"/>
          <w:sz w:val="24"/>
          <w:szCs w:val="24"/>
        </w:rPr>
        <w:t>,</w:t>
      </w:r>
      <w:r w:rsidRPr="001B4A86">
        <w:rPr>
          <w:rFonts w:ascii="Times New Roman" w:hAnsi="Times New Roman" w:cs="Times New Roman"/>
          <w:sz w:val="24"/>
          <w:szCs w:val="24"/>
        </w:rPr>
        <w:t xml:space="preserve"> qui et ingre</w:t>
      </w:r>
      <w:r w:rsidR="00D801C3" w:rsidRPr="001B4A86">
        <w:rPr>
          <w:rFonts w:ascii="Times New Roman" w:hAnsi="Times New Roman" w:cs="Times New Roman"/>
          <w:sz w:val="24"/>
          <w:szCs w:val="24"/>
        </w:rPr>
        <w:t>dientem et egredientem deducat.</w:t>
      </w:r>
      <w:r w:rsidRPr="001B4A86">
        <w:rPr>
          <w:rFonts w:ascii="Times New Roman" w:hAnsi="Times New Roman" w:cs="Times New Roman"/>
          <w:sz w:val="24"/>
          <w:szCs w:val="24"/>
        </w:rPr>
        <w:t xml:space="preserve"> </w:t>
      </w:r>
    </w:p>
    <w:p w14:paraId="3E99CDDC" w14:textId="18065B88" w:rsidR="009C2FB6"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Reges et principes audiunt </w:t>
      </w:r>
      <w:r w:rsidR="00D801C3" w:rsidRPr="001B4A86">
        <w:rPr>
          <w:rFonts w:ascii="Times New Roman" w:hAnsi="Times New Roman" w:cs="Times New Roman"/>
          <w:sz w:val="24"/>
          <w:szCs w:val="24"/>
        </w:rPr>
        <w:t>libentissime verbum D</w:t>
      </w:r>
      <w:r w:rsidRPr="001B4A86">
        <w:rPr>
          <w:rFonts w:ascii="Times New Roman" w:hAnsi="Times New Roman" w:cs="Times New Roman"/>
          <w:sz w:val="24"/>
          <w:szCs w:val="24"/>
        </w:rPr>
        <w:t>ei</w:t>
      </w:r>
      <w:r w:rsidR="00D801C3" w:rsidRPr="001B4A86">
        <w:rPr>
          <w:rFonts w:ascii="Times New Roman" w:hAnsi="Times New Roman" w:cs="Times New Roman"/>
          <w:sz w:val="24"/>
          <w:szCs w:val="24"/>
        </w:rPr>
        <w:t>.</w:t>
      </w:r>
      <w:r w:rsidRPr="001B4A86">
        <w:rPr>
          <w:rFonts w:ascii="Times New Roman" w:hAnsi="Times New Roman" w:cs="Times New Roman"/>
          <w:sz w:val="24"/>
          <w:szCs w:val="24"/>
        </w:rPr>
        <w:t xml:space="preserve"> Unde cottidie ad horam terciam verthapete</w:t>
      </w:r>
      <w:r w:rsidR="00D801C3" w:rsidRPr="001B4A86">
        <w:rPr>
          <w:rFonts w:ascii="Times New Roman" w:hAnsi="Times New Roman" w:cs="Times New Roman"/>
          <w:sz w:val="24"/>
          <w:szCs w:val="24"/>
        </w:rPr>
        <w:t>,</w:t>
      </w:r>
      <w:r w:rsidRPr="001B4A86">
        <w:rPr>
          <w:rFonts w:ascii="Times New Roman" w:hAnsi="Times New Roman" w:cs="Times New Roman"/>
          <w:sz w:val="24"/>
          <w:szCs w:val="24"/>
        </w:rPr>
        <w:t xml:space="preserve"> i[</w:t>
      </w:r>
      <w:r w:rsidR="005D6A73" w:rsidRPr="001B4A86">
        <w:rPr>
          <w:rFonts w:ascii="Times New Roman" w:hAnsi="Times New Roman" w:cs="Times New Roman"/>
          <w:sz w:val="24"/>
          <w:szCs w:val="24"/>
        </w:rPr>
        <w:t>d est]</w:t>
      </w:r>
      <w:r w:rsidRPr="001B4A86">
        <w:rPr>
          <w:rFonts w:ascii="Times New Roman" w:hAnsi="Times New Roman" w:cs="Times New Roman"/>
          <w:sz w:val="24"/>
          <w:szCs w:val="24"/>
        </w:rPr>
        <w:t xml:space="preserve"> monachi</w:t>
      </w:r>
      <w:r w:rsidR="00D801C3" w:rsidRPr="001B4A86">
        <w:rPr>
          <w:rFonts w:ascii="Times New Roman" w:hAnsi="Times New Roman" w:cs="Times New Roman"/>
          <w:sz w:val="24"/>
          <w:szCs w:val="24"/>
        </w:rPr>
        <w:t>,</w:t>
      </w:r>
      <w:r w:rsidRPr="001B4A86">
        <w:rPr>
          <w:rFonts w:ascii="Times New Roman" w:hAnsi="Times New Roman" w:cs="Times New Roman"/>
          <w:sz w:val="24"/>
          <w:szCs w:val="24"/>
        </w:rPr>
        <w:t xml:space="preserve"> curiam regis vel principis adeunt</w:t>
      </w:r>
      <w:r w:rsidR="00D801C3" w:rsidRPr="001B4A86">
        <w:rPr>
          <w:rFonts w:ascii="Times New Roman" w:hAnsi="Times New Roman" w:cs="Times New Roman"/>
          <w:sz w:val="24"/>
          <w:szCs w:val="24"/>
        </w:rPr>
        <w:t>,</w:t>
      </w:r>
      <w:r w:rsidRPr="001B4A86">
        <w:rPr>
          <w:rFonts w:ascii="Times New Roman" w:hAnsi="Times New Roman" w:cs="Times New Roman"/>
          <w:sz w:val="24"/>
          <w:szCs w:val="24"/>
        </w:rPr>
        <w:t xml:space="preserve"> ad quos statim accedunt principes ipsi vel domini cum filiis suis et potentibus de curia sua et apponitur liber aliquis sacre scripture et legitur coram eis in vulgari </w:t>
      </w:r>
      <w:r w:rsidR="00D42A52" w:rsidRPr="001B4A86">
        <w:rPr>
          <w:rFonts w:ascii="Times New Roman" w:hAnsi="Times New Roman" w:cs="Times New Roman"/>
          <w:sz w:val="24"/>
          <w:szCs w:val="24"/>
        </w:rPr>
        <w:t>quia</w:t>
      </w:r>
      <w:r w:rsidRPr="001B4A86">
        <w:rPr>
          <w:rFonts w:ascii="Times New Roman" w:hAnsi="Times New Roman" w:cs="Times New Roman"/>
          <w:sz w:val="24"/>
          <w:szCs w:val="24"/>
        </w:rPr>
        <w:t xml:space="preserve"> linguis et litteris propr</w:t>
      </w:r>
      <w:r w:rsidR="009C2FB6" w:rsidRPr="001B4A86">
        <w:rPr>
          <w:rFonts w:ascii="Times New Roman" w:hAnsi="Times New Roman" w:cs="Times New Roman"/>
          <w:sz w:val="24"/>
          <w:szCs w:val="24"/>
        </w:rPr>
        <w:t>i</w:t>
      </w:r>
      <w:r w:rsidRPr="001B4A86">
        <w:rPr>
          <w:rFonts w:ascii="Times New Roman" w:hAnsi="Times New Roman" w:cs="Times New Roman"/>
          <w:sz w:val="24"/>
          <w:szCs w:val="24"/>
        </w:rPr>
        <w:t>is utuntur et exponitur eis textus a monachis illis et ubicumque</w:t>
      </w:r>
      <w:r w:rsidR="009C2FB6" w:rsidRPr="001B4A86">
        <w:rPr>
          <w:rFonts w:ascii="Times New Roman" w:hAnsi="Times New Roman" w:cs="Times New Roman"/>
          <w:sz w:val="24"/>
          <w:szCs w:val="24"/>
        </w:rPr>
        <w:t xml:space="preserve"> </w:t>
      </w:r>
      <w:r w:rsidR="00556C9E" w:rsidRPr="0BDF0357">
        <w:rPr>
          <w:rFonts w:ascii="Times New Roman" w:hAnsi="Times New Roman" w:cs="Times New Roman"/>
          <w:b/>
          <w:bCs/>
          <w:sz w:val="24"/>
          <w:szCs w:val="24"/>
        </w:rPr>
        <w:t>(41v)</w:t>
      </w:r>
      <w:r w:rsidR="00556C9E" w:rsidRPr="001B4A86">
        <w:rPr>
          <w:rFonts w:ascii="Times New Roman" w:hAnsi="Times New Roman" w:cs="Times New Roman"/>
          <w:sz w:val="24"/>
          <w:szCs w:val="24"/>
        </w:rPr>
        <w:t xml:space="preserve"> </w:t>
      </w:r>
      <w:r w:rsidRPr="001B4A86">
        <w:rPr>
          <w:rFonts w:ascii="Times New Roman" w:hAnsi="Times New Roman" w:cs="Times New Roman"/>
          <w:sz w:val="24"/>
          <w:szCs w:val="24"/>
        </w:rPr>
        <w:t>questionem faciunt seculares a monachis illis instruuntur</w:t>
      </w:r>
      <w:r w:rsidR="009C2FB6" w:rsidRPr="001B4A86">
        <w:rPr>
          <w:rFonts w:ascii="Times New Roman" w:hAnsi="Times New Roman" w:cs="Times New Roman"/>
          <w:sz w:val="24"/>
          <w:szCs w:val="24"/>
        </w:rPr>
        <w:t>.</w:t>
      </w:r>
      <w:r w:rsidRPr="001B4A86">
        <w:rPr>
          <w:rFonts w:ascii="Times New Roman" w:hAnsi="Times New Roman" w:cs="Times New Roman"/>
          <w:sz w:val="24"/>
          <w:szCs w:val="24"/>
        </w:rPr>
        <w:t xml:space="preserve"> Ab hora tercia usque ad meridiem postquam rex et alii </w:t>
      </w:r>
      <w:r w:rsidR="009C2FB6" w:rsidRPr="001B4A86">
        <w:rPr>
          <w:rFonts w:ascii="Times New Roman" w:hAnsi="Times New Roman" w:cs="Times New Roman"/>
          <w:sz w:val="24"/>
          <w:szCs w:val="24"/>
        </w:rPr>
        <w:t>audierunt missam et verbum D</w:t>
      </w:r>
      <w:r w:rsidRPr="001B4A86">
        <w:rPr>
          <w:rFonts w:ascii="Times New Roman" w:hAnsi="Times New Roman" w:cs="Times New Roman"/>
          <w:sz w:val="24"/>
          <w:szCs w:val="24"/>
        </w:rPr>
        <w:t>ei</w:t>
      </w:r>
      <w:r w:rsidR="009C2FB6" w:rsidRPr="001B4A86">
        <w:rPr>
          <w:rFonts w:ascii="Times New Roman" w:hAnsi="Times New Roman" w:cs="Times New Roman"/>
          <w:sz w:val="24"/>
          <w:szCs w:val="24"/>
        </w:rPr>
        <w:t>,</w:t>
      </w:r>
      <w:r w:rsidRPr="001B4A86">
        <w:rPr>
          <w:rFonts w:ascii="Times New Roman" w:hAnsi="Times New Roman" w:cs="Times New Roman"/>
          <w:sz w:val="24"/>
          <w:szCs w:val="24"/>
        </w:rPr>
        <w:t xml:space="preserve"> leguntur littere</w:t>
      </w:r>
      <w:r w:rsidR="009C2FB6" w:rsidRPr="001B4A86">
        <w:rPr>
          <w:rFonts w:ascii="Times New Roman" w:hAnsi="Times New Roman" w:cs="Times New Roman"/>
          <w:sz w:val="24"/>
          <w:szCs w:val="24"/>
        </w:rPr>
        <w:t>,</w:t>
      </w:r>
      <w:r w:rsidRPr="001B4A86">
        <w:rPr>
          <w:rFonts w:ascii="Times New Roman" w:hAnsi="Times New Roman" w:cs="Times New Roman"/>
          <w:sz w:val="24"/>
          <w:szCs w:val="24"/>
        </w:rPr>
        <w:t xml:space="preserve"> audiuntur nuncii</w:t>
      </w:r>
      <w:r w:rsidR="009C2FB6" w:rsidRPr="001B4A86">
        <w:rPr>
          <w:rFonts w:ascii="Times New Roman" w:hAnsi="Times New Roman" w:cs="Times New Roman"/>
          <w:sz w:val="24"/>
          <w:szCs w:val="24"/>
        </w:rPr>
        <w:t>,</w:t>
      </w:r>
      <w:r w:rsidRPr="001B4A86">
        <w:rPr>
          <w:rFonts w:ascii="Times New Roman" w:hAnsi="Times New Roman" w:cs="Times New Roman"/>
          <w:sz w:val="24"/>
          <w:szCs w:val="24"/>
        </w:rPr>
        <w:t xml:space="preserve"> agitantur cause et h</w:t>
      </w:r>
      <w:r w:rsidR="009C2FB6" w:rsidRPr="001B4A86">
        <w:rPr>
          <w:rFonts w:ascii="Times New Roman" w:hAnsi="Times New Roman" w:cs="Times New Roman"/>
          <w:sz w:val="24"/>
          <w:szCs w:val="24"/>
        </w:rPr>
        <w:t>oc</w:t>
      </w:r>
      <w:r w:rsidRPr="001B4A86">
        <w:rPr>
          <w:rFonts w:ascii="Times New Roman" w:hAnsi="Times New Roman" w:cs="Times New Roman"/>
          <w:sz w:val="24"/>
          <w:szCs w:val="24"/>
        </w:rPr>
        <w:t xml:space="preserve"> omni die</w:t>
      </w:r>
      <w:r w:rsidR="009C2FB6" w:rsidRPr="001B4A86">
        <w:rPr>
          <w:rFonts w:ascii="Times New Roman" w:hAnsi="Times New Roman" w:cs="Times New Roman"/>
          <w:sz w:val="24"/>
          <w:szCs w:val="24"/>
        </w:rPr>
        <w:t>. P</w:t>
      </w:r>
      <w:r w:rsidRPr="001B4A86">
        <w:rPr>
          <w:rFonts w:ascii="Times New Roman" w:hAnsi="Times New Roman" w:cs="Times New Roman"/>
          <w:sz w:val="24"/>
          <w:szCs w:val="24"/>
        </w:rPr>
        <w:t>luries hiis omnibus interfui coram rege</w:t>
      </w:r>
      <w:r w:rsidR="009C2FB6" w:rsidRPr="001B4A86">
        <w:rPr>
          <w:rFonts w:ascii="Times New Roman" w:hAnsi="Times New Roman" w:cs="Times New Roman"/>
          <w:sz w:val="24"/>
          <w:szCs w:val="24"/>
        </w:rPr>
        <w:t>.</w:t>
      </w:r>
      <w:r w:rsidRPr="001B4A86">
        <w:rPr>
          <w:rFonts w:ascii="Times New Roman" w:hAnsi="Times New Roman" w:cs="Times New Roman"/>
          <w:sz w:val="24"/>
          <w:szCs w:val="24"/>
        </w:rPr>
        <w:t xml:space="preserve"> Post prandium et dormicionem conveniunt iterum principes et maiores et stante rege ante palacium in cancellis conveniunt balistarii</w:t>
      </w:r>
      <w:r w:rsidR="009C2FB6" w:rsidRPr="001B4A86">
        <w:rPr>
          <w:rFonts w:ascii="Times New Roman" w:hAnsi="Times New Roman" w:cs="Times New Roman"/>
          <w:sz w:val="24"/>
          <w:szCs w:val="24"/>
        </w:rPr>
        <w:t>,</w:t>
      </w:r>
      <w:r w:rsidRPr="001B4A86">
        <w:rPr>
          <w:rFonts w:ascii="Times New Roman" w:hAnsi="Times New Roman" w:cs="Times New Roman"/>
          <w:sz w:val="24"/>
          <w:szCs w:val="24"/>
        </w:rPr>
        <w:t xml:space="preserve"> arcarii</w:t>
      </w:r>
      <w:r w:rsidR="009C2FB6" w:rsidRPr="001B4A86">
        <w:rPr>
          <w:rFonts w:ascii="Times New Roman" w:hAnsi="Times New Roman" w:cs="Times New Roman"/>
          <w:sz w:val="24"/>
          <w:szCs w:val="24"/>
        </w:rPr>
        <w:t>,</w:t>
      </w:r>
      <w:r w:rsidRPr="001B4A86">
        <w:rPr>
          <w:rFonts w:ascii="Times New Roman" w:hAnsi="Times New Roman" w:cs="Times New Roman"/>
          <w:sz w:val="24"/>
          <w:szCs w:val="24"/>
        </w:rPr>
        <w:t xml:space="preserve"> luctatores</w:t>
      </w:r>
      <w:r w:rsidR="009C2FB6" w:rsidRPr="001B4A86">
        <w:rPr>
          <w:rFonts w:ascii="Times New Roman" w:hAnsi="Times New Roman" w:cs="Times New Roman"/>
          <w:sz w:val="24"/>
          <w:szCs w:val="24"/>
        </w:rPr>
        <w:t>,</w:t>
      </w:r>
      <w:r w:rsidRPr="001B4A86">
        <w:rPr>
          <w:rFonts w:ascii="Times New Roman" w:hAnsi="Times New Roman" w:cs="Times New Roman"/>
          <w:sz w:val="24"/>
          <w:szCs w:val="24"/>
        </w:rPr>
        <w:t xml:space="preserve"> saltatores</w:t>
      </w:r>
      <w:r w:rsidR="009C2FB6" w:rsidRPr="001B4A86">
        <w:rPr>
          <w:rFonts w:ascii="Times New Roman" w:hAnsi="Times New Roman" w:cs="Times New Roman"/>
          <w:sz w:val="24"/>
          <w:szCs w:val="24"/>
        </w:rPr>
        <w:t>,</w:t>
      </w:r>
      <w:r w:rsidRPr="001B4A86">
        <w:rPr>
          <w:rFonts w:ascii="Times New Roman" w:hAnsi="Times New Roman" w:cs="Times New Roman"/>
          <w:sz w:val="24"/>
          <w:szCs w:val="24"/>
        </w:rPr>
        <w:t xml:space="preserve"> iactatores lapidum et exercent coram rege et principibus quilibet artem suam</w:t>
      </w:r>
      <w:r w:rsidR="009C2FB6" w:rsidRPr="001B4A86">
        <w:rPr>
          <w:rFonts w:ascii="Times New Roman" w:hAnsi="Times New Roman" w:cs="Times New Roman"/>
          <w:sz w:val="24"/>
          <w:szCs w:val="24"/>
        </w:rPr>
        <w:t>.</w:t>
      </w:r>
      <w:r w:rsidRPr="001B4A86">
        <w:rPr>
          <w:rFonts w:ascii="Times New Roman" w:hAnsi="Times New Roman" w:cs="Times New Roman"/>
          <w:sz w:val="24"/>
          <w:szCs w:val="24"/>
        </w:rPr>
        <w:t xml:space="preserve"> Postea si placet itur pro</w:t>
      </w:r>
      <w:r w:rsidR="009C2FB6" w:rsidRPr="001B4A86">
        <w:rPr>
          <w:rFonts w:ascii="Times New Roman" w:hAnsi="Times New Roman" w:cs="Times New Roman"/>
          <w:sz w:val="24"/>
          <w:szCs w:val="24"/>
        </w:rPr>
        <w:t xml:space="preserve"> </w:t>
      </w:r>
      <w:r w:rsidRPr="001B4A86">
        <w:rPr>
          <w:rFonts w:ascii="Times New Roman" w:hAnsi="Times New Roman" w:cs="Times New Roman"/>
          <w:sz w:val="24"/>
          <w:szCs w:val="24"/>
        </w:rPr>
        <w:t>solacio ad campos cum avibus</w:t>
      </w:r>
      <w:r w:rsidR="009C2FB6" w:rsidRPr="001B4A86">
        <w:rPr>
          <w:rFonts w:ascii="Times New Roman" w:hAnsi="Times New Roman" w:cs="Times New Roman"/>
          <w:sz w:val="24"/>
          <w:szCs w:val="24"/>
        </w:rPr>
        <w:t>,</w:t>
      </w:r>
      <w:r w:rsidRPr="001B4A86">
        <w:rPr>
          <w:rFonts w:ascii="Times New Roman" w:hAnsi="Times New Roman" w:cs="Times New Roman"/>
          <w:sz w:val="24"/>
          <w:szCs w:val="24"/>
        </w:rPr>
        <w:t xml:space="preserve"> canibus</w:t>
      </w:r>
      <w:r w:rsidR="009C2FB6" w:rsidRPr="001B4A86">
        <w:rPr>
          <w:rFonts w:ascii="Times New Roman" w:hAnsi="Times New Roman" w:cs="Times New Roman"/>
          <w:sz w:val="24"/>
          <w:szCs w:val="24"/>
        </w:rPr>
        <w:t>,</w:t>
      </w:r>
      <w:r w:rsidRPr="001B4A86">
        <w:rPr>
          <w:rFonts w:ascii="Times New Roman" w:hAnsi="Times New Roman" w:cs="Times New Roman"/>
          <w:sz w:val="24"/>
          <w:szCs w:val="24"/>
        </w:rPr>
        <w:t xml:space="preserve"> venaticis et retibus et durant ista solacia usque ad tempus cene</w:t>
      </w:r>
      <w:r w:rsidR="009C2FB6" w:rsidRPr="001B4A86">
        <w:rPr>
          <w:rFonts w:ascii="Times New Roman" w:hAnsi="Times New Roman" w:cs="Times New Roman"/>
          <w:sz w:val="24"/>
          <w:szCs w:val="24"/>
        </w:rPr>
        <w:t>.</w:t>
      </w:r>
      <w:r w:rsidRPr="001B4A86">
        <w:rPr>
          <w:rFonts w:ascii="Times New Roman" w:hAnsi="Times New Roman" w:cs="Times New Roman"/>
          <w:sz w:val="24"/>
          <w:szCs w:val="24"/>
        </w:rPr>
        <w:t xml:space="preserve"> Ista sunt consueta cottidie in terris illis</w:t>
      </w:r>
      <w:r w:rsidR="009C2FB6"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3DAF4044" w14:textId="7261DAF1" w:rsidR="009C2FB6"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Astante rege habui collacionem cum domino katholico de sacramentis ecclesie</w:t>
      </w:r>
      <w:r w:rsidR="009C2FB6" w:rsidRPr="001B4A86">
        <w:rPr>
          <w:rFonts w:ascii="Times New Roman" w:hAnsi="Times New Roman" w:cs="Times New Roman"/>
          <w:sz w:val="24"/>
          <w:szCs w:val="24"/>
        </w:rPr>
        <w:t>, s</w:t>
      </w:r>
      <w:r w:rsidRPr="001B4A86">
        <w:rPr>
          <w:rFonts w:ascii="Times New Roman" w:hAnsi="Times New Roman" w:cs="Times New Roman"/>
          <w:sz w:val="24"/>
          <w:szCs w:val="24"/>
        </w:rPr>
        <w:t>ecundum quod ministran</w:t>
      </w:r>
      <w:r w:rsidR="009C2FB6" w:rsidRPr="001B4A86">
        <w:rPr>
          <w:rFonts w:ascii="Times New Roman" w:hAnsi="Times New Roman" w:cs="Times New Roman"/>
          <w:sz w:val="24"/>
          <w:szCs w:val="24"/>
        </w:rPr>
        <w:t>tur et tenentur in ecclesia R</w:t>
      </w:r>
      <w:r w:rsidRPr="001B4A86">
        <w:rPr>
          <w:rFonts w:ascii="Times New Roman" w:hAnsi="Times New Roman" w:cs="Times New Roman"/>
          <w:sz w:val="24"/>
          <w:szCs w:val="24"/>
        </w:rPr>
        <w:t>omana et secundum quod de ipsis sentit ecclesia orientalis</w:t>
      </w:r>
      <w:r w:rsidR="009C2FB6" w:rsidRPr="001B4A86">
        <w:rPr>
          <w:rFonts w:ascii="Times New Roman" w:hAnsi="Times New Roman" w:cs="Times New Roman"/>
          <w:sz w:val="24"/>
          <w:szCs w:val="24"/>
        </w:rPr>
        <w:t>,</w:t>
      </w:r>
      <w:r w:rsidRPr="001B4A86">
        <w:rPr>
          <w:rFonts w:ascii="Times New Roman" w:hAnsi="Times New Roman" w:cs="Times New Roman"/>
          <w:sz w:val="24"/>
          <w:szCs w:val="24"/>
        </w:rPr>
        <w:t xml:space="preserve"> et non inveni in eis aliquam dissencionem que mihi videretur periculosa quantum ad salutem</w:t>
      </w:r>
      <w:r w:rsidR="009C2FB6" w:rsidRPr="001B4A86">
        <w:rPr>
          <w:rFonts w:ascii="Times New Roman" w:hAnsi="Times New Roman" w:cs="Times New Roman"/>
          <w:sz w:val="24"/>
          <w:szCs w:val="24"/>
        </w:rPr>
        <w:t>.</w:t>
      </w:r>
      <w:r w:rsidRPr="001B4A86">
        <w:rPr>
          <w:rFonts w:ascii="Times New Roman" w:hAnsi="Times New Roman" w:cs="Times New Roman"/>
          <w:sz w:val="24"/>
          <w:szCs w:val="24"/>
        </w:rPr>
        <w:t xml:space="preserve"> Quesivi in ipsa collatione rege annuente ab ipso domino katholico quos doctores maxime sequerentur in scripture sacre expositione</w:t>
      </w:r>
      <w:r w:rsidR="009C2FB6" w:rsidRPr="001B4A86">
        <w:rPr>
          <w:rFonts w:ascii="Times New Roman" w:hAnsi="Times New Roman" w:cs="Times New Roman"/>
          <w:sz w:val="24"/>
          <w:szCs w:val="24"/>
        </w:rPr>
        <w:t>,</w:t>
      </w:r>
      <w:r w:rsidRPr="001B4A86">
        <w:rPr>
          <w:rFonts w:ascii="Times New Roman" w:hAnsi="Times New Roman" w:cs="Times New Roman"/>
          <w:sz w:val="24"/>
          <w:szCs w:val="24"/>
        </w:rPr>
        <w:t xml:space="preserve"> et dixit mihi</w:t>
      </w:r>
      <w:r w:rsidR="009C2FB6" w:rsidRPr="001B4A86">
        <w:rPr>
          <w:rFonts w:ascii="Times New Roman" w:hAnsi="Times New Roman" w:cs="Times New Roman"/>
          <w:sz w:val="24"/>
          <w:szCs w:val="24"/>
        </w:rPr>
        <w:t>:</w:t>
      </w:r>
      <w:r w:rsidRPr="001B4A86">
        <w:rPr>
          <w:rFonts w:ascii="Times New Roman" w:hAnsi="Times New Roman" w:cs="Times New Roman"/>
          <w:sz w:val="24"/>
          <w:szCs w:val="24"/>
        </w:rPr>
        <w:t xml:space="preserve"> precipui sunt Iohann</w:t>
      </w:r>
      <w:r w:rsidR="004F4CDF">
        <w:rPr>
          <w:rFonts w:ascii="Times New Roman" w:hAnsi="Times New Roman" w:cs="Times New Roman"/>
          <w:sz w:val="24"/>
          <w:szCs w:val="24"/>
        </w:rPr>
        <w:t>es C</w:t>
      </w:r>
      <w:r w:rsidRPr="001B4A86">
        <w:rPr>
          <w:rFonts w:ascii="Times New Roman" w:hAnsi="Times New Roman" w:cs="Times New Roman"/>
          <w:sz w:val="24"/>
          <w:szCs w:val="24"/>
        </w:rPr>
        <w:t>risostomus</w:t>
      </w:r>
      <w:r w:rsidR="009C2FB6" w:rsidRPr="001B4A86">
        <w:rPr>
          <w:rFonts w:ascii="Times New Roman" w:hAnsi="Times New Roman" w:cs="Times New Roman"/>
          <w:sz w:val="24"/>
          <w:szCs w:val="24"/>
        </w:rPr>
        <w:t>,</w:t>
      </w:r>
      <w:r w:rsidRPr="001B4A86">
        <w:rPr>
          <w:rFonts w:ascii="Times New Roman" w:hAnsi="Times New Roman" w:cs="Times New Roman"/>
          <w:sz w:val="24"/>
          <w:szCs w:val="24"/>
        </w:rPr>
        <w:t xml:space="preserve"> Iohann</w:t>
      </w:r>
      <w:r w:rsidR="004F4CDF">
        <w:rPr>
          <w:rFonts w:ascii="Times New Roman" w:hAnsi="Times New Roman" w:cs="Times New Roman"/>
          <w:sz w:val="24"/>
          <w:szCs w:val="24"/>
        </w:rPr>
        <w:t>e</w:t>
      </w:r>
      <w:r w:rsidRPr="001B4A86">
        <w:rPr>
          <w:rFonts w:ascii="Times New Roman" w:hAnsi="Times New Roman" w:cs="Times New Roman"/>
          <w:sz w:val="24"/>
          <w:szCs w:val="24"/>
        </w:rPr>
        <w:t xml:space="preserve">s </w:t>
      </w:r>
      <w:r w:rsidR="004F4CDF">
        <w:rPr>
          <w:rFonts w:ascii="Times New Roman" w:hAnsi="Times New Roman" w:cs="Times New Roman"/>
          <w:sz w:val="24"/>
          <w:szCs w:val="24"/>
        </w:rPr>
        <w:t>D</w:t>
      </w:r>
      <w:r w:rsidRPr="001B4A86">
        <w:rPr>
          <w:rFonts w:ascii="Times New Roman" w:hAnsi="Times New Roman" w:cs="Times New Roman"/>
          <w:sz w:val="24"/>
          <w:szCs w:val="24"/>
        </w:rPr>
        <w:t>amascenus</w:t>
      </w:r>
      <w:r w:rsidR="009C2FB6" w:rsidRPr="001B4A86">
        <w:rPr>
          <w:rFonts w:ascii="Times New Roman" w:hAnsi="Times New Roman" w:cs="Times New Roman"/>
          <w:sz w:val="24"/>
          <w:szCs w:val="24"/>
        </w:rPr>
        <w:t>,</w:t>
      </w:r>
      <w:r w:rsidRPr="001B4A86">
        <w:rPr>
          <w:rFonts w:ascii="Times New Roman" w:hAnsi="Times New Roman" w:cs="Times New Roman"/>
          <w:sz w:val="24"/>
          <w:szCs w:val="24"/>
        </w:rPr>
        <w:t xml:space="preserve"> Gregorius </w:t>
      </w:r>
      <w:r w:rsidR="004F4CDF">
        <w:rPr>
          <w:rFonts w:ascii="Times New Roman" w:hAnsi="Times New Roman" w:cs="Times New Roman"/>
          <w:sz w:val="24"/>
          <w:szCs w:val="24"/>
        </w:rPr>
        <w:t>N</w:t>
      </w:r>
      <w:r w:rsidRPr="001B4A86">
        <w:rPr>
          <w:rFonts w:ascii="Times New Roman" w:hAnsi="Times New Roman" w:cs="Times New Roman"/>
          <w:sz w:val="24"/>
          <w:szCs w:val="24"/>
        </w:rPr>
        <w:t>azenzenus</w:t>
      </w:r>
      <w:r w:rsidR="009C2FB6" w:rsidRPr="001B4A86">
        <w:rPr>
          <w:rFonts w:ascii="Times New Roman" w:hAnsi="Times New Roman" w:cs="Times New Roman"/>
          <w:sz w:val="24"/>
          <w:szCs w:val="24"/>
        </w:rPr>
        <w:t>,</w:t>
      </w:r>
      <w:r w:rsidRPr="001B4A86">
        <w:rPr>
          <w:rFonts w:ascii="Times New Roman" w:hAnsi="Times New Roman" w:cs="Times New Roman"/>
          <w:sz w:val="24"/>
          <w:szCs w:val="24"/>
        </w:rPr>
        <w:t xml:space="preserve"> Cirillus </w:t>
      </w:r>
      <w:r w:rsidR="004F4CDF">
        <w:rPr>
          <w:rFonts w:ascii="Times New Roman" w:hAnsi="Times New Roman" w:cs="Times New Roman"/>
          <w:sz w:val="24"/>
          <w:szCs w:val="24"/>
        </w:rPr>
        <w:t>A</w:t>
      </w:r>
      <w:r w:rsidRPr="001B4A86">
        <w:rPr>
          <w:rFonts w:ascii="Times New Roman" w:hAnsi="Times New Roman" w:cs="Times New Roman"/>
          <w:sz w:val="24"/>
          <w:szCs w:val="24"/>
        </w:rPr>
        <w:t>lexandrinus</w:t>
      </w:r>
      <w:r w:rsidR="009C2FB6"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9C2FB6" w:rsidRPr="001B4A86">
        <w:rPr>
          <w:rFonts w:ascii="Times New Roman" w:hAnsi="Times New Roman" w:cs="Times New Roman"/>
          <w:sz w:val="24"/>
          <w:szCs w:val="24"/>
        </w:rPr>
        <w:t>quem K</w:t>
      </w:r>
      <w:r w:rsidRPr="001B4A86">
        <w:rPr>
          <w:rFonts w:ascii="Times New Roman" w:hAnsi="Times New Roman" w:cs="Times New Roman"/>
          <w:sz w:val="24"/>
          <w:szCs w:val="24"/>
        </w:rPr>
        <w:t>yrillum vocant quia c litteram non habent</w:t>
      </w:r>
      <w:r w:rsidR="009C2FB6" w:rsidRPr="001B4A86">
        <w:rPr>
          <w:rFonts w:ascii="Times New Roman" w:hAnsi="Times New Roman" w:cs="Times New Roman"/>
          <w:sz w:val="24"/>
          <w:szCs w:val="24"/>
        </w:rPr>
        <w:t>, et E</w:t>
      </w:r>
      <w:r w:rsidRPr="001B4A86">
        <w:rPr>
          <w:rFonts w:ascii="Times New Roman" w:hAnsi="Times New Roman" w:cs="Times New Roman"/>
          <w:sz w:val="24"/>
          <w:szCs w:val="24"/>
        </w:rPr>
        <w:t>ffrem abbatem</w:t>
      </w:r>
      <w:r w:rsidR="009C2FB6" w:rsidRPr="001B4A86">
        <w:rPr>
          <w:rFonts w:ascii="Times New Roman" w:hAnsi="Times New Roman" w:cs="Times New Roman"/>
          <w:sz w:val="24"/>
          <w:szCs w:val="24"/>
        </w:rPr>
        <w:t>.</w:t>
      </w:r>
      <w:r w:rsidRPr="001B4A86">
        <w:rPr>
          <w:rFonts w:ascii="Times New Roman" w:hAnsi="Times New Roman" w:cs="Times New Roman"/>
          <w:sz w:val="24"/>
          <w:szCs w:val="24"/>
        </w:rPr>
        <w:t xml:space="preserve"> Multum</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regi placuit collatio illa et fuit plurimum consolatus</w:t>
      </w:r>
      <w:r w:rsidR="009C2FB6" w:rsidRPr="001B4A86">
        <w:rPr>
          <w:rFonts w:ascii="Times New Roman" w:hAnsi="Times New Roman" w:cs="Times New Roman"/>
          <w:sz w:val="24"/>
          <w:szCs w:val="24"/>
        </w:rPr>
        <w:t>.</w:t>
      </w:r>
    </w:p>
    <w:p w14:paraId="478C2814" w14:textId="78A5400F" w:rsidR="00824464" w:rsidRPr="00E4158D" w:rsidRDefault="00D70289" w:rsidP="00CB20ED">
      <w:pPr>
        <w:spacing w:line="360" w:lineRule="auto"/>
        <w:ind w:firstLine="720"/>
        <w:rPr>
          <w:rFonts w:ascii="Times New Roman" w:hAnsi="Times New Roman" w:cs="Times New Roman"/>
          <w:sz w:val="24"/>
          <w:szCs w:val="24"/>
          <w:lang w:val="de-DE"/>
        </w:rPr>
      </w:pPr>
      <w:r w:rsidRPr="001B4A86">
        <w:rPr>
          <w:rFonts w:ascii="Times New Roman" w:hAnsi="Times New Roman" w:cs="Times New Roman"/>
          <w:color w:val="FF0000"/>
          <w:sz w:val="24"/>
          <w:szCs w:val="24"/>
        </w:rPr>
        <w:t>De disciplina</w:t>
      </w:r>
      <w:r w:rsidR="00DA0685" w:rsidRPr="001B4A86">
        <w:rPr>
          <w:rFonts w:ascii="Times New Roman" w:hAnsi="Times New Roman" w:cs="Times New Roman"/>
          <w:color w:val="FF0000"/>
          <w:sz w:val="24"/>
          <w:szCs w:val="24"/>
        </w:rPr>
        <w:t xml:space="preserve"> </w:t>
      </w:r>
      <w:r w:rsidRPr="001B4A86">
        <w:rPr>
          <w:rFonts w:ascii="Times New Roman" w:hAnsi="Times New Roman" w:cs="Times New Roman"/>
          <w:sz w:val="24"/>
          <w:szCs w:val="24"/>
        </w:rPr>
        <w:t>Clerici omnes et layci sunt multum devoti in ecclesia et nichil ibi faciunt nisi quod aut orant aut cantant</w:t>
      </w:r>
      <w:r w:rsidR="009C2FB6" w:rsidRPr="001B4A86">
        <w:rPr>
          <w:rFonts w:ascii="Times New Roman" w:hAnsi="Times New Roman" w:cs="Times New Roman"/>
          <w:sz w:val="24"/>
          <w:szCs w:val="24"/>
        </w:rPr>
        <w:t>.</w:t>
      </w:r>
      <w:r w:rsidRPr="001B4A86">
        <w:rPr>
          <w:rFonts w:ascii="Times New Roman" w:hAnsi="Times New Roman" w:cs="Times New Roman"/>
          <w:sz w:val="24"/>
          <w:szCs w:val="24"/>
        </w:rPr>
        <w:t xml:space="preserve"> Numquam vidi ibi hominem in ecclesia sedere</w:t>
      </w:r>
      <w:r w:rsidR="009C2FB6" w:rsidRPr="001B4A86">
        <w:rPr>
          <w:rFonts w:ascii="Times New Roman" w:hAnsi="Times New Roman" w:cs="Times New Roman"/>
          <w:sz w:val="24"/>
          <w:szCs w:val="24"/>
        </w:rPr>
        <w:t>,</w:t>
      </w:r>
      <w:r w:rsidRPr="001B4A86">
        <w:rPr>
          <w:rFonts w:ascii="Times New Roman" w:hAnsi="Times New Roman" w:cs="Times New Roman"/>
          <w:sz w:val="24"/>
          <w:szCs w:val="24"/>
        </w:rPr>
        <w:t xml:space="preserve"> ridere</w:t>
      </w:r>
      <w:r w:rsidR="009C2FB6" w:rsidRPr="001B4A86">
        <w:rPr>
          <w:rFonts w:ascii="Times New Roman" w:hAnsi="Times New Roman" w:cs="Times New Roman"/>
          <w:sz w:val="24"/>
          <w:szCs w:val="24"/>
        </w:rPr>
        <w:t>,</w:t>
      </w:r>
      <w:r w:rsidRPr="001B4A86">
        <w:rPr>
          <w:rFonts w:ascii="Times New Roman" w:hAnsi="Times New Roman" w:cs="Times New Roman"/>
          <w:sz w:val="24"/>
          <w:szCs w:val="24"/>
        </w:rPr>
        <w:t xml:space="preserve"> loqui vel dissolvi</w:t>
      </w:r>
      <w:r w:rsidR="009C2FB6" w:rsidRPr="001B4A86">
        <w:rPr>
          <w:rFonts w:ascii="Times New Roman" w:hAnsi="Times New Roman" w:cs="Times New Roman"/>
          <w:sz w:val="24"/>
          <w:szCs w:val="24"/>
        </w:rPr>
        <w:t>, sive sit G</w:t>
      </w:r>
      <w:r w:rsidRPr="001B4A86">
        <w:rPr>
          <w:rFonts w:ascii="Times New Roman" w:hAnsi="Times New Roman" w:cs="Times New Roman"/>
          <w:sz w:val="24"/>
          <w:szCs w:val="24"/>
        </w:rPr>
        <w:t>recus sive alterius cuiuscumque nacionis</w:t>
      </w:r>
      <w:r w:rsidR="009C2FB6" w:rsidRPr="001B4A86">
        <w:rPr>
          <w:rFonts w:ascii="Times New Roman" w:hAnsi="Times New Roman" w:cs="Times New Roman"/>
          <w:sz w:val="24"/>
          <w:szCs w:val="24"/>
        </w:rPr>
        <w:t>.</w:t>
      </w:r>
      <w:r w:rsidRPr="001B4A86">
        <w:rPr>
          <w:rFonts w:ascii="Times New Roman" w:hAnsi="Times New Roman" w:cs="Times New Roman"/>
          <w:sz w:val="24"/>
          <w:szCs w:val="24"/>
        </w:rPr>
        <w:t xml:space="preserve"> Officium misse devotum est apud eos</w:t>
      </w:r>
      <w:r w:rsidR="009C2FB6" w:rsidRPr="001B4A86">
        <w:rPr>
          <w:rFonts w:ascii="Times New Roman" w:hAnsi="Times New Roman" w:cs="Times New Roman"/>
          <w:sz w:val="24"/>
          <w:szCs w:val="24"/>
        </w:rPr>
        <w:t>. C</w:t>
      </w:r>
      <w:r w:rsidRPr="001B4A86">
        <w:rPr>
          <w:rFonts w:ascii="Times New Roman" w:hAnsi="Times New Roman" w:cs="Times New Roman"/>
          <w:sz w:val="24"/>
          <w:szCs w:val="24"/>
        </w:rPr>
        <w:t>alix ante inceptionem misse in muro in loco ad hoc deputato ad sinistram altaris apte ponitur</w:t>
      </w:r>
      <w:r w:rsidR="009C2FB6" w:rsidRPr="001B4A86">
        <w:rPr>
          <w:rFonts w:ascii="Times New Roman" w:hAnsi="Times New Roman" w:cs="Times New Roman"/>
          <w:sz w:val="24"/>
          <w:szCs w:val="24"/>
        </w:rPr>
        <w:t>,</w:t>
      </w:r>
      <w:r w:rsidRPr="001B4A86">
        <w:rPr>
          <w:rFonts w:ascii="Times New Roman" w:hAnsi="Times New Roman" w:cs="Times New Roman"/>
          <w:sz w:val="24"/>
          <w:szCs w:val="24"/>
        </w:rPr>
        <w:t xml:space="preserve"> quem ad offertorium dyaconus cum panno de serico valde pulcro et precioso reverenter levat altius capite suo precedente eum subdyaconus cum thuribulo et duobus acolitis cum cereis accensis et incedentibus retrossum</w:t>
      </w:r>
      <w:r w:rsidR="00824464" w:rsidRPr="001B4A86">
        <w:rPr>
          <w:rFonts w:ascii="Times New Roman" w:hAnsi="Times New Roman" w:cs="Times New Roman"/>
          <w:sz w:val="24"/>
          <w:szCs w:val="24"/>
        </w:rPr>
        <w:t>. Girat au</w:t>
      </w:r>
      <w:r w:rsidRPr="001B4A86">
        <w:rPr>
          <w:rFonts w:ascii="Times New Roman" w:hAnsi="Times New Roman" w:cs="Times New Roman"/>
          <w:sz w:val="24"/>
          <w:szCs w:val="24"/>
        </w:rPr>
        <w:t>te</w:t>
      </w:r>
      <w:r w:rsidR="00824464" w:rsidRPr="001B4A86">
        <w:rPr>
          <w:rFonts w:ascii="Times New Roman" w:hAnsi="Times New Roman" w:cs="Times New Roman"/>
          <w:sz w:val="24"/>
          <w:szCs w:val="24"/>
        </w:rPr>
        <w:t>m</w:t>
      </w:r>
      <w:r w:rsidR="00CF792B">
        <w:rPr>
          <w:rStyle w:val="FootnoteReference"/>
          <w:rFonts w:ascii="Times New Roman" w:hAnsi="Times New Roman" w:cs="Times New Roman"/>
          <w:sz w:val="24"/>
          <w:szCs w:val="24"/>
        </w:rPr>
        <w:footnoteReference w:id="98"/>
      </w:r>
      <w:r w:rsidRPr="001B4A86">
        <w:rPr>
          <w:rFonts w:ascii="Times New Roman" w:hAnsi="Times New Roman" w:cs="Times New Roman"/>
          <w:sz w:val="24"/>
          <w:szCs w:val="24"/>
        </w:rPr>
        <w:t xml:space="preserve"> altare usque ad dextrum cornu altaris et tunc</w:t>
      </w:r>
      <w:r w:rsidR="005D6A73" w:rsidRPr="001B4A86">
        <w:rPr>
          <w:rFonts w:ascii="Times New Roman" w:hAnsi="Times New Roman" w:cs="Times New Roman"/>
          <w:sz w:val="24"/>
          <w:szCs w:val="24"/>
        </w:rPr>
        <w:t xml:space="preserve"> </w:t>
      </w:r>
      <w:r w:rsidR="005D6A73" w:rsidRPr="0BDF0357">
        <w:rPr>
          <w:rFonts w:ascii="Times New Roman" w:hAnsi="Times New Roman" w:cs="Times New Roman"/>
          <w:b/>
          <w:bCs/>
          <w:sz w:val="24"/>
          <w:szCs w:val="24"/>
        </w:rPr>
        <w:t>(42r)</w:t>
      </w:r>
      <w:r w:rsidRPr="001B4A86">
        <w:rPr>
          <w:rFonts w:ascii="Times New Roman" w:hAnsi="Times New Roman" w:cs="Times New Roman"/>
          <w:sz w:val="24"/>
          <w:szCs w:val="24"/>
        </w:rPr>
        <w:t xml:space="preserve"> </w:t>
      </w:r>
      <w:r w:rsidR="00824464" w:rsidRPr="001B4A86">
        <w:rPr>
          <w:rFonts w:ascii="Times New Roman" w:hAnsi="Times New Roman" w:cs="Times New Roman"/>
          <w:sz w:val="24"/>
          <w:szCs w:val="24"/>
        </w:rPr>
        <w:t xml:space="preserve">eum </w:t>
      </w:r>
      <w:r w:rsidRPr="001B4A86">
        <w:rPr>
          <w:rFonts w:ascii="Times New Roman" w:hAnsi="Times New Roman" w:cs="Times New Roman"/>
          <w:sz w:val="24"/>
          <w:szCs w:val="24"/>
        </w:rPr>
        <w:t>suscipit episcopus reverenter et offert eum sicut nostri faciunt sacerdotes</w:t>
      </w:r>
      <w:r w:rsidR="00824464" w:rsidRPr="001B4A86">
        <w:rPr>
          <w:rFonts w:ascii="Times New Roman" w:hAnsi="Times New Roman" w:cs="Times New Roman"/>
          <w:sz w:val="24"/>
          <w:szCs w:val="24"/>
        </w:rPr>
        <w:t>.</w:t>
      </w:r>
      <w:r w:rsidRPr="001B4A86">
        <w:rPr>
          <w:rFonts w:ascii="Times New Roman" w:hAnsi="Times New Roman" w:cs="Times New Roman"/>
          <w:sz w:val="24"/>
          <w:szCs w:val="24"/>
        </w:rPr>
        <w:t xml:space="preserve"> Infra canonem vero retro sacerdotem stant duo acoliti cum cereis accensis et duo cum thuribulis genua flectentes</w:t>
      </w:r>
      <w:r w:rsidR="00824464" w:rsidRPr="001B4A86">
        <w:rPr>
          <w:rFonts w:ascii="Times New Roman" w:hAnsi="Times New Roman" w:cs="Times New Roman"/>
          <w:sz w:val="24"/>
          <w:szCs w:val="24"/>
        </w:rPr>
        <w:t>,</w:t>
      </w:r>
      <w:r w:rsidRPr="001B4A86">
        <w:rPr>
          <w:rFonts w:ascii="Times New Roman" w:hAnsi="Times New Roman" w:cs="Times New Roman"/>
          <w:sz w:val="24"/>
          <w:szCs w:val="24"/>
        </w:rPr>
        <w:t xml:space="preserve"> ad dexteram vero et sinistram altaris duo stant dyaconi sacris induti vestibus co</w:t>
      </w:r>
      <w:r w:rsidR="00275F9A" w:rsidRPr="001B4A86">
        <w:rPr>
          <w:rFonts w:ascii="Times New Roman" w:hAnsi="Times New Roman" w:cs="Times New Roman"/>
          <w:sz w:val="24"/>
          <w:szCs w:val="24"/>
        </w:rPr>
        <w:t>m</w:t>
      </w:r>
      <w:r w:rsidRPr="001B4A86">
        <w:rPr>
          <w:rFonts w:ascii="Times New Roman" w:hAnsi="Times New Roman" w:cs="Times New Roman"/>
          <w:sz w:val="24"/>
          <w:szCs w:val="24"/>
        </w:rPr>
        <w:t>plosis manibus versis ad invicem vultibus</w:t>
      </w:r>
      <w:r w:rsidR="00824464" w:rsidRPr="001B4A86">
        <w:rPr>
          <w:rFonts w:ascii="Times New Roman" w:hAnsi="Times New Roman" w:cs="Times New Roman"/>
          <w:sz w:val="24"/>
          <w:szCs w:val="24"/>
        </w:rPr>
        <w:t xml:space="preserve"> </w:t>
      </w:r>
      <w:r w:rsidR="00371B84" w:rsidRPr="001B4A86">
        <w:rPr>
          <w:rFonts w:ascii="Times New Roman" w:hAnsi="Times New Roman" w:cs="Times New Roman"/>
          <w:sz w:val="24"/>
          <w:szCs w:val="24"/>
        </w:rPr>
        <w:t>c</w:t>
      </w:r>
      <w:r w:rsidRPr="001B4A86">
        <w:rPr>
          <w:rFonts w:ascii="Times New Roman" w:hAnsi="Times New Roman" w:cs="Times New Roman"/>
          <w:sz w:val="24"/>
          <w:szCs w:val="24"/>
        </w:rPr>
        <w:t>ontra altare sicut duo cherubin</w:t>
      </w:r>
      <w:r w:rsidR="00371B84" w:rsidRPr="001B4A86">
        <w:rPr>
          <w:rFonts w:ascii="Times New Roman" w:hAnsi="Times New Roman" w:cs="Times New Roman"/>
          <w:sz w:val="24"/>
          <w:szCs w:val="24"/>
        </w:rPr>
        <w:t>,</w:t>
      </w:r>
      <w:r w:rsidRPr="001B4A86">
        <w:rPr>
          <w:rFonts w:ascii="Times New Roman" w:hAnsi="Times New Roman" w:cs="Times New Roman"/>
          <w:sz w:val="24"/>
          <w:szCs w:val="24"/>
        </w:rPr>
        <w:t xml:space="preserve"> respicientes in propiciatorium et cantantes melodiam quamdam valde devotam et dulcem</w:t>
      </w:r>
      <w:r w:rsidR="00371B84" w:rsidRPr="001B4A86">
        <w:rPr>
          <w:rFonts w:ascii="Times New Roman" w:hAnsi="Times New Roman" w:cs="Times New Roman"/>
          <w:sz w:val="24"/>
          <w:szCs w:val="24"/>
        </w:rPr>
        <w:t>,</w:t>
      </w:r>
      <w:r w:rsidR="00CF792B">
        <w:rPr>
          <w:rFonts w:ascii="Times New Roman" w:hAnsi="Times New Roman" w:cs="Times New Roman"/>
          <w:sz w:val="24"/>
          <w:szCs w:val="24"/>
        </w:rPr>
        <w:t xml:space="preserve"> sibi altrinsecus respondentes, quamdiu durat C</w:t>
      </w:r>
      <w:r w:rsidRPr="001B4A86">
        <w:rPr>
          <w:rFonts w:ascii="Times New Roman" w:hAnsi="Times New Roman" w:cs="Times New Roman"/>
          <w:sz w:val="24"/>
          <w:szCs w:val="24"/>
        </w:rPr>
        <w:t>anon</w:t>
      </w:r>
      <w:r w:rsidR="00824464"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Pr="00E4158D">
        <w:rPr>
          <w:rFonts w:ascii="Times New Roman" w:hAnsi="Times New Roman" w:cs="Times New Roman"/>
          <w:sz w:val="24"/>
          <w:szCs w:val="24"/>
          <w:lang w:val="de-DE"/>
        </w:rPr>
        <w:t xml:space="preserve">Istud et videre et audire valde est delectabile et devotum. </w:t>
      </w:r>
    </w:p>
    <w:p w14:paraId="7538C8BA" w14:textId="2DFB47D9" w:rsidR="00124E16" w:rsidRPr="001B4A86" w:rsidRDefault="18CC9C4B" w:rsidP="00CB20ED">
      <w:pPr>
        <w:spacing w:line="360" w:lineRule="auto"/>
        <w:ind w:firstLine="720"/>
        <w:rPr>
          <w:rFonts w:ascii="Times New Roman" w:hAnsi="Times New Roman" w:cs="Times New Roman"/>
          <w:sz w:val="24"/>
          <w:szCs w:val="24"/>
        </w:rPr>
      </w:pPr>
      <w:r w:rsidRPr="18CC9C4B">
        <w:rPr>
          <w:rFonts w:ascii="Times New Roman" w:hAnsi="Times New Roman" w:cs="Times New Roman"/>
          <w:sz w:val="24"/>
          <w:szCs w:val="24"/>
        </w:rPr>
        <w:t>Multa alia vidi et perambulavi terra illa, que per omnia scribere longum esset. Steti autem hac ultima vice apud regem a festo Iohannis ante portam latinam usque in crastinum Margarete et sic redii in Aycium civitatem maritimam, et ascensa navi processi iuxta Mamistram in Mallotam civitatem op</w:t>
      </w:r>
      <w:r w:rsidR="003570DB">
        <w:rPr>
          <w:rFonts w:ascii="Times New Roman" w:hAnsi="Times New Roman" w:cs="Times New Roman"/>
          <w:sz w:val="24"/>
          <w:szCs w:val="24"/>
        </w:rPr>
        <w:t>e</w:t>
      </w:r>
      <w:r w:rsidRPr="18CC9C4B">
        <w:rPr>
          <w:rFonts w:ascii="Times New Roman" w:hAnsi="Times New Roman" w:cs="Times New Roman"/>
          <w:sz w:val="24"/>
          <w:szCs w:val="24"/>
        </w:rPr>
        <w:t xml:space="preserve">natissimam, de qua legitur in Iudith, et inde per Adenam et Tharsum Cilicie veni Kurcum ubi habundat crocus bonus. De Curco veni Seleuciam maritimam, que est in Capadocia, transitaque Capodocea navigavi Cyprum et applicui Salomine. Peractis negociis apud regem Cypri navigavi in Syriam. Veni Thyrum et inde Ptholomaidem transactis 7 ebdomadibus postquam de Armenia navigavi. In kalendis Septembris ascensa galea ut navigarem in Egiptum de Ptholomaide veni ad montem Carmeli in Caypham, inde Dothan que nunc Castrum Peregrinorum dicitur, inde Cesaream Palestine. per Antypatridem et Ioppem et Iamniam, per Azotum et Ascolonem, per Gazam et Dorre, que est principium solitudinis, et inde ad gulfum Larisse, ubi est primus portus Iudee. De gulfo isto in Rasecasse, que est prima civitas Egypti in solitudine Pharan, et inde Pharamiam civitatem pulcram et munitam, sed non habitat in ea homo quia serpentes eiectis habitatoribus eam penitus possederunt. Anno domini 1284 in die nativitatis beate virginis, intrans Egiptum veni in Pharamiam </w:t>
      </w:r>
      <w:r w:rsidRPr="18CC9C4B">
        <w:rPr>
          <w:rFonts w:ascii="Times New Roman" w:hAnsi="Times New Roman" w:cs="Times New Roman"/>
          <w:b/>
          <w:bCs/>
          <w:sz w:val="24"/>
          <w:szCs w:val="24"/>
        </w:rPr>
        <w:t>(42v)</w:t>
      </w:r>
      <w:r w:rsidRPr="18CC9C4B">
        <w:rPr>
          <w:rFonts w:ascii="Times New Roman" w:hAnsi="Times New Roman" w:cs="Times New Roman"/>
          <w:sz w:val="24"/>
          <w:szCs w:val="24"/>
        </w:rPr>
        <w:t xml:space="preserve"> ubi sunt hostia Nili fluminis. Hec civitas murata quidem et bene edificata sed non est in ea aliquis habitator quia serpentes eam penitus possederunt. De Pharamia in Taphnim sunt 20 leuce; hec est Taphnis de qua dicitur in psalmo “fecit mirabilia in terra Egipti in ca</w:t>
      </w:r>
      <w:r w:rsidR="00550DBD">
        <w:rPr>
          <w:rFonts w:ascii="Times New Roman" w:hAnsi="Times New Roman" w:cs="Times New Roman"/>
          <w:sz w:val="24"/>
          <w:szCs w:val="24"/>
        </w:rPr>
        <w:t>m</w:t>
      </w:r>
      <w:r w:rsidR="00B714E7">
        <w:rPr>
          <w:rFonts w:ascii="Times New Roman" w:hAnsi="Times New Roman" w:cs="Times New Roman"/>
          <w:sz w:val="24"/>
          <w:szCs w:val="24"/>
        </w:rPr>
        <w:t>[</w:t>
      </w:r>
      <w:r w:rsidRPr="18CC9C4B">
        <w:rPr>
          <w:rFonts w:ascii="Times New Roman" w:hAnsi="Times New Roman" w:cs="Times New Roman"/>
          <w:sz w:val="24"/>
          <w:szCs w:val="24"/>
        </w:rPr>
        <w:t>po</w:t>
      </w:r>
      <w:r w:rsidR="00B714E7">
        <w:rPr>
          <w:rFonts w:ascii="Times New Roman" w:hAnsi="Times New Roman" w:cs="Times New Roman"/>
          <w:sz w:val="24"/>
          <w:szCs w:val="24"/>
        </w:rPr>
        <w:t>]</w:t>
      </w:r>
      <w:r w:rsidRPr="18CC9C4B">
        <w:rPr>
          <w:rFonts w:ascii="Times New Roman" w:hAnsi="Times New Roman" w:cs="Times New Roman"/>
          <w:sz w:val="24"/>
          <w:szCs w:val="24"/>
        </w:rPr>
        <w:t xml:space="preserve"> Tha</w:t>
      </w:r>
      <w:r w:rsidR="00FF0359">
        <w:rPr>
          <w:rFonts w:ascii="Times New Roman" w:hAnsi="Times New Roman" w:cs="Times New Roman"/>
          <w:sz w:val="24"/>
          <w:szCs w:val="24"/>
        </w:rPr>
        <w:t>[</w:t>
      </w:r>
      <w:r w:rsidRPr="18CC9C4B">
        <w:rPr>
          <w:rFonts w:ascii="Times New Roman" w:hAnsi="Times New Roman" w:cs="Times New Roman"/>
          <w:sz w:val="24"/>
          <w:szCs w:val="24"/>
        </w:rPr>
        <w:t>neos</w:t>
      </w:r>
      <w:r w:rsidR="00FF0359">
        <w:rPr>
          <w:rFonts w:ascii="Times New Roman" w:hAnsi="Times New Roman" w:cs="Times New Roman"/>
          <w:sz w:val="24"/>
          <w:szCs w:val="24"/>
        </w:rPr>
        <w:t>]</w:t>
      </w:r>
      <w:r w:rsidRPr="18CC9C4B">
        <w:rPr>
          <w:rFonts w:ascii="Times New Roman" w:hAnsi="Times New Roman" w:cs="Times New Roman"/>
          <w:sz w:val="24"/>
          <w:szCs w:val="24"/>
        </w:rPr>
        <w:t>,” et in qua filii Israel fuerunt commorati, et est terra Yessen. De Taphnis usque Memfis, que nunc Damiata dicitur, sunt 15 leuce; que distat a mari per leu. 2, Pharamia vero inmediate supra mare. Taphnis fuit antiquitus valde munita et firmo loco sita, sed hodie penitus est destructa et pauci Bodiwini propter ubertatem terre et pascua ibi habitant in ruinis eius, et habundant piscibus et avibus supra modum. Damiata insuper antiqua penitus est destructa, sed fecerunt Sarraceni iuxta eam aliud casale, longum quidem sed inmunitum, ad naves collocandas et merces et habundat frumento, fructibus, piscibus et aliis que ad cibum pertinent, sicut Taphnis. Et separatur in occidentali eius in parte inter eam et veterem Damiatam rivus unus de vero alveo Nili, et procedit contra aquilonem in Taphnis, et inde per fretum quoddam, quod Bayera dicitur, usque Pharamiam, et ingreditur ibi mare.</w:t>
      </w:r>
    </w:p>
    <w:p w14:paraId="040BB2B6" w14:textId="0501029B" w:rsidR="00D76846" w:rsidRPr="001B4A86" w:rsidRDefault="00124E16"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Et iste est primus portus E</w:t>
      </w:r>
      <w:r w:rsidR="00D70289" w:rsidRPr="001B4A86">
        <w:rPr>
          <w:rFonts w:ascii="Times New Roman" w:hAnsi="Times New Roman" w:cs="Times New Roman"/>
          <w:sz w:val="24"/>
          <w:szCs w:val="24"/>
        </w:rPr>
        <w:t xml:space="preserve">gipti versus </w:t>
      </w:r>
      <w:r w:rsidRPr="001B4A86">
        <w:rPr>
          <w:rFonts w:ascii="Times New Roman" w:hAnsi="Times New Roman" w:cs="Times New Roman"/>
          <w:sz w:val="24"/>
          <w:szCs w:val="24"/>
        </w:rPr>
        <w:t>Terram S</w:t>
      </w:r>
      <w:r w:rsidR="00D70289" w:rsidRPr="001B4A86">
        <w:rPr>
          <w:rFonts w:ascii="Times New Roman" w:hAnsi="Times New Roman" w:cs="Times New Roman"/>
          <w:sz w:val="24"/>
          <w:szCs w:val="24"/>
        </w:rPr>
        <w:t>anctam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Ipse vero maior </w:t>
      </w:r>
      <w:r w:rsidRPr="001B4A86">
        <w:rPr>
          <w:rFonts w:ascii="Times New Roman" w:hAnsi="Times New Roman" w:cs="Times New Roman"/>
          <w:sz w:val="24"/>
          <w:szCs w:val="24"/>
        </w:rPr>
        <w:t>rivus Nili ad 2 leucas de D</w:t>
      </w:r>
      <w:r w:rsidR="00D70289" w:rsidRPr="001B4A86">
        <w:rPr>
          <w:rFonts w:ascii="Times New Roman" w:hAnsi="Times New Roman" w:cs="Times New Roman"/>
          <w:sz w:val="24"/>
          <w:szCs w:val="24"/>
        </w:rPr>
        <w:t>amiata intrat mare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iste est secundu</w:t>
      </w:r>
      <w:r w:rsidR="00FA3B5A" w:rsidRPr="001B4A86">
        <w:rPr>
          <w:rStyle w:val="FootnoteReference"/>
          <w:rFonts w:ascii="Times New Roman" w:hAnsi="Times New Roman" w:cs="Times New Roman"/>
          <w:sz w:val="24"/>
          <w:szCs w:val="24"/>
        </w:rPr>
        <w:footnoteReference w:id="99"/>
      </w:r>
      <w:r w:rsidR="00E45950"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E45950" w:rsidRPr="001B4A86">
        <w:rPr>
          <w:rFonts w:ascii="Times New Roman" w:hAnsi="Times New Roman" w:cs="Times New Roman"/>
          <w:sz w:val="24"/>
          <w:szCs w:val="24"/>
        </w:rPr>
        <w:t>Tertius est portus in A</w:t>
      </w:r>
      <w:r w:rsidR="00D70289" w:rsidRPr="001B4A86">
        <w:rPr>
          <w:rFonts w:ascii="Times New Roman" w:hAnsi="Times New Roman" w:cs="Times New Roman"/>
          <w:sz w:val="24"/>
          <w:szCs w:val="24"/>
        </w:rPr>
        <w:t>llexandria</w:t>
      </w:r>
      <w:r w:rsidR="00E45950"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ubi ingreditur mare maior pars </w:t>
      </w:r>
      <w:r w:rsidR="00E45950" w:rsidRPr="001B4A86">
        <w:rPr>
          <w:rFonts w:ascii="Times New Roman" w:hAnsi="Times New Roman" w:cs="Times New Roman"/>
          <w:sz w:val="24"/>
          <w:szCs w:val="24"/>
        </w:rPr>
        <w:t>N</w:t>
      </w:r>
      <w:r w:rsidR="00D70289" w:rsidRPr="001B4A86">
        <w:rPr>
          <w:rFonts w:ascii="Times New Roman" w:hAnsi="Times New Roman" w:cs="Times New Roman"/>
          <w:sz w:val="24"/>
          <w:szCs w:val="24"/>
        </w:rPr>
        <w:t>ili</w:t>
      </w:r>
      <w:r w:rsidR="00E45950" w:rsidRPr="001B4A86">
        <w:rPr>
          <w:rFonts w:ascii="Times New Roman" w:hAnsi="Times New Roman" w:cs="Times New Roman"/>
          <w:sz w:val="24"/>
          <w:szCs w:val="24"/>
        </w:rPr>
        <w:t>, qui locus distat a P</w:t>
      </w:r>
      <w:r w:rsidR="00D70289" w:rsidRPr="001B4A86">
        <w:rPr>
          <w:rFonts w:ascii="Times New Roman" w:hAnsi="Times New Roman" w:cs="Times New Roman"/>
          <w:sz w:val="24"/>
          <w:szCs w:val="24"/>
        </w:rPr>
        <w:t>haramia</w:t>
      </w:r>
      <w:r w:rsidR="00E45950"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ubi primus rivus ingreditur per 200 miliaria et 30 et hec lo</w:t>
      </w:r>
      <w:r w:rsidR="00AB0233" w:rsidRPr="001B4A86">
        <w:rPr>
          <w:rFonts w:ascii="Times New Roman" w:hAnsi="Times New Roman" w:cs="Times New Roman"/>
          <w:sz w:val="24"/>
          <w:szCs w:val="24"/>
        </w:rPr>
        <w:t>ngitudo E</w:t>
      </w:r>
      <w:r w:rsidR="00D70289" w:rsidRPr="001B4A86">
        <w:rPr>
          <w:rFonts w:ascii="Times New Roman" w:hAnsi="Times New Roman" w:cs="Times New Roman"/>
          <w:sz w:val="24"/>
          <w:szCs w:val="24"/>
        </w:rPr>
        <w:t>gipti iuxta mare</w:t>
      </w:r>
      <w:r w:rsidR="00E45950" w:rsidRPr="001B4A86">
        <w:rPr>
          <w:rFonts w:ascii="Times New Roman" w:hAnsi="Times New Roman" w:cs="Times New Roman"/>
          <w:sz w:val="24"/>
          <w:szCs w:val="24"/>
        </w:rPr>
        <w:t>.</w:t>
      </w:r>
      <w:r w:rsidR="00D76846" w:rsidRPr="001B4A86">
        <w:rPr>
          <w:rFonts w:ascii="Times New Roman" w:hAnsi="Times New Roman" w:cs="Times New Roman"/>
          <w:sz w:val="24"/>
          <w:szCs w:val="24"/>
        </w:rPr>
        <w:t xml:space="preserve"> De Alexandria usque in B</w:t>
      </w:r>
      <w:r w:rsidR="000413BC" w:rsidRPr="001B4A86">
        <w:rPr>
          <w:rFonts w:ascii="Times New Roman" w:hAnsi="Times New Roman" w:cs="Times New Roman"/>
          <w:sz w:val="24"/>
          <w:szCs w:val="24"/>
        </w:rPr>
        <w:t>abiloniam sunt similiter 200</w:t>
      </w:r>
      <w:r w:rsidR="00D70289" w:rsidRPr="001B4A86">
        <w:rPr>
          <w:rFonts w:ascii="Times New Roman" w:hAnsi="Times New Roman" w:cs="Times New Roman"/>
          <w:sz w:val="24"/>
          <w:szCs w:val="24"/>
        </w:rPr>
        <w:t xml:space="preserve"> miliaria </w:t>
      </w:r>
      <w:r w:rsidR="00D76846" w:rsidRPr="001B4A86">
        <w:rPr>
          <w:rFonts w:ascii="Times New Roman" w:hAnsi="Times New Roman" w:cs="Times New Roman"/>
          <w:sz w:val="24"/>
          <w:szCs w:val="24"/>
        </w:rPr>
        <w:t>et 30 per fluvium N</w:t>
      </w:r>
      <w:r w:rsidR="00D70289" w:rsidRPr="001B4A86">
        <w:rPr>
          <w:rFonts w:ascii="Times New Roman" w:hAnsi="Times New Roman" w:cs="Times New Roman"/>
          <w:sz w:val="24"/>
          <w:szCs w:val="24"/>
        </w:rPr>
        <w:t>ilum ascendendo</w:t>
      </w:r>
      <w:r w:rsidR="00D76846" w:rsidRPr="001B4A86">
        <w:rPr>
          <w:rFonts w:ascii="Times New Roman" w:hAnsi="Times New Roman" w:cs="Times New Roman"/>
          <w:sz w:val="24"/>
          <w:szCs w:val="24"/>
        </w:rPr>
        <w:t xml:space="preserve">. De </w:t>
      </w:r>
      <w:r w:rsidR="007A1FC6">
        <w:rPr>
          <w:rFonts w:ascii="Times New Roman" w:hAnsi="Times New Roman" w:cs="Times New Roman"/>
          <w:sz w:val="24"/>
          <w:szCs w:val="24"/>
        </w:rPr>
        <w:t>P</w:t>
      </w:r>
      <w:r w:rsidR="00D76846" w:rsidRPr="001B4A86">
        <w:rPr>
          <w:rFonts w:ascii="Times New Roman" w:hAnsi="Times New Roman" w:cs="Times New Roman"/>
          <w:sz w:val="24"/>
          <w:szCs w:val="24"/>
        </w:rPr>
        <w:t>haramia vero per T</w:t>
      </w:r>
      <w:r w:rsidR="00D70289" w:rsidRPr="001B4A86">
        <w:rPr>
          <w:rFonts w:ascii="Times New Roman" w:hAnsi="Times New Roman" w:cs="Times New Roman"/>
          <w:sz w:val="24"/>
          <w:szCs w:val="24"/>
        </w:rPr>
        <w:t xml:space="preserve">haphnim </w:t>
      </w:r>
      <w:r w:rsidR="00D76846" w:rsidRPr="001B4A86">
        <w:rPr>
          <w:rFonts w:ascii="Times New Roman" w:hAnsi="Times New Roman" w:cs="Times New Roman"/>
          <w:sz w:val="24"/>
          <w:szCs w:val="24"/>
        </w:rPr>
        <w:t>et Damiatam usque B</w:t>
      </w:r>
      <w:r w:rsidR="000413BC" w:rsidRPr="001B4A86">
        <w:rPr>
          <w:rFonts w:ascii="Times New Roman" w:hAnsi="Times New Roman" w:cs="Times New Roman"/>
          <w:sz w:val="24"/>
          <w:szCs w:val="24"/>
        </w:rPr>
        <w:t>abiloniam sunt 200</w:t>
      </w:r>
      <w:r w:rsidR="00D70289" w:rsidRPr="001B4A86">
        <w:rPr>
          <w:rFonts w:ascii="Times New Roman" w:hAnsi="Times New Roman" w:cs="Times New Roman"/>
          <w:sz w:val="24"/>
          <w:szCs w:val="24"/>
        </w:rPr>
        <w:t xml:space="preserve"> miliaria tantum</w:t>
      </w:r>
      <w:r w:rsidR="00D7684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per fluvium ascendendo</w:t>
      </w:r>
      <w:r w:rsidR="00D7684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D76846" w:rsidRPr="001B4A86">
        <w:rPr>
          <w:rFonts w:ascii="Times New Roman" w:hAnsi="Times New Roman" w:cs="Times New Roman"/>
          <w:sz w:val="24"/>
          <w:szCs w:val="24"/>
        </w:rPr>
        <w:t>De B</w:t>
      </w:r>
      <w:r w:rsidR="00D70289" w:rsidRPr="001B4A86">
        <w:rPr>
          <w:rFonts w:ascii="Times New Roman" w:hAnsi="Times New Roman" w:cs="Times New Roman"/>
          <w:sz w:val="24"/>
          <w:szCs w:val="24"/>
        </w:rPr>
        <w:t>abylonia vero usque</w:t>
      </w:r>
      <w:r w:rsidR="00D76846" w:rsidRPr="001B4A86">
        <w:rPr>
          <w:rFonts w:ascii="Times New Roman" w:hAnsi="Times New Roman" w:cs="Times New Roman"/>
          <w:sz w:val="24"/>
          <w:szCs w:val="24"/>
        </w:rPr>
        <w:t xml:space="preserve"> S</w:t>
      </w:r>
      <w:r w:rsidR="00D70289" w:rsidRPr="001B4A86">
        <w:rPr>
          <w:rFonts w:ascii="Times New Roman" w:hAnsi="Times New Roman" w:cs="Times New Roman"/>
          <w:sz w:val="24"/>
          <w:szCs w:val="24"/>
        </w:rPr>
        <w:t>yemem</w:t>
      </w:r>
      <w:r w:rsidR="00D76846" w:rsidRPr="001B4A86">
        <w:rPr>
          <w:rFonts w:ascii="Times New Roman" w:hAnsi="Times New Roman" w:cs="Times New Roman"/>
          <w:sz w:val="24"/>
          <w:szCs w:val="24"/>
        </w:rPr>
        <w:t>, que est civitas ultima E</w:t>
      </w:r>
      <w:r w:rsidR="00D70289" w:rsidRPr="001B4A86">
        <w:rPr>
          <w:rFonts w:ascii="Times New Roman" w:hAnsi="Times New Roman" w:cs="Times New Roman"/>
          <w:sz w:val="24"/>
          <w:szCs w:val="24"/>
        </w:rPr>
        <w:t>gipti contra austrum</w:t>
      </w:r>
      <w:r w:rsidR="00D7684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w:t>
      </w:r>
      <w:r w:rsidR="00D76846" w:rsidRPr="001B4A86">
        <w:rPr>
          <w:rFonts w:ascii="Times New Roman" w:hAnsi="Times New Roman" w:cs="Times New Roman"/>
          <w:sz w:val="24"/>
          <w:szCs w:val="24"/>
        </w:rPr>
        <w:t>E</w:t>
      </w:r>
      <w:r w:rsidR="00D70289" w:rsidRPr="001B4A86">
        <w:rPr>
          <w:rFonts w:ascii="Times New Roman" w:hAnsi="Times New Roman" w:cs="Times New Roman"/>
          <w:sz w:val="24"/>
          <w:szCs w:val="24"/>
        </w:rPr>
        <w:t>thiopiam</w:t>
      </w:r>
      <w:r w:rsidR="00D7684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sunt miliaria </w:t>
      </w:r>
      <w:r w:rsidR="00FA0D40" w:rsidRPr="001B4A86">
        <w:rPr>
          <w:rFonts w:ascii="Times New Roman" w:hAnsi="Times New Roman" w:cs="Times New Roman"/>
          <w:sz w:val="24"/>
          <w:szCs w:val="24"/>
        </w:rPr>
        <w:t>240</w:t>
      </w:r>
      <w:r w:rsidR="00D76846" w:rsidRPr="001B4A86">
        <w:rPr>
          <w:rFonts w:ascii="Times New Roman" w:hAnsi="Times New Roman" w:cs="Times New Roman"/>
          <w:sz w:val="24"/>
          <w:szCs w:val="24"/>
        </w:rPr>
        <w:t>. Ista Ethiopia proprie dicitur N</w:t>
      </w:r>
      <w:r w:rsidR="00D70289" w:rsidRPr="001B4A86">
        <w:rPr>
          <w:rFonts w:ascii="Times New Roman" w:hAnsi="Times New Roman" w:cs="Times New Roman"/>
          <w:sz w:val="24"/>
          <w:szCs w:val="24"/>
        </w:rPr>
        <w:t>ubia et est tota christiana</w:t>
      </w:r>
      <w:r w:rsidR="00D7684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 qua beatus Matheus apostolus predicavit</w:t>
      </w:r>
      <w:r w:rsidR="00D76846" w:rsidRPr="001B4A86">
        <w:rPr>
          <w:rFonts w:ascii="Times New Roman" w:hAnsi="Times New Roman" w:cs="Times New Roman"/>
          <w:sz w:val="24"/>
          <w:szCs w:val="24"/>
        </w:rPr>
        <w:t>. Regem Ethiopie huius in B</w:t>
      </w:r>
      <w:r w:rsidR="00D70289" w:rsidRPr="001B4A86">
        <w:rPr>
          <w:rFonts w:ascii="Times New Roman" w:hAnsi="Times New Roman" w:cs="Times New Roman"/>
          <w:sz w:val="24"/>
          <w:szCs w:val="24"/>
        </w:rPr>
        <w:t>abiloniam</w:t>
      </w:r>
      <w:r w:rsidR="00FA3B5A" w:rsidRPr="001B4A86">
        <w:rPr>
          <w:rStyle w:val="FootnoteReference"/>
          <w:rFonts w:ascii="Times New Roman" w:hAnsi="Times New Roman" w:cs="Times New Roman"/>
          <w:sz w:val="24"/>
          <w:szCs w:val="24"/>
        </w:rPr>
        <w:footnoteReference w:id="100"/>
      </w:r>
      <w:r w:rsidR="00D70289" w:rsidRPr="001B4A86">
        <w:rPr>
          <w:rFonts w:ascii="Times New Roman" w:hAnsi="Times New Roman" w:cs="Times New Roman"/>
          <w:sz w:val="24"/>
          <w:szCs w:val="24"/>
        </w:rPr>
        <w:t xml:space="preserve"> captivum vidi</w:t>
      </w:r>
      <w:r w:rsidR="00D76846" w:rsidRPr="001B4A86">
        <w:rPr>
          <w:rFonts w:ascii="Times New Roman" w:hAnsi="Times New Roman" w:cs="Times New Roman"/>
          <w:sz w:val="24"/>
          <w:szCs w:val="24"/>
        </w:rPr>
        <w:t>.</w:t>
      </w:r>
    </w:p>
    <w:p w14:paraId="78D8DE19" w14:textId="79E8F5C7" w:rsidR="004F5356" w:rsidRPr="001B4A86" w:rsidRDefault="00D76846"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Damiata per N</w:t>
      </w:r>
      <w:r w:rsidR="00D70289" w:rsidRPr="001B4A86">
        <w:rPr>
          <w:rFonts w:ascii="Times New Roman" w:hAnsi="Times New Roman" w:cs="Times New Roman"/>
          <w:sz w:val="24"/>
          <w:szCs w:val="24"/>
        </w:rPr>
        <w:t>i</w:t>
      </w:r>
      <w:r w:rsidRPr="001B4A86">
        <w:rPr>
          <w:rFonts w:ascii="Times New Roman" w:hAnsi="Times New Roman" w:cs="Times New Roman"/>
          <w:sz w:val="24"/>
          <w:szCs w:val="24"/>
        </w:rPr>
        <w:t>lum ascendendo veni in A</w:t>
      </w:r>
      <w:r w:rsidR="00D70289" w:rsidRPr="001B4A86">
        <w:rPr>
          <w:rFonts w:ascii="Times New Roman" w:hAnsi="Times New Roman" w:cs="Times New Roman"/>
          <w:sz w:val="24"/>
          <w:szCs w:val="24"/>
        </w:rPr>
        <w:t>bdela</w:t>
      </w:r>
      <w:r w:rsidRPr="001B4A86">
        <w:rPr>
          <w:rFonts w:ascii="Times New Roman" w:hAnsi="Times New Roman" w:cs="Times New Roman"/>
          <w:sz w:val="24"/>
          <w:szCs w:val="24"/>
        </w:rPr>
        <w:t xml:space="preserve"> </w:t>
      </w:r>
      <w:r w:rsidR="00CC74BC" w:rsidRPr="0BDF0357">
        <w:rPr>
          <w:rFonts w:ascii="Times New Roman" w:hAnsi="Times New Roman" w:cs="Times New Roman"/>
          <w:b/>
          <w:bCs/>
          <w:sz w:val="24"/>
          <w:szCs w:val="24"/>
        </w:rPr>
        <w:t>(43r)</w:t>
      </w:r>
      <w:r w:rsidR="00CC74BC" w:rsidRPr="001B4A86">
        <w:rPr>
          <w:rFonts w:ascii="Times New Roman" w:hAnsi="Times New Roman" w:cs="Times New Roman"/>
          <w:sz w:val="24"/>
          <w:szCs w:val="24"/>
        </w:rPr>
        <w:t xml:space="preserve"> </w:t>
      </w:r>
      <w:r w:rsidRPr="001B4A86">
        <w:rPr>
          <w:rFonts w:ascii="Times New Roman" w:hAnsi="Times New Roman" w:cs="Times New Roman"/>
          <w:sz w:val="24"/>
          <w:szCs w:val="24"/>
        </w:rPr>
        <w:t>et inde M</w:t>
      </w:r>
      <w:r w:rsidR="00D70289" w:rsidRPr="001B4A86">
        <w:rPr>
          <w:rFonts w:ascii="Times New Roman" w:hAnsi="Times New Roman" w:cs="Times New Roman"/>
          <w:sz w:val="24"/>
          <w:szCs w:val="24"/>
        </w:rPr>
        <w:t>ansoram</w:t>
      </w:r>
      <w:r w:rsidRPr="001B4A86">
        <w:rPr>
          <w:rFonts w:ascii="Times New Roman" w:hAnsi="Times New Roman" w:cs="Times New Roman"/>
          <w:sz w:val="24"/>
          <w:szCs w:val="24"/>
        </w:rPr>
        <w:t>, in quo dividitur N</w:t>
      </w:r>
      <w:r w:rsidR="00D70289" w:rsidRPr="001B4A86">
        <w:rPr>
          <w:rFonts w:ascii="Times New Roman" w:hAnsi="Times New Roman" w:cs="Times New Roman"/>
          <w:sz w:val="24"/>
          <w:szCs w:val="24"/>
        </w:rPr>
        <w:t>ylus et vadit minor rivus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sicut sup</w:t>
      </w:r>
      <w:r w:rsidRPr="001B4A86">
        <w:rPr>
          <w:rFonts w:ascii="Times New Roman" w:hAnsi="Times New Roman" w:cs="Times New Roman"/>
          <w:sz w:val="24"/>
          <w:szCs w:val="24"/>
        </w:rPr>
        <w:t>erior, ad fretum quod est iuxta P</w:t>
      </w:r>
      <w:r w:rsidR="00D70289" w:rsidRPr="001B4A86">
        <w:rPr>
          <w:rFonts w:ascii="Times New Roman" w:hAnsi="Times New Roman" w:cs="Times New Roman"/>
          <w:sz w:val="24"/>
          <w:szCs w:val="24"/>
        </w:rPr>
        <w:t>haramiam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iungitur illi quod ibidem intrat mare sicut dictum est supra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Inde iuxta villam quandam bonam valde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que dicitu</w:t>
      </w:r>
      <w:r w:rsidRPr="001B4A86">
        <w:rPr>
          <w:rFonts w:ascii="Times New Roman" w:hAnsi="Times New Roman" w:cs="Times New Roman"/>
          <w:sz w:val="24"/>
          <w:szCs w:val="24"/>
        </w:rPr>
        <w:t>r S</w:t>
      </w:r>
      <w:r w:rsidR="00D70289" w:rsidRPr="001B4A86">
        <w:rPr>
          <w:rFonts w:ascii="Times New Roman" w:hAnsi="Times New Roman" w:cs="Times New Roman"/>
          <w:sz w:val="24"/>
          <w:szCs w:val="24"/>
        </w:rPr>
        <w:t>emenuch</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separatur iterum alius rivus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iste est tercius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vadit contra aquilonem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intrans mare iuxta</w:t>
      </w:r>
      <w:r w:rsidR="00FA3B5A" w:rsidRPr="001B4A86">
        <w:rPr>
          <w:rFonts w:ascii="Times New Roman" w:hAnsi="Times New Roman" w:cs="Times New Roman"/>
          <w:sz w:val="24"/>
          <w:szCs w:val="24"/>
        </w:rPr>
        <w:t xml:space="preserve"> </w:t>
      </w:r>
      <w:r w:rsidR="00D256DE">
        <w:rPr>
          <w:rFonts w:ascii="Times New Roman" w:hAnsi="Times New Roman" w:cs="Times New Roman"/>
          <w:sz w:val="24"/>
          <w:szCs w:val="24"/>
        </w:rPr>
        <w:t>&lt;</w:t>
      </w:r>
      <w:r w:rsidR="00D70289" w:rsidRPr="001B4A86">
        <w:rPr>
          <w:rFonts w:ascii="Times New Roman" w:hAnsi="Times New Roman" w:cs="Times New Roman"/>
          <w:sz w:val="24"/>
          <w:szCs w:val="24"/>
        </w:rPr>
        <w:t>mare</w:t>
      </w:r>
      <w:r w:rsidR="00D256DE">
        <w:rPr>
          <w:rFonts w:ascii="Times New Roman" w:hAnsi="Times New Roman" w:cs="Times New Roman"/>
          <w:sz w:val="24"/>
          <w:szCs w:val="24"/>
        </w:rPr>
        <w:t>&gt;</w:t>
      </w:r>
      <w:r w:rsidR="00D70289" w:rsidRPr="001B4A86">
        <w:rPr>
          <w:rFonts w:ascii="Times New Roman" w:hAnsi="Times New Roman" w:cs="Times New Roman"/>
          <w:sz w:val="24"/>
          <w:szCs w:val="24"/>
        </w:rPr>
        <w:t xml:space="preserve"> </w:t>
      </w:r>
      <w:r w:rsidRPr="001B4A86">
        <w:rPr>
          <w:rFonts w:ascii="Times New Roman" w:hAnsi="Times New Roman" w:cs="Times New Roman"/>
          <w:sz w:val="24"/>
          <w:szCs w:val="24"/>
        </w:rPr>
        <w:t>villam que dicitur P</w:t>
      </w:r>
      <w:r w:rsidR="00D70289" w:rsidRPr="001B4A86">
        <w:rPr>
          <w:rFonts w:ascii="Times New Roman" w:hAnsi="Times New Roman" w:cs="Times New Roman"/>
          <w:sz w:val="24"/>
          <w:szCs w:val="24"/>
        </w:rPr>
        <w:t>hathures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sed non est navigabilis rivus iste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Item inde asce</w:t>
      </w:r>
      <w:r w:rsidRPr="001B4A86">
        <w:rPr>
          <w:rFonts w:ascii="Times New Roman" w:hAnsi="Times New Roman" w:cs="Times New Roman"/>
          <w:sz w:val="24"/>
          <w:szCs w:val="24"/>
        </w:rPr>
        <w:t>ndendo, antequam perveniatur in Phiton R</w:t>
      </w:r>
      <w:r w:rsidR="00D70289" w:rsidRPr="001B4A86">
        <w:rPr>
          <w:rFonts w:ascii="Times New Roman" w:hAnsi="Times New Roman" w:cs="Times New Roman"/>
          <w:sz w:val="24"/>
          <w:szCs w:val="24"/>
        </w:rPr>
        <w:t>amasses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separatur quartus rivus et vadit similiter ad aquilonem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intrans mare iuxta villam que Sturion appellatur</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Inde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hoc</w:t>
      </w:r>
      <w:r w:rsidR="00D50ADC">
        <w:rPr>
          <w:rStyle w:val="FootnoteReference"/>
          <w:rFonts w:ascii="Times New Roman" w:hAnsi="Times New Roman" w:cs="Times New Roman"/>
          <w:sz w:val="24"/>
          <w:szCs w:val="24"/>
        </w:rPr>
        <w:footnoteReference w:id="101"/>
      </w:r>
      <w:r w:rsidR="00D70289" w:rsidRPr="001B4A86">
        <w:rPr>
          <w:rFonts w:ascii="Times New Roman" w:hAnsi="Times New Roman" w:cs="Times New Roman"/>
          <w:sz w:val="24"/>
          <w:szCs w:val="24"/>
        </w:rPr>
        <w:t xml:space="preserve"> est de rivo ipso </w:t>
      </w:r>
      <w:r w:rsidRPr="001B4A86">
        <w:rPr>
          <w:rFonts w:ascii="Times New Roman" w:hAnsi="Times New Roman" w:cs="Times New Roman"/>
          <w:sz w:val="24"/>
          <w:szCs w:val="24"/>
        </w:rPr>
        <w:t>usque in Phiton et R</w:t>
      </w:r>
      <w:r w:rsidR="00D70289" w:rsidRPr="001B4A86">
        <w:rPr>
          <w:rFonts w:ascii="Times New Roman" w:hAnsi="Times New Roman" w:cs="Times New Roman"/>
          <w:sz w:val="24"/>
          <w:szCs w:val="24"/>
        </w:rPr>
        <w:t>amesses sunt 5 leuce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sunt iste due super rivum hinc inde site bone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Inde ad 30 </w:t>
      </w:r>
      <w:r w:rsidRPr="001B4A86">
        <w:rPr>
          <w:rFonts w:ascii="Times New Roman" w:hAnsi="Times New Roman" w:cs="Times New Roman"/>
          <w:sz w:val="24"/>
          <w:szCs w:val="24"/>
        </w:rPr>
        <w:t>miliaria est locus qui vocatur D</w:t>
      </w:r>
      <w:r w:rsidR="00D70289" w:rsidRPr="001B4A86">
        <w:rPr>
          <w:rFonts w:ascii="Times New Roman" w:hAnsi="Times New Roman" w:cs="Times New Roman"/>
          <w:sz w:val="24"/>
          <w:szCs w:val="24"/>
        </w:rPr>
        <w:t>elta grece</w:t>
      </w:r>
      <w:r w:rsidRPr="001B4A86">
        <w:rPr>
          <w:rFonts w:ascii="Times New Roman" w:hAnsi="Times New Roman" w:cs="Times New Roman"/>
          <w:sz w:val="24"/>
          <w:szCs w:val="24"/>
        </w:rPr>
        <w:t>, quia ibi N</w:t>
      </w:r>
      <w:r w:rsidR="00D70289" w:rsidRPr="001B4A86">
        <w:rPr>
          <w:rFonts w:ascii="Times New Roman" w:hAnsi="Times New Roman" w:cs="Times New Roman"/>
          <w:sz w:val="24"/>
          <w:szCs w:val="24"/>
        </w:rPr>
        <w:t xml:space="preserve">ilus dividitur et in diversa </w:t>
      </w:r>
      <w:r w:rsidRPr="001B4A86">
        <w:rPr>
          <w:rFonts w:ascii="Times New Roman" w:hAnsi="Times New Roman" w:cs="Times New Roman"/>
          <w:sz w:val="24"/>
          <w:szCs w:val="24"/>
        </w:rPr>
        <w:t>fluens totam E</w:t>
      </w:r>
      <w:r w:rsidR="00D70289" w:rsidRPr="001B4A86">
        <w:rPr>
          <w:rFonts w:ascii="Times New Roman" w:hAnsi="Times New Roman" w:cs="Times New Roman"/>
          <w:sz w:val="24"/>
          <w:szCs w:val="24"/>
        </w:rPr>
        <w:t>giptum facit insulam in modum delte litere triangulam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procedit maior rivus </w:t>
      </w:r>
      <w:r w:rsidRPr="001B4A86">
        <w:rPr>
          <w:rFonts w:ascii="Times New Roman" w:hAnsi="Times New Roman" w:cs="Times New Roman"/>
          <w:sz w:val="24"/>
          <w:szCs w:val="24"/>
        </w:rPr>
        <w:t>contra A</w:t>
      </w:r>
      <w:r w:rsidR="00D70289" w:rsidRPr="001B4A86">
        <w:rPr>
          <w:rFonts w:ascii="Times New Roman" w:hAnsi="Times New Roman" w:cs="Times New Roman"/>
          <w:sz w:val="24"/>
          <w:szCs w:val="24"/>
        </w:rPr>
        <w:t>llexandriam</w:t>
      </w:r>
      <w:r w:rsidRPr="001B4A86">
        <w:rPr>
          <w:rFonts w:ascii="Times New Roman" w:hAnsi="Times New Roman" w:cs="Times New Roman"/>
          <w:sz w:val="24"/>
          <w:szCs w:val="24"/>
        </w:rPr>
        <w:t>, alter in D</w:t>
      </w:r>
      <w:r w:rsidR="00D70289" w:rsidRPr="001B4A86">
        <w:rPr>
          <w:rFonts w:ascii="Times New Roman" w:hAnsi="Times New Roman" w:cs="Times New Roman"/>
          <w:sz w:val="24"/>
          <w:szCs w:val="24"/>
        </w:rPr>
        <w:t>amiatam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ut dictum est supra</w:t>
      </w:r>
      <w:r w:rsidRPr="001B4A86">
        <w:rPr>
          <w:rFonts w:ascii="Times New Roman" w:hAnsi="Times New Roman" w:cs="Times New Roman"/>
          <w:sz w:val="24"/>
          <w:szCs w:val="24"/>
        </w:rPr>
        <w:t>.</w:t>
      </w:r>
      <w:r w:rsidR="003023A3" w:rsidRPr="001B4A86">
        <w:rPr>
          <w:rFonts w:ascii="Times New Roman" w:hAnsi="Times New Roman" w:cs="Times New Roman"/>
          <w:sz w:val="24"/>
          <w:szCs w:val="24"/>
        </w:rPr>
        <w:t xml:space="preserve"> Ecce habes 5</w:t>
      </w:r>
      <w:r w:rsidR="00D70289" w:rsidRPr="001B4A86">
        <w:rPr>
          <w:rFonts w:ascii="Times New Roman" w:hAnsi="Times New Roman" w:cs="Times New Roman"/>
          <w:sz w:val="24"/>
          <w:szCs w:val="24"/>
        </w:rPr>
        <w:t xml:space="preserve"> rivos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Pr="001B4A86">
        <w:rPr>
          <w:rFonts w:ascii="Times New Roman" w:hAnsi="Times New Roman" w:cs="Times New Roman"/>
          <w:sz w:val="24"/>
          <w:szCs w:val="24"/>
        </w:rPr>
        <w:t>De Delta usque in E</w:t>
      </w:r>
      <w:r w:rsidR="00D70289" w:rsidRPr="001B4A86">
        <w:rPr>
          <w:rFonts w:ascii="Times New Roman" w:hAnsi="Times New Roman" w:cs="Times New Roman"/>
          <w:sz w:val="24"/>
          <w:szCs w:val="24"/>
        </w:rPr>
        <w:t>lyopolim sunt 3 miliaria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ibi recedit sextus</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rivus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qui procedit contra aquilonem usque </w:t>
      </w:r>
      <w:r w:rsidR="00656026" w:rsidRPr="001B4A86">
        <w:rPr>
          <w:rFonts w:ascii="Times New Roman" w:hAnsi="Times New Roman" w:cs="Times New Roman"/>
          <w:sz w:val="24"/>
          <w:szCs w:val="24"/>
        </w:rPr>
        <w:t>ad civitatem P</w:t>
      </w:r>
      <w:r w:rsidR="00D70289" w:rsidRPr="001B4A86">
        <w:rPr>
          <w:rFonts w:ascii="Times New Roman" w:hAnsi="Times New Roman" w:cs="Times New Roman"/>
          <w:sz w:val="24"/>
          <w:szCs w:val="24"/>
        </w:rPr>
        <w:t>elbis</w:t>
      </w:r>
      <w:r w:rsidR="0065602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que quondam </w:t>
      </w:r>
      <w:r w:rsidR="00656026" w:rsidRPr="001B4A86">
        <w:rPr>
          <w:rFonts w:ascii="Times New Roman" w:hAnsi="Times New Roman" w:cs="Times New Roman"/>
          <w:sz w:val="24"/>
          <w:szCs w:val="24"/>
        </w:rPr>
        <w:t>P</w:t>
      </w:r>
      <w:r w:rsidR="00D70289" w:rsidRPr="001B4A86">
        <w:rPr>
          <w:rFonts w:ascii="Times New Roman" w:hAnsi="Times New Roman" w:cs="Times New Roman"/>
          <w:sz w:val="24"/>
          <w:szCs w:val="24"/>
        </w:rPr>
        <w:t>elusium dicebatur</w:t>
      </w:r>
      <w:r w:rsidR="00656026" w:rsidRPr="001B4A86">
        <w:rPr>
          <w:rFonts w:ascii="Times New Roman" w:hAnsi="Times New Roman" w:cs="Times New Roman"/>
          <w:sz w:val="24"/>
          <w:szCs w:val="24"/>
        </w:rPr>
        <w:t>. E</w:t>
      </w:r>
      <w:r w:rsidR="00D70289" w:rsidRPr="001B4A86">
        <w:rPr>
          <w:rFonts w:ascii="Times New Roman" w:hAnsi="Times New Roman" w:cs="Times New Roman"/>
          <w:sz w:val="24"/>
          <w:szCs w:val="24"/>
        </w:rPr>
        <w:t xml:space="preserve">t </w:t>
      </w:r>
      <w:r w:rsidR="00656026" w:rsidRPr="001B4A86">
        <w:rPr>
          <w:rFonts w:ascii="Times New Roman" w:hAnsi="Times New Roman" w:cs="Times New Roman"/>
          <w:sz w:val="24"/>
          <w:szCs w:val="24"/>
        </w:rPr>
        <w:t>inde vadit per desertum versus Terram S</w:t>
      </w:r>
      <w:r w:rsidR="00D70289" w:rsidRPr="001B4A86">
        <w:rPr>
          <w:rFonts w:ascii="Times New Roman" w:hAnsi="Times New Roman" w:cs="Times New Roman"/>
          <w:sz w:val="24"/>
          <w:szCs w:val="24"/>
        </w:rPr>
        <w:t xml:space="preserve">anctam et intrat mare </w:t>
      </w:r>
      <w:r w:rsidR="00656026" w:rsidRPr="001B4A86">
        <w:rPr>
          <w:rFonts w:ascii="Times New Roman" w:hAnsi="Times New Roman" w:cs="Times New Roman"/>
          <w:sz w:val="24"/>
          <w:szCs w:val="24"/>
        </w:rPr>
        <w:t>iuxta civitatem L</w:t>
      </w:r>
      <w:r w:rsidR="00D70289" w:rsidRPr="001B4A86">
        <w:rPr>
          <w:rFonts w:ascii="Times New Roman" w:hAnsi="Times New Roman" w:cs="Times New Roman"/>
          <w:sz w:val="24"/>
          <w:szCs w:val="24"/>
        </w:rPr>
        <w:t>arys</w:t>
      </w:r>
      <w:r w:rsidR="00656026" w:rsidRPr="001B4A86">
        <w:rPr>
          <w:rFonts w:ascii="Times New Roman" w:hAnsi="Times New Roman" w:cs="Times New Roman"/>
          <w:sz w:val="24"/>
          <w:szCs w:val="24"/>
        </w:rPr>
        <w:t>, a qua mare illud gulfus L</w:t>
      </w:r>
      <w:r w:rsidR="00D70289" w:rsidRPr="001B4A86">
        <w:rPr>
          <w:rFonts w:ascii="Times New Roman" w:hAnsi="Times New Roman" w:cs="Times New Roman"/>
          <w:sz w:val="24"/>
          <w:szCs w:val="24"/>
        </w:rPr>
        <w:t>eyrisse nuncupatur</w:t>
      </w:r>
      <w:r w:rsidR="0065602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Inde est </w:t>
      </w:r>
      <w:r w:rsidR="00D86D50" w:rsidRPr="001B4A86">
        <w:rPr>
          <w:rFonts w:ascii="Times New Roman" w:hAnsi="Times New Roman" w:cs="Times New Roman"/>
          <w:sz w:val="24"/>
          <w:szCs w:val="24"/>
        </w:rPr>
        <w:t>1</w:t>
      </w:r>
      <w:r w:rsidR="00656026" w:rsidRPr="001B4A86">
        <w:rPr>
          <w:rFonts w:ascii="Times New Roman" w:hAnsi="Times New Roman" w:cs="Times New Roman"/>
          <w:sz w:val="24"/>
          <w:szCs w:val="24"/>
        </w:rPr>
        <w:t xml:space="preserve"> dieta usque Gazam et B</w:t>
      </w:r>
      <w:r w:rsidR="00D70289" w:rsidRPr="001B4A86">
        <w:rPr>
          <w:rFonts w:ascii="Times New Roman" w:hAnsi="Times New Roman" w:cs="Times New Roman"/>
          <w:sz w:val="24"/>
          <w:szCs w:val="24"/>
        </w:rPr>
        <w:t>ersabee</w:t>
      </w:r>
      <w:r w:rsidR="0065602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Iste rivus vocatur in scriptura proprie rivus </w:t>
      </w:r>
      <w:r w:rsidR="00656026" w:rsidRPr="001B4A86">
        <w:rPr>
          <w:rFonts w:ascii="Times New Roman" w:hAnsi="Times New Roman" w:cs="Times New Roman"/>
          <w:sz w:val="24"/>
          <w:szCs w:val="24"/>
        </w:rPr>
        <w:t>E</w:t>
      </w:r>
      <w:r w:rsidR="00D70289" w:rsidRPr="001B4A86">
        <w:rPr>
          <w:rFonts w:ascii="Times New Roman" w:hAnsi="Times New Roman" w:cs="Times New Roman"/>
          <w:sz w:val="24"/>
          <w:szCs w:val="24"/>
        </w:rPr>
        <w:t>gipti</w:t>
      </w:r>
      <w:r w:rsidR="0065602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w:t>
      </w:r>
      <w:r w:rsidR="00656026" w:rsidRPr="001B4A86">
        <w:rPr>
          <w:rFonts w:ascii="Times New Roman" w:hAnsi="Times New Roman" w:cs="Times New Roman"/>
          <w:sz w:val="24"/>
          <w:szCs w:val="24"/>
        </w:rPr>
        <w:t>t in ipso erat terminus sortis I</w:t>
      </w:r>
      <w:r w:rsidR="00D70289" w:rsidRPr="001B4A86">
        <w:rPr>
          <w:rFonts w:ascii="Times New Roman" w:hAnsi="Times New Roman" w:cs="Times New Roman"/>
          <w:sz w:val="24"/>
          <w:szCs w:val="24"/>
        </w:rPr>
        <w:t>ude</w:t>
      </w:r>
      <w:r w:rsidR="0065602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sicut dicitur in libro </w:t>
      </w:r>
      <w:r w:rsidR="00D50ADC">
        <w:rPr>
          <w:rFonts w:ascii="Times New Roman" w:hAnsi="Times New Roman" w:cs="Times New Roman"/>
          <w:sz w:val="24"/>
          <w:szCs w:val="24"/>
        </w:rPr>
        <w:t>N</w:t>
      </w:r>
      <w:r w:rsidR="00D70289" w:rsidRPr="001B4A86">
        <w:rPr>
          <w:rFonts w:ascii="Times New Roman" w:hAnsi="Times New Roman" w:cs="Times New Roman"/>
          <w:sz w:val="24"/>
          <w:szCs w:val="24"/>
        </w:rPr>
        <w:t>umerorum</w:t>
      </w:r>
      <w:r w:rsidR="00656026" w:rsidRPr="001B4A86">
        <w:rPr>
          <w:rFonts w:ascii="Times New Roman" w:hAnsi="Times New Roman" w:cs="Times New Roman"/>
          <w:sz w:val="24"/>
          <w:szCs w:val="24"/>
        </w:rPr>
        <w:t>. D</w:t>
      </w:r>
      <w:r w:rsidR="00D70289" w:rsidRPr="001B4A86">
        <w:rPr>
          <w:rFonts w:ascii="Times New Roman" w:hAnsi="Times New Roman" w:cs="Times New Roman"/>
          <w:sz w:val="24"/>
          <w:szCs w:val="24"/>
        </w:rPr>
        <w:t xml:space="preserve">icitur </w:t>
      </w:r>
      <w:r w:rsidR="00656026" w:rsidRPr="001B4A86">
        <w:rPr>
          <w:rFonts w:ascii="Times New Roman" w:hAnsi="Times New Roman" w:cs="Times New Roman"/>
          <w:sz w:val="24"/>
          <w:szCs w:val="24"/>
        </w:rPr>
        <w:t>autem a quibusdam R</w:t>
      </w:r>
      <w:r w:rsidR="00D70289" w:rsidRPr="001B4A86">
        <w:rPr>
          <w:rFonts w:ascii="Times New Roman" w:hAnsi="Times New Roman" w:cs="Times New Roman"/>
          <w:sz w:val="24"/>
          <w:szCs w:val="24"/>
        </w:rPr>
        <w:t>inoconula</w:t>
      </w:r>
      <w:r w:rsidR="00656026" w:rsidRPr="001B4A86">
        <w:rPr>
          <w:rFonts w:ascii="Times New Roman" w:hAnsi="Times New Roman" w:cs="Times New Roman"/>
          <w:sz w:val="24"/>
          <w:szCs w:val="24"/>
        </w:rPr>
        <w:t>, a quibusdam vero S</w:t>
      </w:r>
      <w:r w:rsidR="00D70289" w:rsidRPr="001B4A86">
        <w:rPr>
          <w:rFonts w:ascii="Times New Roman" w:hAnsi="Times New Roman" w:cs="Times New Roman"/>
          <w:sz w:val="24"/>
          <w:szCs w:val="24"/>
        </w:rPr>
        <w:t>yor</w:t>
      </w:r>
      <w:r w:rsidR="00656026" w:rsidRPr="001B4A86">
        <w:rPr>
          <w:rFonts w:ascii="Times New Roman" w:hAnsi="Times New Roman" w:cs="Times New Roman"/>
          <w:sz w:val="24"/>
          <w:szCs w:val="24"/>
        </w:rPr>
        <w:t xml:space="preserve"> fluvius E</w:t>
      </w:r>
      <w:r w:rsidR="00D70289" w:rsidRPr="001B4A86">
        <w:rPr>
          <w:rFonts w:ascii="Times New Roman" w:hAnsi="Times New Roman" w:cs="Times New Roman"/>
          <w:sz w:val="24"/>
          <w:szCs w:val="24"/>
        </w:rPr>
        <w:t>gipti</w:t>
      </w:r>
      <w:r w:rsidR="00D50ADC">
        <w:rPr>
          <w:rFonts w:ascii="Times New Roman" w:hAnsi="Times New Roman" w:cs="Times New Roman"/>
          <w:sz w:val="24"/>
          <w:szCs w:val="24"/>
        </w:rPr>
        <w:t xml:space="preserve"> n</w:t>
      </w:r>
      <w:r w:rsidR="00D70289" w:rsidRPr="001B4A86">
        <w:rPr>
          <w:rFonts w:ascii="Times New Roman" w:hAnsi="Times New Roman" w:cs="Times New Roman"/>
          <w:sz w:val="24"/>
          <w:szCs w:val="24"/>
        </w:rPr>
        <w:t>on potest autem navigari</w:t>
      </w:r>
      <w:r w:rsidR="0065602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Elyopolis est villa multum bona et dives sed non est munita sicut </w:t>
      </w:r>
      <w:r w:rsidR="00656026" w:rsidRPr="001B4A86">
        <w:rPr>
          <w:rFonts w:ascii="Times New Roman" w:hAnsi="Times New Roman" w:cs="Times New Roman"/>
          <w:sz w:val="24"/>
          <w:szCs w:val="24"/>
        </w:rPr>
        <w:t>nec aliqua villa in terra E</w:t>
      </w:r>
      <w:r w:rsidR="00D70289" w:rsidRPr="001B4A86">
        <w:rPr>
          <w:rFonts w:ascii="Times New Roman" w:hAnsi="Times New Roman" w:cs="Times New Roman"/>
          <w:sz w:val="24"/>
          <w:szCs w:val="24"/>
        </w:rPr>
        <w:t>gipti</w:t>
      </w:r>
      <w:r w:rsidR="00656026" w:rsidRPr="001B4A86">
        <w:rPr>
          <w:rFonts w:ascii="Times New Roman" w:hAnsi="Times New Roman" w:cs="Times New Roman"/>
          <w:sz w:val="24"/>
          <w:szCs w:val="24"/>
        </w:rPr>
        <w:t>, preter Alexandriam et B</w:t>
      </w:r>
      <w:r w:rsidR="00D70289" w:rsidRPr="001B4A86">
        <w:rPr>
          <w:rFonts w:ascii="Times New Roman" w:hAnsi="Times New Roman" w:cs="Times New Roman"/>
          <w:sz w:val="24"/>
          <w:szCs w:val="24"/>
        </w:rPr>
        <w:t>abyloniam</w:t>
      </w:r>
      <w:r w:rsidR="0065602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sed habundat fructibus et omnibus deliciis mundi</w:t>
      </w:r>
      <w:r w:rsidR="0065602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656026" w:rsidRPr="001B4A86">
        <w:rPr>
          <w:rFonts w:ascii="Times New Roman" w:hAnsi="Times New Roman" w:cs="Times New Roman"/>
          <w:sz w:val="24"/>
          <w:szCs w:val="24"/>
        </w:rPr>
        <w:t>C</w:t>
      </w:r>
      <w:r w:rsidR="00D70289" w:rsidRPr="001B4A86">
        <w:rPr>
          <w:rFonts w:ascii="Times New Roman" w:hAnsi="Times New Roman" w:cs="Times New Roman"/>
          <w:sz w:val="24"/>
          <w:szCs w:val="24"/>
        </w:rPr>
        <w:t>assia fistula in magna quantitate crescit ibidem</w:t>
      </w:r>
      <w:r w:rsidR="0065602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Inde per 7 leucas est civitas Babylonia</w:t>
      </w:r>
      <w:r w:rsidR="0065602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magna valde et bene munita</w:t>
      </w:r>
      <w:r w:rsidR="00656026" w:rsidRPr="001B4A86">
        <w:rPr>
          <w:rFonts w:ascii="Times New Roman" w:hAnsi="Times New Roman" w:cs="Times New Roman"/>
          <w:sz w:val="24"/>
          <w:szCs w:val="24"/>
        </w:rPr>
        <w:t>, sita supra N</w:t>
      </w:r>
      <w:r w:rsidR="00D70289" w:rsidRPr="001B4A86">
        <w:rPr>
          <w:rFonts w:ascii="Times New Roman" w:hAnsi="Times New Roman" w:cs="Times New Roman"/>
          <w:sz w:val="24"/>
          <w:szCs w:val="24"/>
        </w:rPr>
        <w:t>ylum fluvium in littore eius orientali</w:t>
      </w:r>
      <w:r w:rsidR="00656026" w:rsidRPr="001B4A86">
        <w:rPr>
          <w:rFonts w:ascii="Times New Roman" w:hAnsi="Times New Roman" w:cs="Times New Roman"/>
          <w:sz w:val="24"/>
          <w:szCs w:val="24"/>
        </w:rPr>
        <w:t>. T</w:t>
      </w:r>
      <w:r w:rsidR="00D70289" w:rsidRPr="001B4A86">
        <w:rPr>
          <w:rFonts w:ascii="Times New Roman" w:hAnsi="Times New Roman" w:cs="Times New Roman"/>
          <w:sz w:val="24"/>
          <w:szCs w:val="24"/>
        </w:rPr>
        <w:t>ransit tantum rivus unus de eodem fluvio pe</w:t>
      </w:r>
      <w:r w:rsidR="00656026" w:rsidRPr="001B4A86">
        <w:rPr>
          <w:rFonts w:ascii="Times New Roman" w:hAnsi="Times New Roman" w:cs="Times New Roman"/>
          <w:sz w:val="24"/>
          <w:szCs w:val="24"/>
        </w:rPr>
        <w:t>r medium eius et per civitatem K</w:t>
      </w:r>
      <w:r w:rsidR="00D70289" w:rsidRPr="001B4A86">
        <w:rPr>
          <w:rFonts w:ascii="Times New Roman" w:hAnsi="Times New Roman" w:cs="Times New Roman"/>
          <w:sz w:val="24"/>
          <w:szCs w:val="24"/>
        </w:rPr>
        <w:t>ayrum competenter magnus et revertitur ad rivum principalem in Kayro</w:t>
      </w:r>
      <w:r w:rsidR="00656026" w:rsidRPr="001B4A86">
        <w:rPr>
          <w:rFonts w:ascii="Times New Roman" w:hAnsi="Times New Roman" w:cs="Times New Roman"/>
          <w:sz w:val="24"/>
          <w:szCs w:val="24"/>
        </w:rPr>
        <w:t>.</w:t>
      </w:r>
      <w:r w:rsidR="005D6A73" w:rsidRPr="001B4A86">
        <w:rPr>
          <w:rFonts w:ascii="Times New Roman" w:hAnsi="Times New Roman" w:cs="Times New Roman"/>
          <w:sz w:val="24"/>
          <w:szCs w:val="24"/>
        </w:rPr>
        <w:t xml:space="preserve"> De B</w:t>
      </w:r>
      <w:r w:rsidR="00D70289" w:rsidRPr="001B4A86">
        <w:rPr>
          <w:rFonts w:ascii="Times New Roman" w:hAnsi="Times New Roman" w:cs="Times New Roman"/>
          <w:sz w:val="24"/>
          <w:szCs w:val="24"/>
        </w:rPr>
        <w:t>abylonia ad 5 leucas sunt quedam pyramides triangule multum alte</w:t>
      </w:r>
      <w:r w:rsidR="0065602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CC74BC" w:rsidRPr="0BDF0357">
        <w:rPr>
          <w:rFonts w:ascii="Times New Roman" w:hAnsi="Times New Roman" w:cs="Times New Roman"/>
          <w:b/>
          <w:bCs/>
          <w:sz w:val="24"/>
          <w:szCs w:val="24"/>
        </w:rPr>
        <w:t>(43v)</w:t>
      </w:r>
      <w:r w:rsidR="00CC74BC"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que dicuntur horrea Ioseph fuisse</w:t>
      </w:r>
      <w:r w:rsidR="0065602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iuxta illas sunt ruine civitatis </w:t>
      </w:r>
      <w:r w:rsidR="00656026" w:rsidRPr="001B4A86">
        <w:rPr>
          <w:rFonts w:ascii="Times New Roman" w:hAnsi="Times New Roman" w:cs="Times New Roman"/>
          <w:sz w:val="24"/>
          <w:szCs w:val="24"/>
        </w:rPr>
        <w:t>T</w:t>
      </w:r>
      <w:r w:rsidR="00D70289" w:rsidRPr="001B4A86">
        <w:rPr>
          <w:rFonts w:ascii="Times New Roman" w:hAnsi="Times New Roman" w:cs="Times New Roman"/>
          <w:sz w:val="24"/>
          <w:szCs w:val="24"/>
        </w:rPr>
        <w:t>hebe ad 2 leucas</w:t>
      </w:r>
      <w:r w:rsidR="0065602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De ista fuit </w:t>
      </w:r>
      <w:r w:rsidR="00656026" w:rsidRPr="001B4A86">
        <w:rPr>
          <w:rFonts w:ascii="Times New Roman" w:hAnsi="Times New Roman" w:cs="Times New Roman"/>
          <w:sz w:val="24"/>
          <w:szCs w:val="24"/>
        </w:rPr>
        <w:t>legio T</w:t>
      </w:r>
      <w:r w:rsidR="00D70289" w:rsidRPr="001B4A86">
        <w:rPr>
          <w:rFonts w:ascii="Times New Roman" w:hAnsi="Times New Roman" w:cs="Times New Roman"/>
          <w:sz w:val="24"/>
          <w:szCs w:val="24"/>
        </w:rPr>
        <w:t>hebeorum</w:t>
      </w:r>
      <w:r w:rsidR="00656026" w:rsidRPr="001B4A86">
        <w:rPr>
          <w:rFonts w:ascii="Times New Roman" w:hAnsi="Times New Roman" w:cs="Times New Roman"/>
          <w:sz w:val="24"/>
          <w:szCs w:val="24"/>
        </w:rPr>
        <w:t>, cui adiacet desertum T</w:t>
      </w:r>
      <w:r w:rsidR="00D70289" w:rsidRPr="001B4A86">
        <w:rPr>
          <w:rFonts w:ascii="Times New Roman" w:hAnsi="Times New Roman" w:cs="Times New Roman"/>
          <w:sz w:val="24"/>
          <w:szCs w:val="24"/>
        </w:rPr>
        <w:t>hebaydos</w:t>
      </w:r>
      <w:r w:rsidR="0065602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 quo fuit antiquitus multitudo magna monachorum</w:t>
      </w:r>
      <w:r w:rsidR="0065602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656026" w:rsidRPr="001B4A86">
        <w:rPr>
          <w:rFonts w:ascii="Times New Roman" w:hAnsi="Times New Roman" w:cs="Times New Roman"/>
          <w:sz w:val="24"/>
          <w:szCs w:val="24"/>
        </w:rPr>
        <w:t>Supra Babyloniam N</w:t>
      </w:r>
      <w:r w:rsidR="00D70289" w:rsidRPr="001B4A86">
        <w:rPr>
          <w:rFonts w:ascii="Times New Roman" w:hAnsi="Times New Roman" w:cs="Times New Roman"/>
          <w:sz w:val="24"/>
          <w:szCs w:val="24"/>
        </w:rPr>
        <w:t xml:space="preserve">ilus habet </w:t>
      </w:r>
      <w:r w:rsidR="003023A3" w:rsidRPr="001B4A86">
        <w:rPr>
          <w:rFonts w:ascii="Times New Roman" w:hAnsi="Times New Roman" w:cs="Times New Roman"/>
          <w:sz w:val="24"/>
          <w:szCs w:val="24"/>
        </w:rPr>
        <w:t>1</w:t>
      </w:r>
      <w:r w:rsidR="00D70289" w:rsidRPr="001B4A86">
        <w:rPr>
          <w:rFonts w:ascii="Times New Roman" w:hAnsi="Times New Roman" w:cs="Times New Roman"/>
          <w:sz w:val="24"/>
          <w:szCs w:val="24"/>
        </w:rPr>
        <w:t xml:space="preserve"> rivum </w:t>
      </w:r>
      <w:r w:rsidR="00656026" w:rsidRPr="001B4A86">
        <w:rPr>
          <w:rFonts w:ascii="Times New Roman" w:hAnsi="Times New Roman" w:cs="Times New Roman"/>
          <w:sz w:val="24"/>
          <w:szCs w:val="24"/>
        </w:rPr>
        <w:t>tantum usque S</w:t>
      </w:r>
      <w:r w:rsidR="00D70289" w:rsidRPr="001B4A86">
        <w:rPr>
          <w:rFonts w:ascii="Times New Roman" w:hAnsi="Times New Roman" w:cs="Times New Roman"/>
          <w:sz w:val="24"/>
          <w:szCs w:val="24"/>
        </w:rPr>
        <w:t xml:space="preserve">yenem per miliaria </w:t>
      </w:r>
      <w:r w:rsidR="002F7EC4" w:rsidRPr="001B4A86">
        <w:rPr>
          <w:rFonts w:ascii="Times New Roman" w:hAnsi="Times New Roman" w:cs="Times New Roman"/>
          <w:sz w:val="24"/>
          <w:szCs w:val="24"/>
        </w:rPr>
        <w:t>260</w:t>
      </w:r>
      <w:r w:rsidR="0065602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Syene sub ipso tropico estivo sita est</w:t>
      </w:r>
      <w:r w:rsidR="0065602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unde et ibi absumitur umbram</w:t>
      </w:r>
      <w:r w:rsidR="00FA3B5A" w:rsidRPr="001B4A86">
        <w:rPr>
          <w:rStyle w:val="FootnoteReference"/>
          <w:rFonts w:ascii="Times New Roman" w:hAnsi="Times New Roman" w:cs="Times New Roman"/>
          <w:sz w:val="24"/>
          <w:szCs w:val="24"/>
        </w:rPr>
        <w:footnoteReference w:id="102"/>
      </w:r>
      <w:r w:rsidR="00D70289" w:rsidRPr="001B4A86">
        <w:rPr>
          <w:rFonts w:ascii="Times New Roman" w:hAnsi="Times New Roman" w:cs="Times New Roman"/>
          <w:sz w:val="24"/>
          <w:szCs w:val="24"/>
        </w:rPr>
        <w:t xml:space="preserve"> primo gradu cancri et tunc meroe proicit umbram in meridie contra austrum</w:t>
      </w:r>
      <w:r w:rsidR="00656026" w:rsidRPr="001B4A86">
        <w:rPr>
          <w:rFonts w:ascii="Times New Roman" w:hAnsi="Times New Roman" w:cs="Times New Roman"/>
          <w:sz w:val="24"/>
          <w:szCs w:val="24"/>
        </w:rPr>
        <w:t>.</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Ort</w:t>
      </w:r>
      <w:r w:rsidR="00656026" w:rsidRPr="001B4A86">
        <w:rPr>
          <w:rFonts w:ascii="Times New Roman" w:hAnsi="Times New Roman" w:cs="Times New Roman"/>
          <w:sz w:val="24"/>
          <w:szCs w:val="24"/>
        </w:rPr>
        <w:t>us vero N</w:t>
      </w:r>
      <w:r w:rsidR="00D70289" w:rsidRPr="001B4A86">
        <w:rPr>
          <w:rFonts w:ascii="Times New Roman" w:hAnsi="Times New Roman" w:cs="Times New Roman"/>
          <w:sz w:val="24"/>
          <w:szCs w:val="24"/>
        </w:rPr>
        <w:t>ili sciri non potest ultra</w:t>
      </w:r>
      <w:r w:rsidR="004F535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nisi usque ad montes qui sunt a sinistro Nubie</w:t>
      </w:r>
      <w:r w:rsidR="004F535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per quos descendit</w:t>
      </w:r>
      <w:r w:rsidR="004F5356"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est ultra locus immeabilis</w:t>
      </w:r>
      <w:r w:rsidR="004F5356" w:rsidRPr="001B4A86">
        <w:rPr>
          <w:rFonts w:ascii="Times New Roman" w:hAnsi="Times New Roman" w:cs="Times New Roman"/>
          <w:sz w:val="24"/>
          <w:szCs w:val="24"/>
        </w:rPr>
        <w:t>, ut mihi dixerunt N</w:t>
      </w:r>
      <w:r w:rsidR="00D70289" w:rsidRPr="001B4A86">
        <w:rPr>
          <w:rFonts w:ascii="Times New Roman" w:hAnsi="Times New Roman" w:cs="Times New Roman"/>
          <w:sz w:val="24"/>
          <w:szCs w:val="24"/>
        </w:rPr>
        <w:t>ubiani</w:t>
      </w:r>
      <w:r w:rsidR="004F5356" w:rsidRPr="001B4A86">
        <w:rPr>
          <w:rFonts w:ascii="Times New Roman" w:hAnsi="Times New Roman" w:cs="Times New Roman"/>
          <w:sz w:val="24"/>
          <w:szCs w:val="24"/>
        </w:rPr>
        <w:t>.</w:t>
      </w:r>
    </w:p>
    <w:p w14:paraId="15759255" w14:textId="7BED6D85" w:rsidR="00B507EA" w:rsidRPr="001B4A86" w:rsidRDefault="004F5356" w:rsidP="00CB20ED">
      <w:pPr>
        <w:spacing w:line="360" w:lineRule="auto"/>
        <w:ind w:firstLine="720"/>
        <w:rPr>
          <w:rFonts w:ascii="Times New Roman" w:hAnsi="Times New Roman" w:cs="Times New Roman"/>
          <w:sz w:val="24"/>
          <w:szCs w:val="24"/>
        </w:rPr>
      </w:pPr>
      <w:r w:rsidRPr="001B4A86">
        <w:rPr>
          <w:rFonts w:ascii="Times New Roman" w:hAnsi="Times New Roman" w:cs="Times New Roman"/>
          <w:color w:val="FF0000"/>
          <w:sz w:val="24"/>
          <w:szCs w:val="24"/>
        </w:rPr>
        <w:t>De situ E</w:t>
      </w:r>
      <w:r w:rsidR="00D70289" w:rsidRPr="001B4A86">
        <w:rPr>
          <w:rFonts w:ascii="Times New Roman" w:hAnsi="Times New Roman" w:cs="Times New Roman"/>
          <w:color w:val="FF0000"/>
          <w:sz w:val="24"/>
          <w:szCs w:val="24"/>
        </w:rPr>
        <w:t>gipti</w:t>
      </w:r>
      <w:r w:rsidR="00D70289" w:rsidRPr="001B4A86">
        <w:rPr>
          <w:rFonts w:ascii="Times New Roman" w:hAnsi="Times New Roman" w:cs="Times New Roman"/>
          <w:sz w:val="24"/>
          <w:szCs w:val="24"/>
        </w:rPr>
        <w:t xml:space="preserve"> </w:t>
      </w:r>
      <w:r w:rsidRPr="001B4A86">
        <w:rPr>
          <w:rFonts w:ascii="Times New Roman" w:hAnsi="Times New Roman" w:cs="Times New Roman"/>
          <w:sz w:val="24"/>
          <w:szCs w:val="24"/>
        </w:rPr>
        <w:t>Terra E</w:t>
      </w:r>
      <w:r w:rsidR="00D70289" w:rsidRPr="001B4A86">
        <w:rPr>
          <w:rFonts w:ascii="Times New Roman" w:hAnsi="Times New Roman" w:cs="Times New Roman"/>
          <w:sz w:val="24"/>
          <w:szCs w:val="24"/>
        </w:rPr>
        <w:t>gipti fere inaccessibilis est</w:t>
      </w:r>
      <w:r w:rsidRPr="001B4A86">
        <w:rPr>
          <w:rFonts w:ascii="Times New Roman" w:hAnsi="Times New Roman" w:cs="Times New Roman"/>
          <w:sz w:val="24"/>
          <w:szCs w:val="24"/>
        </w:rPr>
        <w:t>. A</w:t>
      </w:r>
      <w:r w:rsidR="00D70289" w:rsidRPr="001B4A86">
        <w:rPr>
          <w:rFonts w:ascii="Times New Roman" w:hAnsi="Times New Roman" w:cs="Times New Roman"/>
          <w:sz w:val="24"/>
          <w:szCs w:val="24"/>
        </w:rPr>
        <w:t>b aquilone enim h</w:t>
      </w:r>
      <w:r w:rsidR="00AB0233" w:rsidRPr="001B4A86">
        <w:rPr>
          <w:rFonts w:ascii="Times New Roman" w:hAnsi="Times New Roman" w:cs="Times New Roman"/>
          <w:sz w:val="24"/>
          <w:szCs w:val="24"/>
        </w:rPr>
        <w:t>abet M</w:t>
      </w:r>
      <w:r w:rsidR="00D70289" w:rsidRPr="001B4A86">
        <w:rPr>
          <w:rFonts w:ascii="Times New Roman" w:hAnsi="Times New Roman" w:cs="Times New Roman"/>
          <w:sz w:val="24"/>
          <w:szCs w:val="24"/>
        </w:rPr>
        <w:t xml:space="preserve">are </w:t>
      </w:r>
      <w:r w:rsidR="00AB0233" w:rsidRPr="001B4A86">
        <w:rPr>
          <w:rFonts w:ascii="Times New Roman" w:hAnsi="Times New Roman" w:cs="Times New Roman"/>
          <w:sz w:val="24"/>
          <w:szCs w:val="24"/>
        </w:rPr>
        <w:t>M</w:t>
      </w:r>
      <w:r w:rsidR="00D70289" w:rsidRPr="001B4A86">
        <w:rPr>
          <w:rFonts w:ascii="Times New Roman" w:hAnsi="Times New Roman" w:cs="Times New Roman"/>
          <w:sz w:val="24"/>
          <w:szCs w:val="24"/>
        </w:rPr>
        <w:t>agnum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ubi non est accessus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nisi per naves</w:t>
      </w:r>
      <w:r w:rsidRPr="001B4A86">
        <w:rPr>
          <w:rFonts w:ascii="Times New Roman" w:hAnsi="Times New Roman" w:cs="Times New Roman"/>
          <w:sz w:val="24"/>
          <w:szCs w:val="24"/>
        </w:rPr>
        <w:t>; contra A</w:t>
      </w:r>
      <w:r w:rsidR="00D70289" w:rsidRPr="001B4A86">
        <w:rPr>
          <w:rFonts w:ascii="Times New Roman" w:hAnsi="Times New Roman" w:cs="Times New Roman"/>
          <w:sz w:val="24"/>
          <w:szCs w:val="24"/>
        </w:rPr>
        <w:t xml:space="preserve">ffricum est </w:t>
      </w:r>
      <w:r w:rsidRPr="001B4A86">
        <w:rPr>
          <w:rFonts w:ascii="Times New Roman" w:hAnsi="Times New Roman" w:cs="Times New Roman"/>
          <w:sz w:val="24"/>
          <w:szCs w:val="24"/>
        </w:rPr>
        <w:t>desertum Lybie P</w:t>
      </w:r>
      <w:r w:rsidR="00D70289" w:rsidRPr="001B4A86">
        <w:rPr>
          <w:rFonts w:ascii="Times New Roman" w:hAnsi="Times New Roman" w:cs="Times New Roman"/>
          <w:sz w:val="24"/>
          <w:szCs w:val="24"/>
        </w:rPr>
        <w:t>ylenorum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quod habet in latitudine et longitudine dietas plures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scilicet </w:t>
      </w:r>
      <w:r w:rsidR="00FA0D40" w:rsidRPr="001B4A86">
        <w:rPr>
          <w:rFonts w:ascii="Times New Roman" w:hAnsi="Times New Roman" w:cs="Times New Roman"/>
          <w:sz w:val="24"/>
          <w:szCs w:val="24"/>
        </w:rPr>
        <w:t>40</w:t>
      </w:r>
      <w:r w:rsidRPr="001B4A86">
        <w:rPr>
          <w:rFonts w:ascii="Times New Roman" w:hAnsi="Times New Roman" w:cs="Times New Roman"/>
          <w:sz w:val="24"/>
          <w:szCs w:val="24"/>
        </w:rPr>
        <w:t>; ab austro est desertum E</w:t>
      </w:r>
      <w:r w:rsidR="00D70289" w:rsidRPr="001B4A86">
        <w:rPr>
          <w:rFonts w:ascii="Times New Roman" w:hAnsi="Times New Roman" w:cs="Times New Roman"/>
          <w:sz w:val="24"/>
          <w:szCs w:val="24"/>
        </w:rPr>
        <w:t xml:space="preserve">thiopie per 25 dietas et plus usque </w:t>
      </w:r>
      <w:r w:rsidRPr="001B4A86">
        <w:rPr>
          <w:rFonts w:ascii="Times New Roman" w:hAnsi="Times New Roman" w:cs="Times New Roman"/>
          <w:sz w:val="24"/>
          <w:szCs w:val="24"/>
        </w:rPr>
        <w:t>N</w:t>
      </w:r>
      <w:r w:rsidR="00D70289" w:rsidRPr="001B4A86">
        <w:rPr>
          <w:rFonts w:ascii="Times New Roman" w:hAnsi="Times New Roman" w:cs="Times New Roman"/>
          <w:sz w:val="24"/>
          <w:szCs w:val="24"/>
        </w:rPr>
        <w:t>ubiam</w:t>
      </w:r>
      <w:r w:rsidRPr="001B4A86">
        <w:rPr>
          <w:rFonts w:ascii="Times New Roman" w:hAnsi="Times New Roman" w:cs="Times New Roman"/>
          <w:sz w:val="24"/>
          <w:szCs w:val="24"/>
        </w:rPr>
        <w:t>; ab oriente desertum T</w:t>
      </w:r>
      <w:r w:rsidR="00AB0233" w:rsidRPr="001B4A86">
        <w:rPr>
          <w:rFonts w:ascii="Times New Roman" w:hAnsi="Times New Roman" w:cs="Times New Roman"/>
          <w:sz w:val="24"/>
          <w:szCs w:val="24"/>
        </w:rPr>
        <w:t>hebaydos usque ad M</w:t>
      </w:r>
      <w:r w:rsidR="00D70289" w:rsidRPr="001B4A86">
        <w:rPr>
          <w:rFonts w:ascii="Times New Roman" w:hAnsi="Times New Roman" w:cs="Times New Roman"/>
          <w:sz w:val="24"/>
          <w:szCs w:val="24"/>
        </w:rPr>
        <w:t xml:space="preserve">are </w:t>
      </w:r>
      <w:r w:rsidR="00AB0233" w:rsidRPr="001B4A86">
        <w:rPr>
          <w:rFonts w:ascii="Times New Roman" w:hAnsi="Times New Roman" w:cs="Times New Roman"/>
          <w:sz w:val="24"/>
          <w:szCs w:val="24"/>
        </w:rPr>
        <w:t>R</w:t>
      </w:r>
      <w:r w:rsidR="00D70289" w:rsidRPr="001B4A86">
        <w:rPr>
          <w:rFonts w:ascii="Times New Roman" w:hAnsi="Times New Roman" w:cs="Times New Roman"/>
          <w:sz w:val="24"/>
          <w:szCs w:val="24"/>
        </w:rPr>
        <w:t>ubrum</w:t>
      </w:r>
      <w:r w:rsidRPr="001B4A86">
        <w:rPr>
          <w:rFonts w:ascii="Times New Roman" w:hAnsi="Times New Roman" w:cs="Times New Roman"/>
          <w:sz w:val="24"/>
          <w:szCs w:val="24"/>
        </w:rPr>
        <w:t xml:space="preserve"> per 3 dietas ad locum qui B</w:t>
      </w:r>
      <w:r w:rsidR="00D70289" w:rsidRPr="001B4A86">
        <w:rPr>
          <w:rFonts w:ascii="Times New Roman" w:hAnsi="Times New Roman" w:cs="Times New Roman"/>
          <w:sz w:val="24"/>
          <w:szCs w:val="24"/>
        </w:rPr>
        <w:t>eronice dicitur</w:t>
      </w:r>
      <w:r w:rsidRPr="001B4A86">
        <w:rPr>
          <w:rFonts w:ascii="Times New Roman" w:hAnsi="Times New Roman" w:cs="Times New Roman"/>
          <w:sz w:val="24"/>
          <w:szCs w:val="24"/>
        </w:rPr>
        <w:t xml:space="preserve">, et est portus Egipti in littore </w:t>
      </w:r>
      <w:r w:rsidR="00B6347E" w:rsidRPr="001B4A86">
        <w:rPr>
          <w:rFonts w:ascii="Times New Roman" w:hAnsi="Times New Roman" w:cs="Times New Roman"/>
          <w:sz w:val="24"/>
          <w:szCs w:val="24"/>
        </w:rPr>
        <w:t>R</w:t>
      </w:r>
      <w:r w:rsidRPr="001B4A86">
        <w:rPr>
          <w:rFonts w:ascii="Times New Roman" w:hAnsi="Times New Roman" w:cs="Times New Roman"/>
          <w:sz w:val="24"/>
          <w:szCs w:val="24"/>
        </w:rPr>
        <w:t xml:space="preserve">ubri </w:t>
      </w:r>
      <w:r w:rsidR="00B6347E" w:rsidRPr="001B4A86">
        <w:rPr>
          <w:rFonts w:ascii="Times New Roman" w:hAnsi="Times New Roman" w:cs="Times New Roman"/>
          <w:sz w:val="24"/>
          <w:szCs w:val="24"/>
        </w:rPr>
        <w:t>M</w:t>
      </w:r>
      <w:r w:rsidRPr="001B4A86">
        <w:rPr>
          <w:rFonts w:ascii="Times New Roman" w:hAnsi="Times New Roman" w:cs="Times New Roman"/>
          <w:sz w:val="24"/>
          <w:szCs w:val="24"/>
        </w:rPr>
        <w:t>aris volenti versus I</w:t>
      </w:r>
      <w:r w:rsidR="00D70289" w:rsidRPr="001B4A86">
        <w:rPr>
          <w:rFonts w:ascii="Times New Roman" w:hAnsi="Times New Roman" w:cs="Times New Roman"/>
          <w:sz w:val="24"/>
          <w:szCs w:val="24"/>
        </w:rPr>
        <w:t>ndiam navigare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Contra vulturnum vero et septentrionem est desertum magnum usque </w:t>
      </w:r>
      <w:r w:rsidRPr="001B4A86">
        <w:rPr>
          <w:rFonts w:ascii="Times New Roman" w:hAnsi="Times New Roman" w:cs="Times New Roman"/>
          <w:sz w:val="24"/>
          <w:szCs w:val="24"/>
        </w:rPr>
        <w:t>ad Terram S</w:t>
      </w:r>
      <w:r w:rsidR="00D70289" w:rsidRPr="001B4A86">
        <w:rPr>
          <w:rFonts w:ascii="Times New Roman" w:hAnsi="Times New Roman" w:cs="Times New Roman"/>
          <w:sz w:val="24"/>
          <w:szCs w:val="24"/>
        </w:rPr>
        <w:t>anctam</w:t>
      </w:r>
      <w:r w:rsidRPr="001B4A86">
        <w:rPr>
          <w:rFonts w:ascii="Times New Roman" w:hAnsi="Times New Roman" w:cs="Times New Roman"/>
          <w:sz w:val="24"/>
          <w:szCs w:val="24"/>
        </w:rPr>
        <w:t>, in quo filii Israel recedentes de E</w:t>
      </w:r>
      <w:r w:rsidR="00D70289" w:rsidRPr="001B4A86">
        <w:rPr>
          <w:rFonts w:ascii="Times New Roman" w:hAnsi="Times New Roman" w:cs="Times New Roman"/>
          <w:sz w:val="24"/>
          <w:szCs w:val="24"/>
        </w:rPr>
        <w:t xml:space="preserve">gipto morati sunt </w:t>
      </w:r>
      <w:r w:rsidR="00FA0D40" w:rsidRPr="001B4A86">
        <w:rPr>
          <w:rFonts w:ascii="Times New Roman" w:hAnsi="Times New Roman" w:cs="Times New Roman"/>
          <w:sz w:val="24"/>
          <w:szCs w:val="24"/>
        </w:rPr>
        <w:t>40</w:t>
      </w:r>
      <w:r w:rsidR="00D70289" w:rsidRPr="001B4A86">
        <w:rPr>
          <w:rFonts w:ascii="Times New Roman" w:hAnsi="Times New Roman" w:cs="Times New Roman"/>
          <w:sz w:val="24"/>
          <w:szCs w:val="24"/>
        </w:rPr>
        <w:t xml:space="preserve"> annis</w:t>
      </w:r>
      <w:r w:rsidRPr="001B4A86">
        <w:rPr>
          <w:rFonts w:ascii="Times New Roman" w:hAnsi="Times New Roman" w:cs="Times New Roman"/>
          <w:sz w:val="24"/>
          <w:szCs w:val="24"/>
        </w:rPr>
        <w:t xml:space="preserve">. </w:t>
      </w:r>
    </w:p>
    <w:p w14:paraId="43038171" w14:textId="5FE9F256" w:rsidR="00B507EA" w:rsidRPr="001B4A86" w:rsidRDefault="004F5356"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Et dixerunt mihi S</w:t>
      </w:r>
      <w:r w:rsidR="00D70289" w:rsidRPr="001B4A86">
        <w:rPr>
          <w:rFonts w:ascii="Times New Roman" w:hAnsi="Times New Roman" w:cs="Times New Roman"/>
          <w:sz w:val="24"/>
          <w:szCs w:val="24"/>
        </w:rPr>
        <w:t>arraceni</w:t>
      </w:r>
      <w:r w:rsidRPr="001B4A86">
        <w:rPr>
          <w:rFonts w:ascii="Times New Roman" w:hAnsi="Times New Roman" w:cs="Times New Roman"/>
          <w:sz w:val="24"/>
          <w:szCs w:val="24"/>
        </w:rPr>
        <w:t>, etiam</w:t>
      </w:r>
      <w:r w:rsidR="009F3D46">
        <w:rPr>
          <w:rStyle w:val="FootnoteReference"/>
          <w:rFonts w:ascii="Times New Roman" w:hAnsi="Times New Roman" w:cs="Times New Roman"/>
          <w:sz w:val="24"/>
          <w:szCs w:val="24"/>
        </w:rPr>
        <w:footnoteReference w:id="103"/>
      </w:r>
      <w:r w:rsidRPr="001B4A86">
        <w:rPr>
          <w:rFonts w:ascii="Times New Roman" w:hAnsi="Times New Roman" w:cs="Times New Roman"/>
          <w:sz w:val="24"/>
          <w:szCs w:val="24"/>
        </w:rPr>
        <w:t xml:space="preserve"> C</w:t>
      </w:r>
      <w:r w:rsidR="00D70289" w:rsidRPr="001B4A86">
        <w:rPr>
          <w:rFonts w:ascii="Times New Roman" w:hAnsi="Times New Roman" w:cs="Times New Roman"/>
          <w:sz w:val="24"/>
          <w:szCs w:val="24"/>
        </w:rPr>
        <w:t>hristiani</w:t>
      </w:r>
      <w:r w:rsidRPr="001B4A86">
        <w:rPr>
          <w:rFonts w:ascii="Times New Roman" w:hAnsi="Times New Roman" w:cs="Times New Roman"/>
          <w:sz w:val="24"/>
          <w:szCs w:val="24"/>
        </w:rPr>
        <w:t>, qui sunt in E</w:t>
      </w:r>
      <w:r w:rsidR="00D70289" w:rsidRPr="001B4A86">
        <w:rPr>
          <w:rFonts w:ascii="Times New Roman" w:hAnsi="Times New Roman" w:cs="Times New Roman"/>
          <w:sz w:val="24"/>
          <w:szCs w:val="24"/>
        </w:rPr>
        <w:t>gipto</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idem fatebantur</w:t>
      </w:r>
      <w:r w:rsidRPr="001B4A86">
        <w:rPr>
          <w:rFonts w:ascii="Times New Roman" w:hAnsi="Times New Roman" w:cs="Times New Roman"/>
          <w:sz w:val="24"/>
          <w:szCs w:val="24"/>
        </w:rPr>
        <w:t xml:space="preserve"> presentibus S</w:t>
      </w:r>
      <w:r w:rsidR="00D70289" w:rsidRPr="001B4A86">
        <w:rPr>
          <w:rFonts w:ascii="Times New Roman" w:hAnsi="Times New Roman" w:cs="Times New Roman"/>
          <w:sz w:val="24"/>
          <w:szCs w:val="24"/>
        </w:rPr>
        <w:t>arracenis</w:t>
      </w:r>
      <w:r w:rsidRPr="001B4A86">
        <w:rPr>
          <w:rFonts w:ascii="Times New Roman" w:hAnsi="Times New Roman" w:cs="Times New Roman"/>
          <w:sz w:val="24"/>
          <w:szCs w:val="24"/>
        </w:rPr>
        <w:t xml:space="preserve">, quod amplius quam </w:t>
      </w:r>
      <w:r w:rsidR="000413BC" w:rsidRPr="001B4A86">
        <w:rPr>
          <w:rFonts w:ascii="Times New Roman" w:hAnsi="Times New Roman" w:cs="Times New Roman"/>
          <w:sz w:val="24"/>
          <w:szCs w:val="24"/>
        </w:rPr>
        <w:t>300 000</w:t>
      </w:r>
      <w:r w:rsidRPr="001B4A86">
        <w:rPr>
          <w:rFonts w:ascii="Times New Roman" w:hAnsi="Times New Roman" w:cs="Times New Roman"/>
          <w:sz w:val="24"/>
          <w:szCs w:val="24"/>
        </w:rPr>
        <w:t xml:space="preserve"> C</w:t>
      </w:r>
      <w:r w:rsidR="00D70289" w:rsidRPr="001B4A86">
        <w:rPr>
          <w:rFonts w:ascii="Times New Roman" w:hAnsi="Times New Roman" w:cs="Times New Roman"/>
          <w:sz w:val="24"/>
          <w:szCs w:val="24"/>
        </w:rPr>
        <w:t xml:space="preserve">hristianorum </w:t>
      </w:r>
      <w:r w:rsidRPr="001B4A86">
        <w:rPr>
          <w:rFonts w:ascii="Times New Roman" w:hAnsi="Times New Roman" w:cs="Times New Roman"/>
          <w:sz w:val="24"/>
          <w:szCs w:val="24"/>
        </w:rPr>
        <w:t>sunt in E</w:t>
      </w:r>
      <w:r w:rsidR="00D70289" w:rsidRPr="001B4A86">
        <w:rPr>
          <w:rFonts w:ascii="Times New Roman" w:hAnsi="Times New Roman" w:cs="Times New Roman"/>
          <w:sz w:val="24"/>
          <w:szCs w:val="24"/>
        </w:rPr>
        <w:t>gipto et ecclesie et claustra multa</w:t>
      </w:r>
      <w:r w:rsidR="00B507EA" w:rsidRPr="001B4A86">
        <w:rPr>
          <w:rFonts w:ascii="Times New Roman" w:hAnsi="Times New Roman" w:cs="Times New Roman"/>
          <w:sz w:val="24"/>
          <w:szCs w:val="24"/>
        </w:rPr>
        <w:t>. In Babylonia vero et in K</w:t>
      </w:r>
      <w:r w:rsidR="00D70289" w:rsidRPr="001B4A86">
        <w:rPr>
          <w:rFonts w:ascii="Times New Roman" w:hAnsi="Times New Roman" w:cs="Times New Roman"/>
          <w:sz w:val="24"/>
          <w:szCs w:val="24"/>
        </w:rPr>
        <w:t xml:space="preserve">ayro sunt ecclesie </w:t>
      </w:r>
      <w:r w:rsidR="00FA0D40" w:rsidRPr="001B4A86">
        <w:rPr>
          <w:rFonts w:ascii="Times New Roman" w:hAnsi="Times New Roman" w:cs="Times New Roman"/>
          <w:sz w:val="24"/>
          <w:szCs w:val="24"/>
        </w:rPr>
        <w:t>40</w:t>
      </w:r>
      <w:r w:rsidR="00D70289" w:rsidRPr="001B4A86">
        <w:rPr>
          <w:rFonts w:ascii="Times New Roman" w:hAnsi="Times New Roman" w:cs="Times New Roman"/>
          <w:sz w:val="24"/>
          <w:szCs w:val="24"/>
        </w:rPr>
        <w:t xml:space="preserve"> et amplius</w:t>
      </w:r>
      <w:r w:rsidR="00B507E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i</w:t>
      </w:r>
      <w:r w:rsidR="00B507EA" w:rsidRPr="001B4A86">
        <w:rPr>
          <w:rFonts w:ascii="Times New Roman" w:hAnsi="Times New Roman" w:cs="Times New Roman"/>
          <w:sz w:val="24"/>
          <w:szCs w:val="24"/>
        </w:rPr>
        <w:t>n aliis civitatibus et villis E</w:t>
      </w:r>
      <w:r w:rsidR="00D70289" w:rsidRPr="001B4A86">
        <w:rPr>
          <w:rFonts w:ascii="Times New Roman" w:hAnsi="Times New Roman" w:cs="Times New Roman"/>
          <w:sz w:val="24"/>
          <w:szCs w:val="24"/>
        </w:rPr>
        <w:t>gipti sunt ecclesie plures</w:t>
      </w:r>
      <w:r w:rsidR="00B507E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quas etiam causa orationis intravi cum essem ibi</w:t>
      </w:r>
      <w:r w:rsidR="00B507EA" w:rsidRPr="001B4A86">
        <w:rPr>
          <w:rFonts w:ascii="Times New Roman" w:hAnsi="Times New Roman" w:cs="Times New Roman"/>
          <w:sz w:val="24"/>
          <w:szCs w:val="24"/>
        </w:rPr>
        <w:t>. Sunt etiam in E</w:t>
      </w:r>
      <w:r w:rsidR="00D70289" w:rsidRPr="001B4A86">
        <w:rPr>
          <w:rFonts w:ascii="Times New Roman" w:hAnsi="Times New Roman" w:cs="Times New Roman"/>
          <w:sz w:val="24"/>
          <w:szCs w:val="24"/>
        </w:rPr>
        <w:t>gipto casalia multa et populus multus valde qui non potest estimari</w:t>
      </w:r>
      <w:r w:rsidR="00B507EA" w:rsidRPr="001B4A86">
        <w:rPr>
          <w:rFonts w:ascii="Times New Roman" w:hAnsi="Times New Roman" w:cs="Times New Roman"/>
          <w:sz w:val="24"/>
          <w:szCs w:val="24"/>
        </w:rPr>
        <w:t>. Sunt ibi B</w:t>
      </w:r>
      <w:r w:rsidR="00D70289" w:rsidRPr="001B4A86">
        <w:rPr>
          <w:rFonts w:ascii="Times New Roman" w:hAnsi="Times New Roman" w:cs="Times New Roman"/>
          <w:sz w:val="24"/>
          <w:szCs w:val="24"/>
        </w:rPr>
        <w:t>odiwini</w:t>
      </w:r>
      <w:r w:rsidR="00B507E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qui multitudine ceteros habitatores terre vincunt</w:t>
      </w:r>
      <w:r w:rsidR="00B507E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Sarraceni tamen dominantur in terra</w:t>
      </w:r>
      <w:r w:rsidR="00B507EA" w:rsidRPr="001B4A86">
        <w:rPr>
          <w:rFonts w:ascii="Times New Roman" w:hAnsi="Times New Roman" w:cs="Times New Roman"/>
          <w:sz w:val="24"/>
          <w:szCs w:val="24"/>
        </w:rPr>
        <w:t>, sed timent plurimum B</w:t>
      </w:r>
      <w:r w:rsidR="00D70289" w:rsidRPr="001B4A86">
        <w:rPr>
          <w:rFonts w:ascii="Times New Roman" w:hAnsi="Times New Roman" w:cs="Times New Roman"/>
          <w:sz w:val="24"/>
          <w:szCs w:val="24"/>
        </w:rPr>
        <w:t>odiwinos</w:t>
      </w:r>
      <w:r w:rsidR="00B507E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Turci vero sive </w:t>
      </w:r>
      <w:r w:rsidR="00B507EA" w:rsidRPr="001B4A86">
        <w:rPr>
          <w:rFonts w:ascii="Times New Roman" w:hAnsi="Times New Roman" w:cs="Times New Roman"/>
          <w:sz w:val="24"/>
          <w:szCs w:val="24"/>
        </w:rPr>
        <w:t>Turkomanni sunt superiores S</w:t>
      </w:r>
      <w:r w:rsidR="00D70289" w:rsidRPr="001B4A86">
        <w:rPr>
          <w:rFonts w:ascii="Times New Roman" w:hAnsi="Times New Roman" w:cs="Times New Roman"/>
          <w:sz w:val="24"/>
          <w:szCs w:val="24"/>
        </w:rPr>
        <w:t>arracenis</w:t>
      </w:r>
      <w:r w:rsidR="007522DB">
        <w:rPr>
          <w:rFonts w:ascii="Times New Roman" w:hAnsi="Times New Roman" w:cs="Times New Roman"/>
          <w:sz w:val="24"/>
          <w:szCs w:val="24"/>
        </w:rPr>
        <w:t>,</w:t>
      </w:r>
      <w:r w:rsidR="00D70289" w:rsidRPr="001B4A86">
        <w:rPr>
          <w:rFonts w:ascii="Times New Roman" w:hAnsi="Times New Roman" w:cs="Times New Roman"/>
          <w:sz w:val="24"/>
          <w:szCs w:val="24"/>
        </w:rPr>
        <w:t xml:space="preserve"> pro eo quod soldani per tempora longa fuerunt de gente illa</w:t>
      </w:r>
      <w:r w:rsidR="00B507E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B507EA" w:rsidRPr="001B4A86">
        <w:rPr>
          <w:rFonts w:ascii="Times New Roman" w:hAnsi="Times New Roman" w:cs="Times New Roman"/>
          <w:sz w:val="24"/>
          <w:szCs w:val="24"/>
        </w:rPr>
        <w:t>et melior militia que est in E</w:t>
      </w:r>
      <w:r w:rsidR="00D70289" w:rsidRPr="001B4A86">
        <w:rPr>
          <w:rFonts w:ascii="Times New Roman" w:hAnsi="Times New Roman" w:cs="Times New Roman"/>
          <w:sz w:val="24"/>
          <w:szCs w:val="24"/>
        </w:rPr>
        <w:t>gipto est de gente illa</w:t>
      </w:r>
      <w:r w:rsidR="00B507EA" w:rsidRPr="001B4A86">
        <w:rPr>
          <w:rFonts w:ascii="Times New Roman" w:hAnsi="Times New Roman" w:cs="Times New Roman"/>
          <w:sz w:val="24"/>
          <w:szCs w:val="24"/>
        </w:rPr>
        <w:t>.</w:t>
      </w:r>
      <w:r w:rsidR="00DA0685" w:rsidRPr="001B4A86">
        <w:rPr>
          <w:rFonts w:ascii="Times New Roman" w:hAnsi="Times New Roman" w:cs="Times New Roman"/>
          <w:sz w:val="24"/>
          <w:szCs w:val="24"/>
        </w:rPr>
        <w:t xml:space="preserve"> </w:t>
      </w:r>
    </w:p>
    <w:p w14:paraId="6B68661F" w14:textId="6AEBD948" w:rsidR="00B507EA" w:rsidRPr="001B4A86" w:rsidRDefault="00CC74BC" w:rsidP="00CB20ED">
      <w:pPr>
        <w:spacing w:line="360" w:lineRule="auto"/>
        <w:ind w:firstLine="720"/>
        <w:rPr>
          <w:rFonts w:ascii="Times New Roman" w:hAnsi="Times New Roman" w:cs="Times New Roman"/>
          <w:sz w:val="24"/>
          <w:szCs w:val="24"/>
        </w:rPr>
      </w:pPr>
      <w:r w:rsidRPr="0BDF0357">
        <w:rPr>
          <w:rFonts w:ascii="Times New Roman" w:hAnsi="Times New Roman" w:cs="Times New Roman"/>
          <w:b/>
          <w:bCs/>
          <w:sz w:val="24"/>
          <w:szCs w:val="24"/>
        </w:rPr>
        <w:t>(44r)</w:t>
      </w:r>
      <w:r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Egiptus fere est triangula</w:t>
      </w:r>
      <w:r w:rsidR="00B507E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duobus lateribus equalibus</w:t>
      </w:r>
      <w:r w:rsidR="00B507E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tertio breviore</w:t>
      </w:r>
      <w:r w:rsidR="00B507E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sunt in tribus cornibus huius trianguli site civitates</w:t>
      </w:r>
      <w:r w:rsidR="00B507E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w:t>
      </w:r>
      <w:r w:rsidR="007522DB">
        <w:rPr>
          <w:rFonts w:ascii="Times New Roman" w:hAnsi="Times New Roman" w:cs="Times New Roman"/>
          <w:sz w:val="24"/>
          <w:szCs w:val="24"/>
        </w:rPr>
        <w:t>cilicet</w:t>
      </w:r>
      <w:r w:rsidR="00D70289" w:rsidRPr="001B4A86">
        <w:rPr>
          <w:rFonts w:ascii="Times New Roman" w:hAnsi="Times New Roman" w:cs="Times New Roman"/>
          <w:sz w:val="24"/>
          <w:szCs w:val="24"/>
        </w:rPr>
        <w:t xml:space="preserve"> iste</w:t>
      </w:r>
      <w:r w:rsidR="00B507E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Laris</w:t>
      </w:r>
      <w:r w:rsidR="00B507EA" w:rsidRPr="001B4A86">
        <w:rPr>
          <w:rFonts w:ascii="Times New Roman" w:hAnsi="Times New Roman" w:cs="Times New Roman"/>
          <w:sz w:val="24"/>
          <w:szCs w:val="24"/>
        </w:rPr>
        <w:t>, B</w:t>
      </w:r>
      <w:r w:rsidR="00D70289" w:rsidRPr="001B4A86">
        <w:rPr>
          <w:rFonts w:ascii="Times New Roman" w:hAnsi="Times New Roman" w:cs="Times New Roman"/>
          <w:sz w:val="24"/>
          <w:szCs w:val="24"/>
        </w:rPr>
        <w:t>abilonia</w:t>
      </w:r>
      <w:r w:rsidR="00B507EA" w:rsidRPr="001B4A86">
        <w:rPr>
          <w:rFonts w:ascii="Times New Roman" w:hAnsi="Times New Roman" w:cs="Times New Roman"/>
          <w:sz w:val="24"/>
          <w:szCs w:val="24"/>
        </w:rPr>
        <w:t>, A</w:t>
      </w:r>
      <w:r w:rsidR="00D70289" w:rsidRPr="001B4A86">
        <w:rPr>
          <w:rFonts w:ascii="Times New Roman" w:hAnsi="Times New Roman" w:cs="Times New Roman"/>
          <w:sz w:val="24"/>
          <w:szCs w:val="24"/>
        </w:rPr>
        <w:t>lexandria</w:t>
      </w:r>
      <w:r w:rsidR="00B507E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Volvit aut</w:t>
      </w:r>
      <w:r w:rsidR="007522DB">
        <w:rPr>
          <w:rStyle w:val="FootnoteReference"/>
          <w:rFonts w:ascii="Times New Roman" w:hAnsi="Times New Roman" w:cs="Times New Roman"/>
          <w:sz w:val="24"/>
          <w:szCs w:val="24"/>
        </w:rPr>
        <w:footnoteReference w:id="104"/>
      </w:r>
      <w:r w:rsidR="00B507EA" w:rsidRPr="001B4A86">
        <w:rPr>
          <w:rFonts w:ascii="Times New Roman" w:hAnsi="Times New Roman" w:cs="Times New Roman"/>
          <w:sz w:val="24"/>
          <w:szCs w:val="24"/>
        </w:rPr>
        <w:t xml:space="preserve"> E</w:t>
      </w:r>
      <w:r w:rsidR="00D70289" w:rsidRPr="001B4A86">
        <w:rPr>
          <w:rFonts w:ascii="Times New Roman" w:hAnsi="Times New Roman" w:cs="Times New Roman"/>
          <w:sz w:val="24"/>
          <w:szCs w:val="24"/>
        </w:rPr>
        <w:t xml:space="preserve">giptus in gyro de </w:t>
      </w:r>
      <w:r w:rsidR="00B507EA" w:rsidRPr="001B4A86">
        <w:rPr>
          <w:rFonts w:ascii="Times New Roman" w:hAnsi="Times New Roman" w:cs="Times New Roman"/>
          <w:sz w:val="24"/>
          <w:szCs w:val="24"/>
        </w:rPr>
        <w:t>Laris per Babyloniam in A</w:t>
      </w:r>
      <w:r w:rsidR="00D70289" w:rsidRPr="001B4A86">
        <w:rPr>
          <w:rFonts w:ascii="Times New Roman" w:hAnsi="Times New Roman" w:cs="Times New Roman"/>
          <w:sz w:val="24"/>
          <w:szCs w:val="24"/>
        </w:rPr>
        <w:t>lexandria et inde iterum</w:t>
      </w:r>
      <w:r w:rsidR="00B507EA" w:rsidRPr="001B4A86">
        <w:rPr>
          <w:rFonts w:ascii="Times New Roman" w:hAnsi="Times New Roman" w:cs="Times New Roman"/>
          <w:sz w:val="24"/>
          <w:szCs w:val="24"/>
        </w:rPr>
        <w:t xml:space="preserve"> in L</w:t>
      </w:r>
      <w:r w:rsidR="00D70289" w:rsidRPr="001B4A86">
        <w:rPr>
          <w:rFonts w:ascii="Times New Roman" w:hAnsi="Times New Roman" w:cs="Times New Roman"/>
          <w:sz w:val="24"/>
          <w:szCs w:val="24"/>
        </w:rPr>
        <w:t>aris 950 miliaria</w:t>
      </w:r>
      <w:r w:rsidR="00B507EA" w:rsidRPr="001B4A86">
        <w:rPr>
          <w:rFonts w:ascii="Times New Roman" w:hAnsi="Times New Roman" w:cs="Times New Roman"/>
          <w:sz w:val="24"/>
          <w:szCs w:val="24"/>
        </w:rPr>
        <w:t>; de B</w:t>
      </w:r>
      <w:r w:rsidR="00D70289" w:rsidRPr="001B4A86">
        <w:rPr>
          <w:rFonts w:ascii="Times New Roman" w:hAnsi="Times New Roman" w:cs="Times New Roman"/>
          <w:sz w:val="24"/>
          <w:szCs w:val="24"/>
        </w:rPr>
        <w:t xml:space="preserve">abilonia vero usque Syenem </w:t>
      </w:r>
      <w:r w:rsidR="00B507EA" w:rsidRPr="001B4A86">
        <w:rPr>
          <w:rFonts w:ascii="Times New Roman" w:hAnsi="Times New Roman" w:cs="Times New Roman"/>
          <w:sz w:val="24"/>
          <w:szCs w:val="24"/>
        </w:rPr>
        <w:t>et inde usque in M</w:t>
      </w:r>
      <w:r w:rsidR="00D70289" w:rsidRPr="001B4A86">
        <w:rPr>
          <w:rFonts w:ascii="Times New Roman" w:hAnsi="Times New Roman" w:cs="Times New Roman"/>
          <w:sz w:val="24"/>
          <w:szCs w:val="24"/>
        </w:rPr>
        <w:t>eroen licet sit</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longitudo magna</w:t>
      </w:r>
      <w:r w:rsidR="00B507E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latitudo</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fere nulla est</w:t>
      </w:r>
      <w:r w:rsidR="00B507E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quia </w:t>
      </w:r>
      <w:r w:rsidR="00B507EA" w:rsidRPr="001B4A86">
        <w:rPr>
          <w:rFonts w:ascii="Times New Roman" w:hAnsi="Times New Roman" w:cs="Times New Roman"/>
          <w:sz w:val="24"/>
          <w:szCs w:val="24"/>
        </w:rPr>
        <w:t>via illa procedit per ascensum N</w:t>
      </w:r>
      <w:r w:rsidR="00D70289" w:rsidRPr="001B4A86">
        <w:rPr>
          <w:rFonts w:ascii="Times New Roman" w:hAnsi="Times New Roman" w:cs="Times New Roman"/>
          <w:sz w:val="24"/>
          <w:szCs w:val="24"/>
        </w:rPr>
        <w:t>ili qui habet montes altos hinc inde</w:t>
      </w:r>
      <w:r w:rsidR="00B507E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terram omnino desertam</w:t>
      </w:r>
      <w:r w:rsidR="00B507E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nisi super ipsum fluvium</w:t>
      </w:r>
      <w:r w:rsidR="00B507E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sed et illa loca sunt barbare habitationis</w:t>
      </w:r>
      <w:r w:rsidR="00B507EA" w:rsidRPr="001B4A86">
        <w:rPr>
          <w:rFonts w:ascii="Times New Roman" w:hAnsi="Times New Roman" w:cs="Times New Roman"/>
          <w:sz w:val="24"/>
          <w:szCs w:val="24"/>
        </w:rPr>
        <w:t>.</w:t>
      </w:r>
    </w:p>
    <w:p w14:paraId="22A14372" w14:textId="0C34FFD5" w:rsidR="006F51F1" w:rsidRPr="001B4A86" w:rsidRDefault="00B507EA"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In Elyopoli et in B</w:t>
      </w:r>
      <w:r w:rsidR="00D70289" w:rsidRPr="001B4A86">
        <w:rPr>
          <w:rFonts w:ascii="Times New Roman" w:hAnsi="Times New Roman" w:cs="Times New Roman"/>
          <w:sz w:val="24"/>
          <w:szCs w:val="24"/>
        </w:rPr>
        <w:t xml:space="preserve">abylonia ostenduntur </w:t>
      </w:r>
      <w:r w:rsidRPr="001B4A86">
        <w:rPr>
          <w:rFonts w:ascii="Times New Roman" w:hAnsi="Times New Roman" w:cs="Times New Roman"/>
          <w:sz w:val="24"/>
          <w:szCs w:val="24"/>
        </w:rPr>
        <w:t>loca in quibus V</w:t>
      </w:r>
      <w:r w:rsidR="00D70289" w:rsidRPr="001B4A86">
        <w:rPr>
          <w:rFonts w:ascii="Times New Roman" w:hAnsi="Times New Roman" w:cs="Times New Roman"/>
          <w:sz w:val="24"/>
          <w:szCs w:val="24"/>
        </w:rPr>
        <w:t xml:space="preserve">irgo mansit cum </w:t>
      </w:r>
      <w:r w:rsidRPr="001B4A86">
        <w:rPr>
          <w:rFonts w:ascii="Times New Roman" w:hAnsi="Times New Roman" w:cs="Times New Roman"/>
          <w:sz w:val="24"/>
          <w:szCs w:val="24"/>
        </w:rPr>
        <w:t>puero Ihesu quando a facie Herodis fugit in E</w:t>
      </w:r>
      <w:r w:rsidR="00D70289" w:rsidRPr="001B4A86">
        <w:rPr>
          <w:rFonts w:ascii="Times New Roman" w:hAnsi="Times New Roman" w:cs="Times New Roman"/>
          <w:sz w:val="24"/>
          <w:szCs w:val="24"/>
        </w:rPr>
        <w:t>giptum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casus ydolorum et templorum secundum prophetiam </w:t>
      </w:r>
      <w:r w:rsidRPr="001B4A86">
        <w:rPr>
          <w:rFonts w:ascii="Times New Roman" w:hAnsi="Times New Roman" w:cs="Times New Roman"/>
          <w:sz w:val="24"/>
          <w:szCs w:val="24"/>
        </w:rPr>
        <w:t>Y</w:t>
      </w:r>
      <w:r w:rsidR="00D70289" w:rsidRPr="001B4A86">
        <w:rPr>
          <w:rFonts w:ascii="Times New Roman" w:hAnsi="Times New Roman" w:cs="Times New Roman"/>
          <w:sz w:val="24"/>
          <w:szCs w:val="24"/>
        </w:rPr>
        <w:t>sa</w:t>
      </w:r>
      <w:r w:rsidRPr="001B4A86">
        <w:rPr>
          <w:rFonts w:ascii="Times New Roman" w:hAnsi="Times New Roman" w:cs="Times New Roman"/>
          <w:sz w:val="24"/>
          <w:szCs w:val="24"/>
        </w:rPr>
        <w:t>. Sana est terra E</w:t>
      </w:r>
      <w:r w:rsidR="00D70289" w:rsidRPr="001B4A86">
        <w:rPr>
          <w:rFonts w:ascii="Times New Roman" w:hAnsi="Times New Roman" w:cs="Times New Roman"/>
          <w:sz w:val="24"/>
          <w:szCs w:val="24"/>
        </w:rPr>
        <w:t>gipti et aer sanus et cibi convenientes et est terra multa</w:t>
      </w:r>
      <w:r w:rsidR="00E22F94">
        <w:rPr>
          <w:rStyle w:val="FootnoteReference"/>
          <w:rFonts w:ascii="Times New Roman" w:hAnsi="Times New Roman" w:cs="Times New Roman"/>
          <w:sz w:val="24"/>
          <w:szCs w:val="24"/>
        </w:rPr>
        <w:footnoteReference w:id="105"/>
      </w:r>
      <w:r w:rsidR="00D70289" w:rsidRPr="001B4A86">
        <w:rPr>
          <w:rFonts w:ascii="Times New Roman" w:hAnsi="Times New Roman" w:cs="Times New Roman"/>
          <w:sz w:val="24"/>
          <w:szCs w:val="24"/>
        </w:rPr>
        <w:t xml:space="preserve"> </w:t>
      </w:r>
      <w:r w:rsidR="00E22F94">
        <w:rPr>
          <w:rFonts w:ascii="Times New Roman" w:hAnsi="Times New Roman" w:cs="Times New Roman"/>
          <w:sz w:val="24"/>
          <w:szCs w:val="24"/>
        </w:rPr>
        <w:t>temperata</w:t>
      </w:r>
      <w:r w:rsidRPr="001B4A86">
        <w:rPr>
          <w:rFonts w:ascii="Times New Roman" w:hAnsi="Times New Roman" w:cs="Times New Roman"/>
          <w:sz w:val="24"/>
          <w:szCs w:val="24"/>
        </w:rPr>
        <w:t>, immo temperatior Syria et P</w:t>
      </w:r>
      <w:r w:rsidR="00D70289" w:rsidRPr="001B4A86">
        <w:rPr>
          <w:rFonts w:ascii="Times New Roman" w:hAnsi="Times New Roman" w:cs="Times New Roman"/>
          <w:sz w:val="24"/>
          <w:szCs w:val="24"/>
        </w:rPr>
        <w:t>alestina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cum tamen secundum situm locorum deberet merito contrarium inveniri</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0151D5" w:rsidRPr="001B4A86">
        <w:rPr>
          <w:rFonts w:ascii="Times New Roman" w:hAnsi="Times New Roman" w:cs="Times New Roman"/>
          <w:sz w:val="24"/>
          <w:szCs w:val="24"/>
        </w:rPr>
        <w:t>Inter Babyloniam et E</w:t>
      </w:r>
      <w:r w:rsidR="00D70289" w:rsidRPr="001B4A86">
        <w:rPr>
          <w:rFonts w:ascii="Times New Roman" w:hAnsi="Times New Roman" w:cs="Times New Roman"/>
          <w:sz w:val="24"/>
          <w:szCs w:val="24"/>
        </w:rPr>
        <w:t>lyopolim</w:t>
      </w:r>
      <w:r w:rsidR="000151D5"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medio loco fere</w:t>
      </w:r>
      <w:r w:rsidR="000151D5"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est ortus balsami</w:t>
      </w:r>
      <w:r w:rsidR="000151D5"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de quo dictum est prius</w:t>
      </w:r>
      <w:r w:rsidR="000151D5" w:rsidRPr="001B4A86">
        <w:rPr>
          <w:rFonts w:ascii="Times New Roman" w:hAnsi="Times New Roman" w:cs="Times New Roman"/>
          <w:sz w:val="24"/>
          <w:szCs w:val="24"/>
        </w:rPr>
        <w:t xml:space="preserve">, et habet terram </w:t>
      </w:r>
      <w:r w:rsidR="00D70289" w:rsidRPr="001B4A86">
        <w:rPr>
          <w:rFonts w:ascii="Times New Roman" w:hAnsi="Times New Roman" w:cs="Times New Roman"/>
          <w:sz w:val="24"/>
          <w:szCs w:val="24"/>
        </w:rPr>
        <w:t>fere albam</w:t>
      </w:r>
      <w:r w:rsidR="000151D5"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Erat autem eo tempore cum essem ibi</w:t>
      </w:r>
      <w:r w:rsidR="000151D5" w:rsidRPr="001B4A86">
        <w:rPr>
          <w:rFonts w:ascii="Times New Roman" w:hAnsi="Times New Roman" w:cs="Times New Roman"/>
          <w:sz w:val="24"/>
          <w:szCs w:val="24"/>
        </w:rPr>
        <w:t>, scilicet in festo M</w:t>
      </w:r>
      <w:r w:rsidR="00D70289" w:rsidRPr="001B4A86">
        <w:rPr>
          <w:rFonts w:ascii="Times New Roman" w:hAnsi="Times New Roman" w:cs="Times New Roman"/>
          <w:sz w:val="24"/>
          <w:szCs w:val="24"/>
        </w:rPr>
        <w:t>ichahelis</w:t>
      </w:r>
      <w:r w:rsidR="000151D5"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lignum balsami satis humile</w:t>
      </w:r>
      <w:r w:rsidR="000151D5"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scilicet palme et dimidie in altitudine</w:t>
      </w:r>
      <w:r w:rsidR="000151D5"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habens folia modica</w:t>
      </w:r>
      <w:r w:rsidR="000151D5"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sicut ruta</w:t>
      </w:r>
      <w:r w:rsidR="000151D5"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sed parum albiora</w:t>
      </w:r>
      <w:r w:rsidR="000151D5" w:rsidRPr="001B4A86">
        <w:rPr>
          <w:rFonts w:ascii="Times New Roman" w:hAnsi="Times New Roman" w:cs="Times New Roman"/>
          <w:sz w:val="24"/>
          <w:szCs w:val="24"/>
        </w:rPr>
        <w:t>. E</w:t>
      </w:r>
      <w:r w:rsidR="00D70289" w:rsidRPr="001B4A86">
        <w:rPr>
          <w:rFonts w:ascii="Times New Roman" w:hAnsi="Times New Roman" w:cs="Times New Roman"/>
          <w:sz w:val="24"/>
          <w:szCs w:val="24"/>
        </w:rPr>
        <w:t>t tuli de ipsa in bona quantitate mecum</w:t>
      </w:r>
      <w:r w:rsidR="000151D5"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Modum eciam colligendi balsamum cultores ostenderunt mihi</w:t>
      </w:r>
      <w:r w:rsidR="000151D5" w:rsidRPr="001B4A86">
        <w:rPr>
          <w:rFonts w:ascii="Times New Roman" w:hAnsi="Times New Roman" w:cs="Times New Roman"/>
          <w:sz w:val="24"/>
          <w:szCs w:val="24"/>
        </w:rPr>
        <w:t>.</w:t>
      </w:r>
      <w:r w:rsidR="006F51F1" w:rsidRPr="001B4A86">
        <w:rPr>
          <w:rFonts w:ascii="Times New Roman" w:hAnsi="Times New Roman" w:cs="Times New Roman"/>
          <w:sz w:val="24"/>
          <w:szCs w:val="24"/>
        </w:rPr>
        <w:t xml:space="preserve"> Decerpebant enim </w:t>
      </w:r>
      <w:r w:rsidR="00D70289" w:rsidRPr="001B4A86">
        <w:rPr>
          <w:rFonts w:ascii="Times New Roman" w:hAnsi="Times New Roman" w:cs="Times New Roman"/>
          <w:sz w:val="24"/>
          <w:szCs w:val="24"/>
        </w:rPr>
        <w:t xml:space="preserve">folium de ipso </w:t>
      </w:r>
      <w:r w:rsidR="00E22F94">
        <w:rPr>
          <w:rFonts w:ascii="Times New Roman" w:hAnsi="Times New Roman" w:cs="Times New Roman"/>
          <w:sz w:val="24"/>
          <w:szCs w:val="24"/>
        </w:rPr>
        <w:t>stipite</w:t>
      </w:r>
      <w:r w:rsidR="006F51F1"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quia folia stipiti adherent sicut in ysopo et unum tantum stipitem habet</w:t>
      </w:r>
      <w:r w:rsidR="006F51F1"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licet plures in uno stent cespite</w:t>
      </w:r>
      <w:r w:rsidR="006F51F1"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interdum 6 vel 7 vel plures</w:t>
      </w:r>
      <w:r w:rsidR="006F51F1"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Decerpto autem folio contra radium solis</w:t>
      </w:r>
      <w:r w:rsidR="006F51F1"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statim de ruptura ipsa egreditur gutta lucidissima odorifferra valde</w:t>
      </w:r>
      <w:r w:rsidR="006F51F1"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iste est liquor balsami</w:t>
      </w:r>
      <w:r w:rsidR="006F51F1" w:rsidRPr="001B4A86">
        <w:rPr>
          <w:rFonts w:ascii="Times New Roman" w:hAnsi="Times New Roman" w:cs="Times New Roman"/>
          <w:sz w:val="24"/>
          <w:szCs w:val="24"/>
        </w:rPr>
        <w:t>. Q</w:t>
      </w:r>
      <w:r w:rsidR="00D70289" w:rsidRPr="001B4A86">
        <w:rPr>
          <w:rFonts w:ascii="Times New Roman" w:hAnsi="Times New Roman" w:cs="Times New Roman"/>
          <w:sz w:val="24"/>
          <w:szCs w:val="24"/>
        </w:rPr>
        <w:t>ui colligitur in phialis vitreis et preparatur modo debito et balsamus efficitur</w:t>
      </w:r>
      <w:r w:rsidR="006F51F1" w:rsidRPr="001B4A86">
        <w:rPr>
          <w:rFonts w:ascii="Times New Roman" w:hAnsi="Times New Roman" w:cs="Times New Roman"/>
          <w:sz w:val="24"/>
          <w:szCs w:val="24"/>
        </w:rPr>
        <w:t>. E</w:t>
      </w:r>
      <w:r w:rsidR="00D70289" w:rsidRPr="001B4A86">
        <w:rPr>
          <w:rFonts w:ascii="Times New Roman" w:hAnsi="Times New Roman" w:cs="Times New Roman"/>
          <w:sz w:val="24"/>
          <w:szCs w:val="24"/>
        </w:rPr>
        <w:t>t si folium illud decerperetur alibi quam contra radium solis nichil</w:t>
      </w:r>
      <w:r w:rsidR="000B0067">
        <w:rPr>
          <w:rFonts w:ascii="Times New Roman" w:hAnsi="Times New Roman" w:cs="Times New Roman"/>
          <w:sz w:val="24"/>
          <w:szCs w:val="24"/>
        </w:rPr>
        <w:t>&lt;</w:t>
      </w:r>
      <w:r w:rsidR="00592A1C">
        <w:rPr>
          <w:rFonts w:ascii="Times New Roman" w:hAnsi="Times New Roman" w:cs="Times New Roman"/>
          <w:sz w:val="24"/>
          <w:szCs w:val="24"/>
        </w:rPr>
        <w:t>is</w:t>
      </w:r>
      <w:r w:rsidR="000B0067">
        <w:rPr>
          <w:rFonts w:ascii="Times New Roman" w:hAnsi="Times New Roman" w:cs="Times New Roman"/>
          <w:sz w:val="24"/>
          <w:szCs w:val="24"/>
        </w:rPr>
        <w:t>&gt;</w:t>
      </w:r>
      <w:r w:rsidR="00D70289" w:rsidRPr="001B4A86">
        <w:rPr>
          <w:rFonts w:ascii="Times New Roman" w:hAnsi="Times New Roman" w:cs="Times New Roman"/>
          <w:sz w:val="24"/>
          <w:szCs w:val="24"/>
        </w:rPr>
        <w:t xml:space="preserve"> distillaret</w:t>
      </w:r>
      <w:r w:rsidR="006F51F1"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Rigatur autem ortus iste de quodam fonte parvo sed ubertim effluente</w:t>
      </w:r>
      <w:r w:rsidR="006F51F1"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in quo</w:t>
      </w:r>
      <w:r w:rsidR="00CC74BC" w:rsidRPr="001B4A86">
        <w:rPr>
          <w:rFonts w:ascii="Times New Roman" w:hAnsi="Times New Roman" w:cs="Times New Roman"/>
          <w:sz w:val="24"/>
          <w:szCs w:val="24"/>
        </w:rPr>
        <w:t xml:space="preserve"> </w:t>
      </w:r>
      <w:r w:rsidR="00CC74BC" w:rsidRPr="0BDF0357">
        <w:rPr>
          <w:rFonts w:ascii="Times New Roman" w:hAnsi="Times New Roman" w:cs="Times New Roman"/>
          <w:b/>
          <w:bCs/>
          <w:sz w:val="24"/>
          <w:szCs w:val="24"/>
        </w:rPr>
        <w:t>(44v)</w:t>
      </w:r>
      <w:r w:rsidR="00D70289" w:rsidRPr="001B4A86">
        <w:rPr>
          <w:rFonts w:ascii="Times New Roman" w:hAnsi="Times New Roman" w:cs="Times New Roman"/>
          <w:sz w:val="24"/>
          <w:szCs w:val="24"/>
        </w:rPr>
        <w:t xml:space="preserve"> </w:t>
      </w:r>
      <w:r w:rsidR="006F51F1" w:rsidRPr="001B4A86">
        <w:rPr>
          <w:rFonts w:ascii="Times New Roman" w:hAnsi="Times New Roman" w:cs="Times New Roman"/>
          <w:sz w:val="24"/>
          <w:szCs w:val="24"/>
        </w:rPr>
        <w:t>beata Virgo puerum I</w:t>
      </w:r>
      <w:r w:rsidR="00D70289" w:rsidRPr="001B4A86">
        <w:rPr>
          <w:rFonts w:ascii="Times New Roman" w:hAnsi="Times New Roman" w:cs="Times New Roman"/>
          <w:sz w:val="24"/>
          <w:szCs w:val="24"/>
        </w:rPr>
        <w:t>hesum dicitur pluries baptizasse</w:t>
      </w:r>
      <w:r w:rsidR="00E22F94">
        <w:rPr>
          <w:rStyle w:val="FootnoteReference"/>
          <w:rFonts w:ascii="Times New Roman" w:hAnsi="Times New Roman" w:cs="Times New Roman"/>
          <w:sz w:val="24"/>
          <w:szCs w:val="24"/>
        </w:rPr>
        <w:footnoteReference w:id="106"/>
      </w:r>
      <w:r w:rsidR="006F51F1"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pannos eius lavisse</w:t>
      </w:r>
      <w:r w:rsidR="006F51F1" w:rsidRPr="001B4A86">
        <w:rPr>
          <w:rFonts w:ascii="Times New Roman" w:hAnsi="Times New Roman" w:cs="Times New Roman"/>
          <w:sz w:val="24"/>
          <w:szCs w:val="24"/>
        </w:rPr>
        <w:t>, cum esset in E</w:t>
      </w:r>
      <w:r w:rsidR="00D70289" w:rsidRPr="001B4A86">
        <w:rPr>
          <w:rFonts w:ascii="Times New Roman" w:hAnsi="Times New Roman" w:cs="Times New Roman"/>
          <w:sz w:val="24"/>
          <w:szCs w:val="24"/>
        </w:rPr>
        <w:t>gipto</w:t>
      </w:r>
      <w:r w:rsidR="006F51F1"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est ibidem lapis in quo dicitur eos siccasse</w:t>
      </w:r>
      <w:r w:rsidR="006F51F1" w:rsidRPr="001B4A86">
        <w:rPr>
          <w:rFonts w:ascii="Times New Roman" w:hAnsi="Times New Roman" w:cs="Times New Roman"/>
          <w:sz w:val="24"/>
          <w:szCs w:val="24"/>
        </w:rPr>
        <w:t>. E</w:t>
      </w:r>
      <w:r w:rsidR="00D70289" w:rsidRPr="001B4A86">
        <w:rPr>
          <w:rFonts w:ascii="Times New Roman" w:hAnsi="Times New Roman" w:cs="Times New Roman"/>
          <w:sz w:val="24"/>
          <w:szCs w:val="24"/>
        </w:rPr>
        <w:t>t hec omnia in venerac</w:t>
      </w:r>
      <w:r w:rsidR="006F51F1" w:rsidRPr="001B4A86">
        <w:rPr>
          <w:rFonts w:ascii="Times New Roman" w:hAnsi="Times New Roman" w:cs="Times New Roman"/>
          <w:sz w:val="24"/>
          <w:szCs w:val="24"/>
        </w:rPr>
        <w:t>ione habentur a Christianis et S</w:t>
      </w:r>
      <w:r w:rsidR="00D70289" w:rsidRPr="001B4A86">
        <w:rPr>
          <w:rFonts w:ascii="Times New Roman" w:hAnsi="Times New Roman" w:cs="Times New Roman"/>
          <w:sz w:val="24"/>
          <w:szCs w:val="24"/>
        </w:rPr>
        <w:t>arracenis</w:t>
      </w:r>
      <w:r w:rsidR="006F51F1" w:rsidRPr="001B4A86">
        <w:rPr>
          <w:rFonts w:ascii="Times New Roman" w:hAnsi="Times New Roman" w:cs="Times New Roman"/>
          <w:sz w:val="24"/>
          <w:szCs w:val="24"/>
        </w:rPr>
        <w:t>.</w:t>
      </w:r>
    </w:p>
    <w:p w14:paraId="57AA1C72" w14:textId="222ACD6E" w:rsidR="006F51F1" w:rsidRPr="001B4A86" w:rsidRDefault="18CC9C4B" w:rsidP="00CB20ED">
      <w:pPr>
        <w:spacing w:line="360" w:lineRule="auto"/>
        <w:ind w:firstLine="720"/>
        <w:rPr>
          <w:rFonts w:ascii="Times New Roman" w:hAnsi="Times New Roman" w:cs="Times New Roman"/>
          <w:sz w:val="24"/>
          <w:szCs w:val="24"/>
        </w:rPr>
      </w:pPr>
      <w:r w:rsidRPr="18CC9C4B">
        <w:rPr>
          <w:rFonts w:ascii="Times New Roman" w:hAnsi="Times New Roman" w:cs="Times New Roman"/>
          <w:sz w:val="24"/>
          <w:szCs w:val="24"/>
        </w:rPr>
        <w:t xml:space="preserve"> Et quia fons iste modicus est ita quod non suffeceret irrigare totum ortum, Sarraceni fecerunt alium profundum fontem iuxta illum, de quo boves per rotam trahunt aquam, quam Sarraceni per canalem currere faciunt ad fontem Christi, sperantes quod ex commixcione cum aqua fontis Christi accipiat virtutem fecundandi ortum balsami. Nec spe sua fraudantur. Nunc enim per aquas istas fecundatur ortus balsami quod alias non fieret ullo modo. De hiis bubus quomodo feriam servant in dominica dixi supra.</w:t>
      </w:r>
    </w:p>
    <w:p w14:paraId="458E96EB" w14:textId="2EE4AC01" w:rsidR="007C4313" w:rsidRPr="001B4A86" w:rsidRDefault="006F51F1"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B</w:t>
      </w:r>
      <w:r w:rsidR="00D70289" w:rsidRPr="001B4A86">
        <w:rPr>
          <w:rFonts w:ascii="Times New Roman" w:hAnsi="Times New Roman" w:cs="Times New Roman"/>
          <w:sz w:val="24"/>
          <w:szCs w:val="24"/>
        </w:rPr>
        <w:t>abylonia recedens ductus sum ad locum ubi erant 6 leones et 6 elephantes et</w:t>
      </w:r>
      <w:r w:rsidR="00E02FD8">
        <w:rPr>
          <w:rFonts w:ascii="Times New Roman" w:hAnsi="Times New Roman" w:cs="Times New Roman"/>
          <w:sz w:val="24"/>
          <w:szCs w:val="24"/>
        </w:rPr>
        <w:t xml:space="preserve"> 60 strutiones in curia et onag</w:t>
      </w:r>
      <w:r w:rsidR="00D70289" w:rsidRPr="001B4A86">
        <w:rPr>
          <w:rFonts w:ascii="Times New Roman" w:hAnsi="Times New Roman" w:cs="Times New Roman"/>
          <w:sz w:val="24"/>
          <w:szCs w:val="24"/>
        </w:rPr>
        <w:t>i plures</w:t>
      </w:r>
      <w:r w:rsidRPr="001B4A86">
        <w:rPr>
          <w:rFonts w:ascii="Times New Roman" w:hAnsi="Times New Roman" w:cs="Times New Roman"/>
          <w:sz w:val="24"/>
          <w:szCs w:val="24"/>
        </w:rPr>
        <w:t>. V</w:t>
      </w:r>
      <w:r w:rsidR="00D70289" w:rsidRPr="001B4A86">
        <w:rPr>
          <w:rFonts w:ascii="Times New Roman" w:hAnsi="Times New Roman" w:cs="Times New Roman"/>
          <w:sz w:val="24"/>
          <w:szCs w:val="24"/>
        </w:rPr>
        <w:t>idi etiam ibi quoddam mirabile animal quod scraph arabica</w:t>
      </w:r>
      <w:r w:rsidR="00E02FD8">
        <w:rPr>
          <w:rStyle w:val="FootnoteReference"/>
          <w:rFonts w:ascii="Times New Roman" w:hAnsi="Times New Roman" w:cs="Times New Roman"/>
          <w:sz w:val="24"/>
          <w:szCs w:val="24"/>
        </w:rPr>
        <w:footnoteReference w:id="107"/>
      </w:r>
      <w:r w:rsidR="00D70289" w:rsidRPr="001B4A86">
        <w:rPr>
          <w:rFonts w:ascii="Times New Roman" w:hAnsi="Times New Roman" w:cs="Times New Roman"/>
          <w:sz w:val="24"/>
          <w:szCs w:val="24"/>
        </w:rPr>
        <w:t xml:space="preserve"> dicitur</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dispositionis mirabilis super modum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Habet enim in longitudine pedes 16 vel amplius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pellem sicut iuvenis capreolus maculosam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scilicet rubeum colorem albo permixtum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Priores pedes et crura ita sunt alta et collum ita longum</w:t>
      </w:r>
      <w:r w:rsidR="007C4313"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quod pro certo dico quod tectum ecclesie vestre </w:t>
      </w:r>
      <w:r w:rsidR="007C4313" w:rsidRPr="001B4A86">
        <w:rPr>
          <w:rFonts w:ascii="Times New Roman" w:hAnsi="Times New Roman" w:cs="Times New Roman"/>
          <w:sz w:val="24"/>
          <w:szCs w:val="24"/>
        </w:rPr>
        <w:t>in M</w:t>
      </w:r>
      <w:r w:rsidR="00D70289" w:rsidRPr="001B4A86">
        <w:rPr>
          <w:rFonts w:ascii="Times New Roman" w:hAnsi="Times New Roman" w:cs="Times New Roman"/>
          <w:sz w:val="24"/>
          <w:szCs w:val="24"/>
        </w:rPr>
        <w:t>agedeburc tangere posset ore</w:t>
      </w:r>
      <w:r w:rsidR="007C4313"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Posteriora vero crura demissa sunt</w:t>
      </w:r>
      <w:r w:rsidR="007C4313"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corpus similiter</w:t>
      </w:r>
      <w:r w:rsidR="007C4313"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ita ut modico ibi sic altius quam camelus</w:t>
      </w:r>
      <w:r w:rsidR="007C4313"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Est autem animal in multis terris rarum et invisum</w:t>
      </w:r>
      <w:r w:rsidR="007C4313"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6E5E1E29" w14:textId="0EFBB6B3" w:rsidR="00936EBB" w:rsidRPr="001B4A86" w:rsidRDefault="18CC9C4B" w:rsidP="00CB20ED">
      <w:pPr>
        <w:spacing w:line="360" w:lineRule="auto"/>
        <w:ind w:firstLine="720"/>
        <w:rPr>
          <w:rFonts w:ascii="Times New Roman" w:hAnsi="Times New Roman" w:cs="Times New Roman"/>
          <w:sz w:val="24"/>
          <w:szCs w:val="24"/>
        </w:rPr>
      </w:pPr>
      <w:r w:rsidRPr="18CC9C4B">
        <w:rPr>
          <w:rFonts w:ascii="Times New Roman" w:hAnsi="Times New Roman" w:cs="Times New Roman"/>
          <w:sz w:val="24"/>
          <w:szCs w:val="24"/>
        </w:rPr>
        <w:t xml:space="preserve">Item vidi ecclesiam Sancti Iohannis Baptiste ibidem, in qua sunt reliquie eius. Istas tollunt Sarraceni cum soldano singulis annis in festo eius, et portant eas ad 5 leucas infra civitatem Babiloniam, et astante soldano ponunt eas in fluvium Nilum qui est inpetuosus supra modum, et mox, ipso soldano cum toto populo vidente, scrinium in quo sunt ipse reliquie cum tanta celeritate contra inpetum aque </w:t>
      </w:r>
      <w:r w:rsidRPr="18CC9C4B">
        <w:rPr>
          <w:rFonts w:ascii="Times New Roman" w:hAnsi="Times New Roman" w:cs="Times New Roman"/>
          <w:b/>
          <w:bCs/>
          <w:sz w:val="24"/>
          <w:szCs w:val="24"/>
        </w:rPr>
        <w:t>(45r)</w:t>
      </w:r>
      <w:r w:rsidRPr="18CC9C4B">
        <w:rPr>
          <w:rFonts w:ascii="Times New Roman" w:hAnsi="Times New Roman" w:cs="Times New Roman"/>
          <w:sz w:val="24"/>
          <w:szCs w:val="24"/>
        </w:rPr>
        <w:t xml:space="preserve"> currit usque in Babyloniam in pristinam ecclesiam redeundo, quod nec soldanus cum suis potest tam cito in equis illuc currere ullo modo. In hoc facto Sarraceni prenosticantur fluvium amplius crescere et terram uberius irrigare. </w:t>
      </w:r>
    </w:p>
    <w:p w14:paraId="17B34BB1" w14:textId="3C182723" w:rsidR="00936EBB" w:rsidRPr="001B4A86" w:rsidRDefault="00936EBB"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Multi</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Christiani sunt in E</w:t>
      </w:r>
      <w:r w:rsidR="00D70289" w:rsidRPr="001B4A86">
        <w:rPr>
          <w:rFonts w:ascii="Times New Roman" w:hAnsi="Times New Roman" w:cs="Times New Roman"/>
          <w:sz w:val="24"/>
          <w:szCs w:val="24"/>
        </w:rPr>
        <w:t xml:space="preserve">gypto et dixerunt </w:t>
      </w:r>
      <w:r w:rsidRPr="001B4A86">
        <w:rPr>
          <w:rFonts w:ascii="Times New Roman" w:hAnsi="Times New Roman" w:cs="Times New Roman"/>
          <w:sz w:val="24"/>
          <w:szCs w:val="24"/>
        </w:rPr>
        <w:t>mihi 8 sacerdotes Christiani in R</w:t>
      </w:r>
      <w:r w:rsidR="00D70289" w:rsidRPr="001B4A86">
        <w:rPr>
          <w:rFonts w:ascii="Times New Roman" w:hAnsi="Times New Roman" w:cs="Times New Roman"/>
          <w:sz w:val="24"/>
          <w:szCs w:val="24"/>
        </w:rPr>
        <w:t xml:space="preserve">amesses presentibus </w:t>
      </w:r>
      <w:r w:rsidR="002F7EC4" w:rsidRPr="001B4A86">
        <w:rPr>
          <w:rFonts w:ascii="Times New Roman" w:hAnsi="Times New Roman" w:cs="Times New Roman"/>
          <w:sz w:val="24"/>
          <w:szCs w:val="24"/>
        </w:rPr>
        <w:t>S</w:t>
      </w:r>
      <w:r w:rsidR="00D70289" w:rsidRPr="001B4A86">
        <w:rPr>
          <w:rFonts w:ascii="Times New Roman" w:hAnsi="Times New Roman" w:cs="Times New Roman"/>
          <w:sz w:val="24"/>
          <w:szCs w:val="24"/>
        </w:rPr>
        <w:t>arracenis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Pr="001B4A86">
        <w:rPr>
          <w:rFonts w:ascii="Times New Roman" w:hAnsi="Times New Roman" w:cs="Times New Roman"/>
          <w:sz w:val="24"/>
          <w:szCs w:val="24"/>
        </w:rPr>
        <w:t>et S</w:t>
      </w:r>
      <w:r w:rsidR="00D70289" w:rsidRPr="001B4A86">
        <w:rPr>
          <w:rFonts w:ascii="Times New Roman" w:hAnsi="Times New Roman" w:cs="Times New Roman"/>
          <w:sz w:val="24"/>
          <w:szCs w:val="24"/>
        </w:rPr>
        <w:t>arraceni hoc verum esse fatebantur</w:t>
      </w:r>
      <w:r w:rsidRPr="001B4A86">
        <w:rPr>
          <w:rFonts w:ascii="Times New Roman" w:hAnsi="Times New Roman" w:cs="Times New Roman"/>
          <w:sz w:val="24"/>
          <w:szCs w:val="24"/>
        </w:rPr>
        <w:t>,</w:t>
      </w:r>
      <w:r w:rsidR="00503A61">
        <w:rPr>
          <w:rFonts w:ascii="Times New Roman" w:hAnsi="Times New Roman" w:cs="Times New Roman"/>
          <w:sz w:val="24"/>
          <w:szCs w:val="24"/>
        </w:rPr>
        <w:t xml:space="preserve"> quod essent ibi pro certo 600</w:t>
      </w:r>
      <w:r w:rsidR="00D70289" w:rsidRPr="001B4A86">
        <w:rPr>
          <w:rFonts w:ascii="Times New Roman" w:hAnsi="Times New Roman" w:cs="Times New Roman"/>
          <w:sz w:val="24"/>
          <w:szCs w:val="24"/>
        </w:rPr>
        <w:t xml:space="preserve"> milia Christianorum qui sunt devoti satis et m</w:t>
      </w:r>
      <w:r w:rsidRPr="001B4A86">
        <w:rPr>
          <w:rFonts w:ascii="Times New Roman" w:hAnsi="Times New Roman" w:cs="Times New Roman"/>
          <w:sz w:val="24"/>
          <w:szCs w:val="24"/>
        </w:rPr>
        <w:t>ulte abstinentie et pro nomine I</w:t>
      </w:r>
      <w:r w:rsidR="00D70289" w:rsidRPr="001B4A86">
        <w:rPr>
          <w:rFonts w:ascii="Times New Roman" w:hAnsi="Times New Roman" w:cs="Times New Roman"/>
          <w:sz w:val="24"/>
          <w:szCs w:val="24"/>
        </w:rPr>
        <w:t xml:space="preserve">hesu multi </w:t>
      </w:r>
      <w:r w:rsidRPr="001B4A86">
        <w:rPr>
          <w:rFonts w:ascii="Times New Roman" w:hAnsi="Times New Roman" w:cs="Times New Roman"/>
          <w:sz w:val="24"/>
          <w:szCs w:val="24"/>
        </w:rPr>
        <w:t>in E</w:t>
      </w:r>
      <w:r w:rsidR="00D70289" w:rsidRPr="001B4A86">
        <w:rPr>
          <w:rFonts w:ascii="Times New Roman" w:hAnsi="Times New Roman" w:cs="Times New Roman"/>
          <w:sz w:val="24"/>
          <w:szCs w:val="24"/>
        </w:rPr>
        <w:t>gypto hodie martirio coronantur</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Quidam </w:t>
      </w:r>
      <w:r w:rsidR="00503A61">
        <w:rPr>
          <w:rFonts w:ascii="Times New Roman" w:hAnsi="Times New Roman" w:cs="Times New Roman"/>
          <w:sz w:val="24"/>
          <w:szCs w:val="24"/>
        </w:rPr>
        <w:t>enim</w:t>
      </w:r>
      <w:r w:rsidRPr="001B4A86">
        <w:rPr>
          <w:rFonts w:ascii="Times New Roman" w:hAnsi="Times New Roman" w:cs="Times New Roman"/>
          <w:sz w:val="24"/>
          <w:szCs w:val="24"/>
        </w:rPr>
        <w:t xml:space="preserve"> nolentes negare nomen C</w:t>
      </w:r>
      <w:r w:rsidR="00D70289" w:rsidRPr="001B4A86">
        <w:rPr>
          <w:rFonts w:ascii="Times New Roman" w:hAnsi="Times New Roman" w:cs="Times New Roman"/>
          <w:sz w:val="24"/>
          <w:szCs w:val="24"/>
        </w:rPr>
        <w:t>hristi usque ad mortem flagellantur</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quidam et crucifiguntur</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quidam comburuntur</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quidam decollantur</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perfodiuntur et ceteris suppliciis affecti regna celestia assecuntur</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p>
    <w:p w14:paraId="7DBAB023" w14:textId="38439420" w:rsidR="00936EBB"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Videtur autem mihi</w:t>
      </w:r>
      <w:r w:rsidR="00936EBB" w:rsidRPr="001B4A86">
        <w:rPr>
          <w:rFonts w:ascii="Times New Roman" w:hAnsi="Times New Roman" w:cs="Times New Roman"/>
          <w:sz w:val="24"/>
          <w:szCs w:val="24"/>
        </w:rPr>
        <w:t>,</w:t>
      </w:r>
      <w:r w:rsidRPr="001B4A86">
        <w:rPr>
          <w:rFonts w:ascii="Times New Roman" w:hAnsi="Times New Roman" w:cs="Times New Roman"/>
          <w:sz w:val="24"/>
          <w:szCs w:val="24"/>
        </w:rPr>
        <w:t xml:space="preserve"> et i</w:t>
      </w:r>
      <w:r w:rsidR="00936EBB" w:rsidRPr="001B4A86">
        <w:rPr>
          <w:rFonts w:ascii="Times New Roman" w:hAnsi="Times New Roman" w:cs="Times New Roman"/>
          <w:sz w:val="24"/>
          <w:szCs w:val="24"/>
        </w:rPr>
        <w:t>dem est iudicium plurium, quod B</w:t>
      </w:r>
      <w:r w:rsidRPr="001B4A86">
        <w:rPr>
          <w:rFonts w:ascii="Times New Roman" w:hAnsi="Times New Roman" w:cs="Times New Roman"/>
          <w:sz w:val="24"/>
          <w:szCs w:val="24"/>
        </w:rPr>
        <w:t>abylo</w:t>
      </w:r>
      <w:r w:rsidR="00936EBB" w:rsidRPr="001B4A86">
        <w:rPr>
          <w:rFonts w:ascii="Times New Roman" w:hAnsi="Times New Roman" w:cs="Times New Roman"/>
          <w:sz w:val="24"/>
          <w:szCs w:val="24"/>
        </w:rPr>
        <w:t>nia duplo excedit magnitudinem P</w:t>
      </w:r>
      <w:r w:rsidRPr="001B4A86">
        <w:rPr>
          <w:rFonts w:ascii="Times New Roman" w:hAnsi="Times New Roman" w:cs="Times New Roman"/>
          <w:sz w:val="24"/>
          <w:szCs w:val="24"/>
        </w:rPr>
        <w:t>arisiensis civitatis</w:t>
      </w:r>
      <w:r w:rsidR="00936EBB" w:rsidRPr="001B4A86">
        <w:rPr>
          <w:rFonts w:ascii="Times New Roman" w:hAnsi="Times New Roman" w:cs="Times New Roman"/>
          <w:sz w:val="24"/>
          <w:szCs w:val="24"/>
        </w:rPr>
        <w:t xml:space="preserve"> adiuncta K</w:t>
      </w:r>
      <w:r w:rsidRPr="001B4A86">
        <w:rPr>
          <w:rFonts w:ascii="Times New Roman" w:hAnsi="Times New Roman" w:cs="Times New Roman"/>
          <w:sz w:val="24"/>
          <w:szCs w:val="24"/>
        </w:rPr>
        <w:t>ayro</w:t>
      </w:r>
      <w:r w:rsidR="00936EBB" w:rsidRPr="001B4A86">
        <w:rPr>
          <w:rFonts w:ascii="Times New Roman" w:hAnsi="Times New Roman" w:cs="Times New Roman"/>
          <w:sz w:val="24"/>
          <w:szCs w:val="24"/>
        </w:rPr>
        <w:t>,</w:t>
      </w:r>
      <w:r w:rsidRPr="001B4A86">
        <w:rPr>
          <w:rFonts w:ascii="Times New Roman" w:hAnsi="Times New Roman" w:cs="Times New Roman"/>
          <w:sz w:val="24"/>
          <w:szCs w:val="24"/>
        </w:rPr>
        <w:t xml:space="preserve"> preter campum qui coniungit eas</w:t>
      </w:r>
      <w:r w:rsidR="00936EBB" w:rsidRPr="001B4A86">
        <w:rPr>
          <w:rFonts w:ascii="Times New Roman" w:hAnsi="Times New Roman" w:cs="Times New Roman"/>
          <w:sz w:val="24"/>
          <w:szCs w:val="24"/>
        </w:rPr>
        <w:t>.</w:t>
      </w:r>
      <w:r w:rsidRPr="001B4A86">
        <w:rPr>
          <w:rFonts w:ascii="Times New Roman" w:hAnsi="Times New Roman" w:cs="Times New Roman"/>
          <w:sz w:val="24"/>
          <w:szCs w:val="24"/>
        </w:rPr>
        <w:t xml:space="preserve"> In populositate no</w:t>
      </w:r>
      <w:r w:rsidR="00936EBB" w:rsidRPr="001B4A86">
        <w:rPr>
          <w:rFonts w:ascii="Times New Roman" w:hAnsi="Times New Roman" w:cs="Times New Roman"/>
          <w:sz w:val="24"/>
          <w:szCs w:val="24"/>
        </w:rPr>
        <w:t>n est comparac</w:t>
      </w:r>
      <w:r w:rsidRPr="001B4A86">
        <w:rPr>
          <w:rFonts w:ascii="Times New Roman" w:hAnsi="Times New Roman" w:cs="Times New Roman"/>
          <w:sz w:val="24"/>
          <w:szCs w:val="24"/>
        </w:rPr>
        <w:t>io</w:t>
      </w:r>
      <w:r w:rsidR="00936EBB" w:rsidRPr="001B4A86">
        <w:rPr>
          <w:rFonts w:ascii="Times New Roman" w:hAnsi="Times New Roman" w:cs="Times New Roman"/>
          <w:sz w:val="24"/>
          <w:szCs w:val="24"/>
        </w:rPr>
        <w:t>,</w:t>
      </w:r>
      <w:r w:rsidRPr="001B4A86">
        <w:rPr>
          <w:rFonts w:ascii="Times New Roman" w:hAnsi="Times New Roman" w:cs="Times New Roman"/>
          <w:sz w:val="24"/>
          <w:szCs w:val="24"/>
        </w:rPr>
        <w:t xml:space="preserve"> nec credo sub celo in una civitat</w:t>
      </w:r>
      <w:r w:rsidR="00936EBB" w:rsidRPr="001B4A86">
        <w:rPr>
          <w:rFonts w:ascii="Times New Roman" w:hAnsi="Times New Roman" w:cs="Times New Roman"/>
          <w:sz w:val="24"/>
          <w:szCs w:val="24"/>
        </w:rPr>
        <w:t>e tantum esse populum sicut in B</w:t>
      </w:r>
      <w:r w:rsidRPr="001B4A86">
        <w:rPr>
          <w:rFonts w:ascii="Times New Roman" w:hAnsi="Times New Roman" w:cs="Times New Roman"/>
          <w:sz w:val="24"/>
          <w:szCs w:val="24"/>
        </w:rPr>
        <w:t>abylonia</w:t>
      </w:r>
      <w:r w:rsidR="00936EBB" w:rsidRPr="001B4A86">
        <w:rPr>
          <w:rFonts w:ascii="Times New Roman" w:hAnsi="Times New Roman" w:cs="Times New Roman"/>
          <w:sz w:val="24"/>
          <w:szCs w:val="24"/>
        </w:rPr>
        <w:t>,</w:t>
      </w:r>
      <w:r w:rsidRPr="001B4A86">
        <w:rPr>
          <w:rFonts w:ascii="Times New Roman" w:hAnsi="Times New Roman" w:cs="Times New Roman"/>
          <w:sz w:val="24"/>
          <w:szCs w:val="24"/>
        </w:rPr>
        <w:t xml:space="preserve"> mmo</w:t>
      </w:r>
      <w:r w:rsidR="00597BD0" w:rsidRPr="001B4A86">
        <w:rPr>
          <w:rStyle w:val="FootnoteReference"/>
          <w:rFonts w:ascii="Times New Roman" w:hAnsi="Times New Roman" w:cs="Times New Roman"/>
          <w:sz w:val="24"/>
          <w:szCs w:val="24"/>
        </w:rPr>
        <w:footnoteReference w:id="108"/>
      </w:r>
      <w:r w:rsidRPr="001B4A86">
        <w:rPr>
          <w:rFonts w:ascii="Times New Roman" w:hAnsi="Times New Roman" w:cs="Times New Roman"/>
          <w:sz w:val="24"/>
          <w:szCs w:val="24"/>
        </w:rPr>
        <w:t xml:space="preserve"> dicunt mercatores pro certo quod </w:t>
      </w:r>
      <w:r w:rsidR="00936EBB" w:rsidRPr="001B4A86">
        <w:rPr>
          <w:rFonts w:ascii="Times New Roman" w:hAnsi="Times New Roman" w:cs="Times New Roman"/>
          <w:sz w:val="24"/>
          <w:szCs w:val="24"/>
        </w:rPr>
        <w:t>tota T</w:t>
      </w:r>
      <w:r w:rsidRPr="001B4A86">
        <w:rPr>
          <w:rFonts w:ascii="Times New Roman" w:hAnsi="Times New Roman" w:cs="Times New Roman"/>
          <w:sz w:val="24"/>
          <w:szCs w:val="24"/>
        </w:rPr>
        <w:t>uscia non habet tantum populum</w:t>
      </w:r>
      <w:r w:rsidR="00936EBB" w:rsidRPr="001B4A86">
        <w:rPr>
          <w:rFonts w:ascii="Times New Roman" w:hAnsi="Times New Roman" w:cs="Times New Roman"/>
          <w:sz w:val="24"/>
          <w:szCs w:val="24"/>
        </w:rPr>
        <w:t>. Et miror quod tota E</w:t>
      </w:r>
      <w:r w:rsidRPr="001B4A86">
        <w:rPr>
          <w:rFonts w:ascii="Times New Roman" w:hAnsi="Times New Roman" w:cs="Times New Roman"/>
          <w:sz w:val="24"/>
          <w:szCs w:val="24"/>
        </w:rPr>
        <w:t>giptus potest tantum populum sustentare</w:t>
      </w:r>
      <w:r w:rsidR="00936EBB" w:rsidRPr="001B4A86">
        <w:rPr>
          <w:rFonts w:ascii="Times New Roman" w:hAnsi="Times New Roman" w:cs="Times New Roman"/>
          <w:sz w:val="24"/>
          <w:szCs w:val="24"/>
        </w:rPr>
        <w:t>. C</w:t>
      </w:r>
      <w:r w:rsidRPr="001B4A86">
        <w:rPr>
          <w:rFonts w:ascii="Times New Roman" w:hAnsi="Times New Roman" w:cs="Times New Roman"/>
          <w:sz w:val="24"/>
          <w:szCs w:val="24"/>
        </w:rPr>
        <w:t>ertissimum tamen est quo</w:t>
      </w:r>
      <w:r w:rsidR="00936EBB" w:rsidRPr="001B4A86">
        <w:rPr>
          <w:rFonts w:ascii="Times New Roman" w:hAnsi="Times New Roman" w:cs="Times New Roman"/>
          <w:sz w:val="24"/>
          <w:szCs w:val="24"/>
        </w:rPr>
        <w:t xml:space="preserve">d </w:t>
      </w:r>
      <w:r w:rsidRPr="001B4A86">
        <w:rPr>
          <w:rFonts w:ascii="Times New Roman" w:hAnsi="Times New Roman" w:cs="Times New Roman"/>
          <w:sz w:val="24"/>
          <w:szCs w:val="24"/>
        </w:rPr>
        <w:t>nec ipsa posset subsistere si non esset subsidium aliarum regionum</w:t>
      </w:r>
      <w:r w:rsidR="00936EBB"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936EBB" w:rsidRPr="001B4A86">
        <w:rPr>
          <w:rFonts w:ascii="Times New Roman" w:hAnsi="Times New Roman" w:cs="Times New Roman"/>
          <w:sz w:val="24"/>
          <w:szCs w:val="24"/>
        </w:rPr>
        <w:t>Nichil autem habundat in E</w:t>
      </w:r>
      <w:r w:rsidRPr="001B4A86">
        <w:rPr>
          <w:rFonts w:ascii="Times New Roman" w:hAnsi="Times New Roman" w:cs="Times New Roman"/>
          <w:sz w:val="24"/>
          <w:szCs w:val="24"/>
        </w:rPr>
        <w:t>gipto nisi panis et aqua et fructus et sal</w:t>
      </w:r>
      <w:r w:rsidR="00936EBB" w:rsidRPr="001B4A86">
        <w:rPr>
          <w:rFonts w:ascii="Times New Roman" w:hAnsi="Times New Roman" w:cs="Times New Roman"/>
          <w:sz w:val="24"/>
          <w:szCs w:val="24"/>
        </w:rPr>
        <w:t>.</w:t>
      </w:r>
      <w:r w:rsidRPr="001B4A86">
        <w:rPr>
          <w:rFonts w:ascii="Times New Roman" w:hAnsi="Times New Roman" w:cs="Times New Roman"/>
          <w:sz w:val="24"/>
          <w:szCs w:val="24"/>
        </w:rPr>
        <w:t xml:space="preserve"> Fructus dico poma</w:t>
      </w:r>
      <w:r w:rsidR="00936EBB" w:rsidRPr="001B4A86">
        <w:rPr>
          <w:rFonts w:ascii="Times New Roman" w:hAnsi="Times New Roman" w:cs="Times New Roman"/>
          <w:sz w:val="24"/>
          <w:szCs w:val="24"/>
        </w:rPr>
        <w:t>,</w:t>
      </w:r>
      <w:r w:rsidRPr="001B4A86">
        <w:rPr>
          <w:rFonts w:ascii="Times New Roman" w:hAnsi="Times New Roman" w:cs="Times New Roman"/>
          <w:sz w:val="24"/>
          <w:szCs w:val="24"/>
        </w:rPr>
        <w:t xml:space="preserve"> arangia</w:t>
      </w:r>
      <w:r w:rsidR="00936EBB" w:rsidRPr="001B4A86">
        <w:rPr>
          <w:rFonts w:ascii="Times New Roman" w:hAnsi="Times New Roman" w:cs="Times New Roman"/>
          <w:sz w:val="24"/>
          <w:szCs w:val="24"/>
        </w:rPr>
        <w:t>,</w:t>
      </w:r>
      <w:r w:rsidRPr="001B4A86">
        <w:rPr>
          <w:rFonts w:ascii="Times New Roman" w:hAnsi="Times New Roman" w:cs="Times New Roman"/>
          <w:sz w:val="24"/>
          <w:szCs w:val="24"/>
        </w:rPr>
        <w:t xml:space="preserve"> lemones</w:t>
      </w:r>
      <w:r w:rsidR="00936EBB" w:rsidRPr="001B4A86">
        <w:rPr>
          <w:rFonts w:ascii="Times New Roman" w:hAnsi="Times New Roman" w:cs="Times New Roman"/>
          <w:sz w:val="24"/>
          <w:szCs w:val="24"/>
        </w:rPr>
        <w:t>,</w:t>
      </w:r>
      <w:r w:rsidRPr="001B4A86">
        <w:rPr>
          <w:rFonts w:ascii="Times New Roman" w:hAnsi="Times New Roman" w:cs="Times New Roman"/>
          <w:sz w:val="24"/>
          <w:szCs w:val="24"/>
        </w:rPr>
        <w:t xml:space="preserve"> poma paradisi</w:t>
      </w:r>
      <w:r w:rsidR="00936EBB" w:rsidRPr="001B4A86">
        <w:rPr>
          <w:rFonts w:ascii="Times New Roman" w:hAnsi="Times New Roman" w:cs="Times New Roman"/>
          <w:sz w:val="24"/>
          <w:szCs w:val="24"/>
        </w:rPr>
        <w:t>,</w:t>
      </w:r>
      <w:r w:rsidRPr="001B4A86">
        <w:rPr>
          <w:rFonts w:ascii="Times New Roman" w:hAnsi="Times New Roman" w:cs="Times New Roman"/>
          <w:sz w:val="24"/>
          <w:szCs w:val="24"/>
        </w:rPr>
        <w:t xml:space="preserve"> cucurbite</w:t>
      </w:r>
      <w:r w:rsidR="00936EBB" w:rsidRPr="001B4A86">
        <w:rPr>
          <w:rFonts w:ascii="Times New Roman" w:hAnsi="Times New Roman" w:cs="Times New Roman"/>
          <w:sz w:val="24"/>
          <w:szCs w:val="24"/>
        </w:rPr>
        <w:t>,</w:t>
      </w:r>
      <w:r w:rsidRPr="001B4A86">
        <w:rPr>
          <w:rFonts w:ascii="Times New Roman" w:hAnsi="Times New Roman" w:cs="Times New Roman"/>
          <w:sz w:val="24"/>
          <w:szCs w:val="24"/>
        </w:rPr>
        <w:t xml:space="preserve"> cucumeres</w:t>
      </w:r>
      <w:r w:rsidR="00936EBB" w:rsidRPr="001B4A86">
        <w:rPr>
          <w:rFonts w:ascii="Times New Roman" w:hAnsi="Times New Roman" w:cs="Times New Roman"/>
          <w:sz w:val="24"/>
          <w:szCs w:val="24"/>
        </w:rPr>
        <w:t xml:space="preserve">, cytrulli, </w:t>
      </w:r>
      <w:r w:rsidRPr="001B4A86">
        <w:rPr>
          <w:rFonts w:ascii="Times New Roman" w:hAnsi="Times New Roman" w:cs="Times New Roman"/>
          <w:sz w:val="24"/>
          <w:szCs w:val="24"/>
        </w:rPr>
        <w:t>pepones</w:t>
      </w:r>
      <w:r w:rsidR="00936EBB" w:rsidRPr="001B4A86">
        <w:rPr>
          <w:rFonts w:ascii="Times New Roman" w:hAnsi="Times New Roman" w:cs="Times New Roman"/>
          <w:sz w:val="24"/>
          <w:szCs w:val="24"/>
        </w:rPr>
        <w:t>,</w:t>
      </w:r>
      <w:r w:rsidRPr="001B4A86">
        <w:rPr>
          <w:rFonts w:ascii="Times New Roman" w:hAnsi="Times New Roman" w:cs="Times New Roman"/>
          <w:sz w:val="24"/>
          <w:szCs w:val="24"/>
        </w:rPr>
        <w:t xml:space="preserve"> cepe et allium</w:t>
      </w:r>
      <w:r w:rsidR="00936EBB" w:rsidRPr="001B4A86">
        <w:rPr>
          <w:rFonts w:ascii="Times New Roman" w:hAnsi="Times New Roman" w:cs="Times New Roman"/>
          <w:sz w:val="24"/>
          <w:szCs w:val="24"/>
        </w:rPr>
        <w:t>.</w:t>
      </w:r>
      <w:r w:rsidRPr="001B4A86">
        <w:rPr>
          <w:rFonts w:ascii="Times New Roman" w:hAnsi="Times New Roman" w:cs="Times New Roman"/>
          <w:sz w:val="24"/>
          <w:szCs w:val="24"/>
        </w:rPr>
        <w:t xml:space="preserve"> Ceterum</w:t>
      </w:r>
      <w:r w:rsidR="00936EBB" w:rsidRPr="001B4A86">
        <w:rPr>
          <w:rFonts w:ascii="Times New Roman" w:hAnsi="Times New Roman" w:cs="Times New Roman"/>
          <w:sz w:val="24"/>
          <w:szCs w:val="24"/>
        </w:rPr>
        <w:t>,</w:t>
      </w:r>
      <w:r w:rsidRPr="001B4A86">
        <w:rPr>
          <w:rFonts w:ascii="Times New Roman" w:hAnsi="Times New Roman" w:cs="Times New Roman"/>
          <w:sz w:val="24"/>
          <w:szCs w:val="24"/>
        </w:rPr>
        <w:t xml:space="preserve"> pira</w:t>
      </w:r>
      <w:r w:rsidR="00936EBB" w:rsidRPr="001B4A86">
        <w:rPr>
          <w:rFonts w:ascii="Times New Roman" w:hAnsi="Times New Roman" w:cs="Times New Roman"/>
          <w:sz w:val="24"/>
          <w:szCs w:val="24"/>
        </w:rPr>
        <w:t>,</w:t>
      </w:r>
      <w:r w:rsidRPr="001B4A86">
        <w:rPr>
          <w:rFonts w:ascii="Times New Roman" w:hAnsi="Times New Roman" w:cs="Times New Roman"/>
          <w:sz w:val="24"/>
          <w:szCs w:val="24"/>
        </w:rPr>
        <w:t xml:space="preserve"> poma</w:t>
      </w:r>
      <w:r w:rsidR="00936EBB" w:rsidRPr="001B4A86">
        <w:rPr>
          <w:rFonts w:ascii="Times New Roman" w:hAnsi="Times New Roman" w:cs="Times New Roman"/>
          <w:sz w:val="24"/>
          <w:szCs w:val="24"/>
        </w:rPr>
        <w:t>,</w:t>
      </w:r>
      <w:r w:rsidRPr="001B4A86">
        <w:rPr>
          <w:rFonts w:ascii="Times New Roman" w:hAnsi="Times New Roman" w:cs="Times New Roman"/>
          <w:sz w:val="24"/>
          <w:szCs w:val="24"/>
        </w:rPr>
        <w:t xml:space="preserve"> nuces</w:t>
      </w:r>
      <w:r w:rsidR="00936EBB" w:rsidRPr="001B4A86">
        <w:rPr>
          <w:rFonts w:ascii="Times New Roman" w:hAnsi="Times New Roman" w:cs="Times New Roman"/>
          <w:sz w:val="24"/>
          <w:szCs w:val="24"/>
        </w:rPr>
        <w:t>,</w:t>
      </w:r>
      <w:r w:rsidRPr="001B4A86">
        <w:rPr>
          <w:rFonts w:ascii="Times New Roman" w:hAnsi="Times New Roman" w:cs="Times New Roman"/>
          <w:sz w:val="24"/>
          <w:szCs w:val="24"/>
        </w:rPr>
        <w:t xml:space="preserve"> cerusa</w:t>
      </w:r>
      <w:r w:rsidR="00936EBB" w:rsidRPr="001B4A86">
        <w:rPr>
          <w:rFonts w:ascii="Times New Roman" w:hAnsi="Times New Roman" w:cs="Times New Roman"/>
          <w:sz w:val="24"/>
          <w:szCs w:val="24"/>
        </w:rPr>
        <w:t>,</w:t>
      </w:r>
      <w:r w:rsidRPr="001B4A86">
        <w:rPr>
          <w:rFonts w:ascii="Times New Roman" w:hAnsi="Times New Roman" w:cs="Times New Roman"/>
          <w:sz w:val="24"/>
          <w:szCs w:val="24"/>
        </w:rPr>
        <w:t xml:space="preserve"> brunella penitus non sunt ibi</w:t>
      </w:r>
      <w:r w:rsidR="00936EBB" w:rsidRPr="001B4A86">
        <w:rPr>
          <w:rFonts w:ascii="Times New Roman" w:hAnsi="Times New Roman" w:cs="Times New Roman"/>
          <w:sz w:val="24"/>
          <w:szCs w:val="24"/>
        </w:rPr>
        <w:t>. L</w:t>
      </w:r>
      <w:r w:rsidRPr="001B4A86">
        <w:rPr>
          <w:rFonts w:ascii="Times New Roman" w:hAnsi="Times New Roman" w:cs="Times New Roman"/>
          <w:sz w:val="24"/>
          <w:szCs w:val="24"/>
        </w:rPr>
        <w:t>igna pro edificiis vel pro navibus fabricandis non sunt ibi</w:t>
      </w:r>
      <w:r w:rsidR="00936EBB" w:rsidRPr="001B4A86">
        <w:rPr>
          <w:rFonts w:ascii="Times New Roman" w:hAnsi="Times New Roman" w:cs="Times New Roman"/>
          <w:sz w:val="24"/>
          <w:szCs w:val="24"/>
        </w:rPr>
        <w:t>,</w:t>
      </w:r>
      <w:r w:rsidRPr="001B4A86">
        <w:rPr>
          <w:rFonts w:ascii="Times New Roman" w:hAnsi="Times New Roman" w:cs="Times New Roman"/>
          <w:sz w:val="24"/>
          <w:szCs w:val="24"/>
        </w:rPr>
        <w:t xml:space="preserve"> nec posset </w:t>
      </w:r>
      <w:r w:rsidR="00936EBB" w:rsidRPr="001B4A86">
        <w:rPr>
          <w:rFonts w:ascii="Times New Roman" w:hAnsi="Times New Roman" w:cs="Times New Roman"/>
          <w:sz w:val="24"/>
          <w:szCs w:val="24"/>
        </w:rPr>
        <w:t>tota E</w:t>
      </w:r>
      <w:r w:rsidRPr="001B4A86">
        <w:rPr>
          <w:rFonts w:ascii="Times New Roman" w:hAnsi="Times New Roman" w:cs="Times New Roman"/>
          <w:sz w:val="24"/>
          <w:szCs w:val="24"/>
        </w:rPr>
        <w:t>giptus de suis lignis construere navem unam</w:t>
      </w:r>
      <w:r w:rsidR="00936EBB" w:rsidRPr="001B4A86">
        <w:rPr>
          <w:rFonts w:ascii="Times New Roman" w:hAnsi="Times New Roman" w:cs="Times New Roman"/>
          <w:sz w:val="24"/>
          <w:szCs w:val="24"/>
        </w:rPr>
        <w:t>,</w:t>
      </w:r>
      <w:r w:rsidRPr="001B4A86">
        <w:rPr>
          <w:rFonts w:ascii="Times New Roman" w:hAnsi="Times New Roman" w:cs="Times New Roman"/>
          <w:sz w:val="24"/>
          <w:szCs w:val="24"/>
        </w:rPr>
        <w:t xml:space="preserve"> nisi ligna ab extraneis portarentur</w:t>
      </w:r>
      <w:r w:rsidR="00936EBB" w:rsidRPr="001B4A86">
        <w:rPr>
          <w:rFonts w:ascii="Times New Roman" w:hAnsi="Times New Roman" w:cs="Times New Roman"/>
          <w:sz w:val="24"/>
          <w:szCs w:val="24"/>
        </w:rPr>
        <w:t>,</w:t>
      </w:r>
      <w:r w:rsidRPr="001B4A86">
        <w:rPr>
          <w:rFonts w:ascii="Times New Roman" w:hAnsi="Times New Roman" w:cs="Times New Roman"/>
          <w:sz w:val="24"/>
          <w:szCs w:val="24"/>
        </w:rPr>
        <w:t xml:space="preserve"> vel etiam ipse naves</w:t>
      </w:r>
      <w:r w:rsidR="00936EBB" w:rsidRPr="001B4A86">
        <w:rPr>
          <w:rFonts w:ascii="Times New Roman" w:hAnsi="Times New Roman" w:cs="Times New Roman"/>
          <w:sz w:val="24"/>
          <w:szCs w:val="24"/>
        </w:rPr>
        <w:t>,</w:t>
      </w:r>
      <w:r w:rsidRPr="001B4A86">
        <w:rPr>
          <w:rFonts w:ascii="Times New Roman" w:hAnsi="Times New Roman" w:cs="Times New Roman"/>
          <w:sz w:val="24"/>
          <w:szCs w:val="24"/>
        </w:rPr>
        <w:t xml:space="preserve"> et ideo lata est sententia contra tales</w:t>
      </w:r>
      <w:r w:rsidR="00936EBB" w:rsidRPr="001B4A86">
        <w:rPr>
          <w:rFonts w:ascii="Times New Roman" w:hAnsi="Times New Roman" w:cs="Times New Roman"/>
          <w:sz w:val="24"/>
          <w:szCs w:val="24"/>
        </w:rPr>
        <w:t>.</w:t>
      </w:r>
    </w:p>
    <w:p w14:paraId="720CFDBE" w14:textId="11A62DC3" w:rsidR="00936EBB"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Lapides</w:t>
      </w:r>
      <w:r w:rsidR="00936EBB" w:rsidRPr="001B4A86">
        <w:rPr>
          <w:rFonts w:ascii="Times New Roman" w:hAnsi="Times New Roman" w:cs="Times New Roman"/>
          <w:sz w:val="24"/>
          <w:szCs w:val="24"/>
        </w:rPr>
        <w:t xml:space="preserve"> penitus non sunt ibi nisi in B</w:t>
      </w:r>
      <w:r w:rsidRPr="001B4A86">
        <w:rPr>
          <w:rFonts w:ascii="Times New Roman" w:hAnsi="Times New Roman" w:cs="Times New Roman"/>
          <w:sz w:val="24"/>
          <w:szCs w:val="24"/>
        </w:rPr>
        <w:t>abylonia</w:t>
      </w:r>
      <w:r w:rsidR="00936EBB" w:rsidRPr="001B4A86">
        <w:rPr>
          <w:rFonts w:ascii="Times New Roman" w:hAnsi="Times New Roman" w:cs="Times New Roman"/>
          <w:sz w:val="24"/>
          <w:szCs w:val="24"/>
        </w:rPr>
        <w:t xml:space="preserve"> </w:t>
      </w:r>
      <w:r w:rsidR="00CC74BC" w:rsidRPr="001B4A86">
        <w:rPr>
          <w:rFonts w:ascii="Times New Roman" w:hAnsi="Times New Roman" w:cs="Times New Roman"/>
          <w:b/>
          <w:sz w:val="24"/>
          <w:szCs w:val="24"/>
        </w:rPr>
        <w:t>(45v)</w:t>
      </w:r>
      <w:r w:rsidR="00CC74BC" w:rsidRPr="001B4A86">
        <w:rPr>
          <w:rFonts w:ascii="Times New Roman" w:hAnsi="Times New Roman" w:cs="Times New Roman"/>
          <w:sz w:val="24"/>
          <w:szCs w:val="24"/>
        </w:rPr>
        <w:t xml:space="preserve"> </w:t>
      </w:r>
      <w:r w:rsidR="00936EBB" w:rsidRPr="001B4A86">
        <w:rPr>
          <w:rFonts w:ascii="Times New Roman" w:hAnsi="Times New Roman" w:cs="Times New Roman"/>
          <w:sz w:val="24"/>
          <w:szCs w:val="24"/>
        </w:rPr>
        <w:t>et in Kayro, nec habet tota E</w:t>
      </w:r>
      <w:r w:rsidRPr="001B4A86">
        <w:rPr>
          <w:rFonts w:ascii="Times New Roman" w:hAnsi="Times New Roman" w:cs="Times New Roman"/>
          <w:sz w:val="24"/>
          <w:szCs w:val="24"/>
        </w:rPr>
        <w:t>giptus domum lapideam nisi ille due civitates</w:t>
      </w:r>
      <w:r w:rsidR="00936EBB" w:rsidRPr="001B4A86">
        <w:rPr>
          <w:rFonts w:ascii="Times New Roman" w:hAnsi="Times New Roman" w:cs="Times New Roman"/>
          <w:sz w:val="24"/>
          <w:szCs w:val="24"/>
        </w:rPr>
        <w:t>.</w:t>
      </w:r>
      <w:r w:rsidRPr="001B4A86">
        <w:rPr>
          <w:rFonts w:ascii="Times New Roman" w:hAnsi="Times New Roman" w:cs="Times New Roman"/>
          <w:sz w:val="24"/>
          <w:szCs w:val="24"/>
        </w:rPr>
        <w:t xml:space="preserve"> Tamen edificia sunt ibi quantum ad apparentiam</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pulcra nimis</w:t>
      </w:r>
      <w:r w:rsidR="00936EBB" w:rsidRPr="001B4A86">
        <w:rPr>
          <w:rFonts w:ascii="Times New Roman" w:hAnsi="Times New Roman" w:cs="Times New Roman"/>
          <w:sz w:val="24"/>
          <w:szCs w:val="24"/>
        </w:rPr>
        <w:t>,</w:t>
      </w:r>
      <w:r w:rsidRPr="001B4A86">
        <w:rPr>
          <w:rFonts w:ascii="Times New Roman" w:hAnsi="Times New Roman" w:cs="Times New Roman"/>
          <w:sz w:val="24"/>
          <w:szCs w:val="24"/>
        </w:rPr>
        <w:t xml:space="preserve"> sed materia eorum vilis est</w:t>
      </w:r>
      <w:r w:rsidR="00936EBB" w:rsidRPr="001B4A86">
        <w:rPr>
          <w:rFonts w:ascii="Times New Roman" w:hAnsi="Times New Roman" w:cs="Times New Roman"/>
          <w:sz w:val="24"/>
          <w:szCs w:val="24"/>
        </w:rPr>
        <w:t>.</w:t>
      </w:r>
      <w:r w:rsidRPr="001B4A86">
        <w:rPr>
          <w:rFonts w:ascii="Times New Roman" w:hAnsi="Times New Roman" w:cs="Times New Roman"/>
          <w:sz w:val="24"/>
          <w:szCs w:val="24"/>
        </w:rPr>
        <w:t xml:space="preserve"> Sunt enim parietes edificiorum in civitatibus facti de harundine et calce optime liniti intrinsecus et extrinsecus supra lutum et desuper picti auro et lazurio et opere musivo ita pulcre quod stupor est videre</w:t>
      </w:r>
      <w:r w:rsidR="00936EBB" w:rsidRPr="001B4A86">
        <w:rPr>
          <w:rFonts w:ascii="Times New Roman" w:hAnsi="Times New Roman" w:cs="Times New Roman"/>
          <w:sz w:val="24"/>
          <w:szCs w:val="24"/>
        </w:rPr>
        <w:t>,</w:t>
      </w:r>
      <w:r w:rsidRPr="001B4A86">
        <w:rPr>
          <w:rFonts w:ascii="Times New Roman" w:hAnsi="Times New Roman" w:cs="Times New Roman"/>
          <w:sz w:val="24"/>
          <w:szCs w:val="24"/>
        </w:rPr>
        <w:t xml:space="preserve"> et domus que foris apparet vilissima</w:t>
      </w:r>
      <w:r w:rsidR="00936EBB" w:rsidRPr="001B4A86">
        <w:rPr>
          <w:rFonts w:ascii="Times New Roman" w:hAnsi="Times New Roman" w:cs="Times New Roman"/>
          <w:sz w:val="24"/>
          <w:szCs w:val="24"/>
        </w:rPr>
        <w:t>,</w:t>
      </w:r>
      <w:r w:rsidRPr="001B4A86">
        <w:rPr>
          <w:rFonts w:ascii="Times New Roman" w:hAnsi="Times New Roman" w:cs="Times New Roman"/>
          <w:sz w:val="24"/>
          <w:szCs w:val="24"/>
        </w:rPr>
        <w:t xml:space="preserve"> postquam intraveris eam crederes paradysum</w:t>
      </w:r>
      <w:r w:rsidR="00936EBB" w:rsidRPr="001B4A86">
        <w:rPr>
          <w:rFonts w:ascii="Times New Roman" w:hAnsi="Times New Roman" w:cs="Times New Roman"/>
          <w:sz w:val="24"/>
          <w:szCs w:val="24"/>
        </w:rPr>
        <w:t>.</w:t>
      </w:r>
    </w:p>
    <w:p w14:paraId="6D14695A" w14:textId="521F85C4" w:rsidR="00F818A3" w:rsidRPr="001B4A86" w:rsidRDefault="18CC9C4B" w:rsidP="00CB20ED">
      <w:pPr>
        <w:spacing w:line="360" w:lineRule="auto"/>
        <w:ind w:firstLine="720"/>
        <w:rPr>
          <w:rFonts w:ascii="Times New Roman" w:hAnsi="Times New Roman" w:cs="Times New Roman"/>
          <w:sz w:val="24"/>
          <w:szCs w:val="24"/>
        </w:rPr>
      </w:pPr>
      <w:r w:rsidRPr="18CC9C4B">
        <w:rPr>
          <w:rFonts w:ascii="Times New Roman" w:hAnsi="Times New Roman" w:cs="Times New Roman"/>
          <w:sz w:val="24"/>
          <w:szCs w:val="24"/>
        </w:rPr>
        <w:t xml:space="preserve">Monete auri, argenti, stangni, plumbi, ferri, cupri, non sunt ibi. Oleum, mel, vinum, panni lanei non sunt ibi. Certissimum est quod nisi mercatores de Veneciis, Pysis, Genua, Massilia, Messana, Brundusio et civitatibus aliis maritimis ista apportarent, Egipptus non posset habitari, et si isti cohiberentur non posset subsistere uno anno. Hoc mercatores ipsi fatentur. Ville non possunt habere domos harundineas, sed de luto in modum clibani faciunt sibi domos, nec est in tota Egypto aliqua municio civitatis vel castri quod 100 militibus posset resistere dimidio die, nisi Alexandria, Babylonia et Kayrum, et una ex istis capta, Egiptus perdita esset tota. </w:t>
      </w:r>
    </w:p>
    <w:p w14:paraId="05BEB1E4" w14:textId="6206B24B" w:rsidR="00F818A3"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Horrea Ioseph ibi vidi excelsa supra modum</w:t>
      </w:r>
      <w:r w:rsidR="00F818A3" w:rsidRPr="001B4A86">
        <w:rPr>
          <w:rFonts w:ascii="Times New Roman" w:hAnsi="Times New Roman" w:cs="Times New Roman"/>
          <w:sz w:val="24"/>
          <w:szCs w:val="24"/>
        </w:rPr>
        <w:t>,</w:t>
      </w:r>
      <w:r w:rsidRPr="001B4A86">
        <w:rPr>
          <w:rFonts w:ascii="Times New Roman" w:hAnsi="Times New Roman" w:cs="Times New Roman"/>
          <w:sz w:val="24"/>
          <w:szCs w:val="24"/>
        </w:rPr>
        <w:t xml:space="preserve"> ita ut ad dietam et ad ½ miliare videantur</w:t>
      </w:r>
      <w:r w:rsidR="00F818A3" w:rsidRPr="001B4A86">
        <w:rPr>
          <w:rFonts w:ascii="Times New Roman" w:hAnsi="Times New Roman" w:cs="Times New Roman"/>
          <w:sz w:val="24"/>
          <w:szCs w:val="24"/>
        </w:rPr>
        <w:t>.</w:t>
      </w:r>
      <w:r w:rsidRPr="001B4A86">
        <w:rPr>
          <w:rFonts w:ascii="Times New Roman" w:hAnsi="Times New Roman" w:cs="Times New Roman"/>
          <w:sz w:val="24"/>
          <w:szCs w:val="24"/>
        </w:rPr>
        <w:t xml:space="preserve"> Incole vocant </w:t>
      </w:r>
      <w:r w:rsidR="00F818A3" w:rsidRPr="001B4A86">
        <w:rPr>
          <w:rFonts w:ascii="Times New Roman" w:hAnsi="Times New Roman" w:cs="Times New Roman"/>
          <w:sz w:val="24"/>
          <w:szCs w:val="24"/>
        </w:rPr>
        <w:t>ea horrea I</w:t>
      </w:r>
      <w:r w:rsidRPr="001B4A86">
        <w:rPr>
          <w:rFonts w:ascii="Times New Roman" w:hAnsi="Times New Roman" w:cs="Times New Roman"/>
          <w:sz w:val="24"/>
          <w:szCs w:val="24"/>
        </w:rPr>
        <w:t>oseph</w:t>
      </w:r>
      <w:r w:rsidR="00F818A3" w:rsidRPr="001B4A86">
        <w:rPr>
          <w:rFonts w:ascii="Times New Roman" w:hAnsi="Times New Roman" w:cs="Times New Roman"/>
          <w:sz w:val="24"/>
          <w:szCs w:val="24"/>
        </w:rPr>
        <w:t>,</w:t>
      </w:r>
      <w:r w:rsidRPr="001B4A86">
        <w:rPr>
          <w:rFonts w:ascii="Times New Roman" w:hAnsi="Times New Roman" w:cs="Times New Roman"/>
          <w:sz w:val="24"/>
          <w:szCs w:val="24"/>
        </w:rPr>
        <w:t xml:space="preserve"> sed mihi videntur esse sepulcra sive tytuli sepulcrorum</w:t>
      </w:r>
      <w:r w:rsidR="00F818A3" w:rsidRPr="001B4A86">
        <w:rPr>
          <w:rFonts w:ascii="Times New Roman" w:hAnsi="Times New Roman" w:cs="Times New Roman"/>
          <w:sz w:val="24"/>
          <w:szCs w:val="24"/>
        </w:rPr>
        <w:t>.</w:t>
      </w:r>
      <w:r w:rsidRPr="001B4A86">
        <w:rPr>
          <w:rFonts w:ascii="Times New Roman" w:hAnsi="Times New Roman" w:cs="Times New Roman"/>
          <w:sz w:val="24"/>
          <w:szCs w:val="24"/>
        </w:rPr>
        <w:t xml:space="preserve"> Sunt enim pyramides triangule tres in uno loco</w:t>
      </w:r>
      <w:r w:rsidR="00F818A3" w:rsidRPr="001B4A86">
        <w:rPr>
          <w:rFonts w:ascii="Times New Roman" w:hAnsi="Times New Roman" w:cs="Times New Roman"/>
          <w:sz w:val="24"/>
          <w:szCs w:val="24"/>
        </w:rPr>
        <w:t>,</w:t>
      </w:r>
      <w:r w:rsidRPr="001B4A86">
        <w:rPr>
          <w:rFonts w:ascii="Times New Roman" w:hAnsi="Times New Roman" w:cs="Times New Roman"/>
          <w:sz w:val="24"/>
          <w:szCs w:val="24"/>
        </w:rPr>
        <w:t xml:space="preserve"> habentes ab angulo usque ad angulum 180 cubitos virilis stature et tante altitudinis quod nullo modo potest arcus usque ad summum iacere</w:t>
      </w:r>
      <w:r w:rsidR="00F818A3" w:rsidRPr="001B4A86">
        <w:rPr>
          <w:rFonts w:ascii="Times New Roman" w:hAnsi="Times New Roman" w:cs="Times New Roman"/>
          <w:sz w:val="24"/>
          <w:szCs w:val="24"/>
        </w:rPr>
        <w:t>,</w:t>
      </w:r>
      <w:r w:rsidRPr="001B4A86">
        <w:rPr>
          <w:rFonts w:ascii="Times New Roman" w:hAnsi="Times New Roman" w:cs="Times New Roman"/>
          <w:sz w:val="24"/>
          <w:szCs w:val="24"/>
        </w:rPr>
        <w:t xml:space="preserve"> licet sit sepius attemptatum</w:t>
      </w:r>
      <w:r w:rsidR="00F818A3" w:rsidRPr="001B4A86">
        <w:rPr>
          <w:rFonts w:ascii="Times New Roman" w:hAnsi="Times New Roman" w:cs="Times New Roman"/>
          <w:sz w:val="24"/>
          <w:szCs w:val="24"/>
        </w:rPr>
        <w:t>. Ego credo esse pyramides A</w:t>
      </w:r>
      <w:r w:rsidRPr="001B4A86">
        <w:rPr>
          <w:rFonts w:ascii="Times New Roman" w:hAnsi="Times New Roman" w:cs="Times New Roman"/>
          <w:sz w:val="24"/>
          <w:szCs w:val="24"/>
        </w:rPr>
        <w:t>lexandri magni</w:t>
      </w:r>
      <w:r w:rsidR="00F818A3" w:rsidRPr="001B4A86">
        <w:rPr>
          <w:rFonts w:ascii="Times New Roman" w:hAnsi="Times New Roman" w:cs="Times New Roman"/>
          <w:sz w:val="24"/>
          <w:szCs w:val="24"/>
        </w:rPr>
        <w:t>,</w:t>
      </w:r>
      <w:r w:rsidRPr="001B4A86">
        <w:rPr>
          <w:rFonts w:ascii="Times New Roman" w:hAnsi="Times New Roman" w:cs="Times New Roman"/>
          <w:sz w:val="24"/>
          <w:szCs w:val="24"/>
        </w:rPr>
        <w:t xml:space="preserve"> qui in veritate ibi fuit mortuus et sepultus</w:t>
      </w:r>
      <w:r w:rsidR="00F818A3" w:rsidRPr="001B4A86">
        <w:rPr>
          <w:rFonts w:ascii="Times New Roman" w:hAnsi="Times New Roman" w:cs="Times New Roman"/>
          <w:sz w:val="24"/>
          <w:szCs w:val="24"/>
        </w:rPr>
        <w:t>,</w:t>
      </w:r>
      <w:r w:rsidRPr="001B4A86">
        <w:rPr>
          <w:rFonts w:ascii="Times New Roman" w:hAnsi="Times New Roman" w:cs="Times New Roman"/>
          <w:sz w:val="24"/>
          <w:szCs w:val="24"/>
        </w:rPr>
        <w:t xml:space="preserve"> et quorumdam regum aliorum</w:t>
      </w:r>
      <w:r w:rsidR="00F818A3" w:rsidRPr="001B4A86">
        <w:rPr>
          <w:rFonts w:ascii="Times New Roman" w:hAnsi="Times New Roman" w:cs="Times New Roman"/>
          <w:sz w:val="24"/>
          <w:szCs w:val="24"/>
        </w:rPr>
        <w:t>. Horrea tamen I</w:t>
      </w:r>
      <w:r w:rsidRPr="001B4A86">
        <w:rPr>
          <w:rFonts w:ascii="Times New Roman" w:hAnsi="Times New Roman" w:cs="Times New Roman"/>
          <w:sz w:val="24"/>
          <w:szCs w:val="24"/>
        </w:rPr>
        <w:t>oseph credo iuxta</w:t>
      </w:r>
      <w:r w:rsidR="00CC74BC" w:rsidRPr="001B4A86">
        <w:rPr>
          <w:rFonts w:ascii="Times New Roman" w:hAnsi="Times New Roman" w:cs="Times New Roman"/>
          <w:sz w:val="24"/>
          <w:szCs w:val="24"/>
        </w:rPr>
        <w:t xml:space="preserve"> </w:t>
      </w:r>
      <w:r w:rsidR="00CC74BC" w:rsidRPr="0BDF0357">
        <w:rPr>
          <w:rFonts w:ascii="Times New Roman" w:hAnsi="Times New Roman" w:cs="Times New Roman"/>
          <w:b/>
          <w:bCs/>
          <w:sz w:val="24"/>
          <w:szCs w:val="24"/>
        </w:rPr>
        <w:t>(46r)</w:t>
      </w:r>
      <w:r w:rsidR="00CC74BC" w:rsidRPr="001B4A86">
        <w:rPr>
          <w:rFonts w:ascii="Times New Roman" w:hAnsi="Times New Roman" w:cs="Times New Roman"/>
          <w:sz w:val="24"/>
          <w:szCs w:val="24"/>
        </w:rPr>
        <w:t xml:space="preserve"> </w:t>
      </w:r>
      <w:r w:rsidRPr="001B4A86">
        <w:rPr>
          <w:rFonts w:ascii="Times New Roman" w:hAnsi="Times New Roman" w:cs="Times New Roman"/>
          <w:sz w:val="24"/>
          <w:szCs w:val="24"/>
        </w:rPr>
        <w:t>eundem locum fuisse</w:t>
      </w:r>
      <w:r w:rsidR="00F818A3" w:rsidRPr="001B4A86">
        <w:rPr>
          <w:rFonts w:ascii="Times New Roman" w:hAnsi="Times New Roman" w:cs="Times New Roman"/>
          <w:sz w:val="24"/>
          <w:szCs w:val="24"/>
        </w:rPr>
        <w:t>,</w:t>
      </w:r>
      <w:r w:rsidRPr="001B4A86">
        <w:rPr>
          <w:rFonts w:ascii="Times New Roman" w:hAnsi="Times New Roman" w:cs="Times New Roman"/>
          <w:sz w:val="24"/>
          <w:szCs w:val="24"/>
        </w:rPr>
        <w:t xml:space="preserve"> quia adhuc apparent ibi signa quedam edificii amplissimi</w:t>
      </w:r>
      <w:r w:rsidR="00F818A3" w:rsidRPr="001B4A86">
        <w:rPr>
          <w:rFonts w:ascii="Times New Roman" w:hAnsi="Times New Roman" w:cs="Times New Roman"/>
          <w:sz w:val="24"/>
          <w:szCs w:val="24"/>
        </w:rPr>
        <w:t>,</w:t>
      </w:r>
      <w:r w:rsidRPr="001B4A86">
        <w:rPr>
          <w:rFonts w:ascii="Times New Roman" w:hAnsi="Times New Roman" w:cs="Times New Roman"/>
          <w:sz w:val="24"/>
          <w:szCs w:val="24"/>
        </w:rPr>
        <w:t xml:space="preserve"> que sunt fere arena obruta</w:t>
      </w:r>
      <w:r w:rsidR="00F818A3" w:rsidRPr="001B4A86">
        <w:rPr>
          <w:rFonts w:ascii="Times New Roman" w:hAnsi="Times New Roman" w:cs="Times New Roman"/>
          <w:sz w:val="24"/>
          <w:szCs w:val="24"/>
        </w:rPr>
        <w:t>,</w:t>
      </w:r>
      <w:r w:rsidRPr="001B4A86">
        <w:rPr>
          <w:rFonts w:ascii="Times New Roman" w:hAnsi="Times New Roman" w:cs="Times New Roman"/>
          <w:sz w:val="24"/>
          <w:szCs w:val="24"/>
        </w:rPr>
        <w:t xml:space="preserve"> vento eam illuc </w:t>
      </w:r>
      <w:r w:rsidR="00F818A3" w:rsidRPr="001B4A86">
        <w:rPr>
          <w:rFonts w:ascii="Times New Roman" w:hAnsi="Times New Roman" w:cs="Times New Roman"/>
          <w:sz w:val="24"/>
          <w:szCs w:val="24"/>
        </w:rPr>
        <w:t>iaciente de deserto T</w:t>
      </w:r>
      <w:r w:rsidRPr="001B4A86">
        <w:rPr>
          <w:rFonts w:ascii="Times New Roman" w:hAnsi="Times New Roman" w:cs="Times New Roman"/>
          <w:sz w:val="24"/>
          <w:szCs w:val="24"/>
        </w:rPr>
        <w:t>hebaydos</w:t>
      </w:r>
      <w:r w:rsidR="00F818A3" w:rsidRPr="001B4A86">
        <w:rPr>
          <w:rFonts w:ascii="Times New Roman" w:hAnsi="Times New Roman" w:cs="Times New Roman"/>
          <w:sz w:val="24"/>
          <w:szCs w:val="24"/>
        </w:rPr>
        <w:t>,</w:t>
      </w:r>
      <w:r w:rsidRPr="001B4A86">
        <w:rPr>
          <w:rFonts w:ascii="Times New Roman" w:hAnsi="Times New Roman" w:cs="Times New Roman"/>
          <w:sz w:val="24"/>
          <w:szCs w:val="24"/>
        </w:rPr>
        <w:t xml:space="preserve"> quod ibidem incipit ad unum miliare</w:t>
      </w:r>
      <w:r w:rsidR="00F818A3" w:rsidRPr="001B4A86">
        <w:rPr>
          <w:rFonts w:ascii="Times New Roman" w:hAnsi="Times New Roman" w:cs="Times New Roman"/>
          <w:sz w:val="24"/>
          <w:szCs w:val="24"/>
        </w:rPr>
        <w:t>. I</w:t>
      </w:r>
      <w:r w:rsidRPr="001B4A86">
        <w:rPr>
          <w:rFonts w:ascii="Times New Roman" w:hAnsi="Times New Roman" w:cs="Times New Roman"/>
          <w:sz w:val="24"/>
          <w:szCs w:val="24"/>
        </w:rPr>
        <w:t>n quo sancti patres antiquitus morabantur</w:t>
      </w:r>
      <w:r w:rsidR="00F818A3" w:rsidRPr="001B4A86">
        <w:rPr>
          <w:rFonts w:ascii="Times New Roman" w:hAnsi="Times New Roman" w:cs="Times New Roman"/>
          <w:sz w:val="24"/>
          <w:szCs w:val="24"/>
        </w:rPr>
        <w:t>.</w:t>
      </w:r>
      <w:r w:rsidRPr="001B4A86">
        <w:rPr>
          <w:rFonts w:ascii="Times New Roman" w:hAnsi="Times New Roman" w:cs="Times New Roman"/>
          <w:sz w:val="24"/>
          <w:szCs w:val="24"/>
        </w:rPr>
        <w:t xml:space="preserve"> Facte sunt pyramides de maximis lapidibus</w:t>
      </w:r>
      <w:r w:rsidR="00F818A3" w:rsidRPr="001B4A86">
        <w:rPr>
          <w:rFonts w:ascii="Times New Roman" w:hAnsi="Times New Roman" w:cs="Times New Roman"/>
          <w:sz w:val="24"/>
          <w:szCs w:val="24"/>
        </w:rPr>
        <w:t>,</w:t>
      </w:r>
      <w:r w:rsidRPr="001B4A86">
        <w:rPr>
          <w:rFonts w:ascii="Times New Roman" w:hAnsi="Times New Roman" w:cs="Times New Roman"/>
          <w:sz w:val="24"/>
          <w:szCs w:val="24"/>
        </w:rPr>
        <w:t xml:space="preserve"> ita quod non vidi maiores in edificio unquam poni</w:t>
      </w:r>
      <w:r w:rsidR="00F818A3" w:rsidRPr="001B4A86">
        <w:rPr>
          <w:rFonts w:ascii="Times New Roman" w:hAnsi="Times New Roman" w:cs="Times New Roman"/>
          <w:sz w:val="24"/>
          <w:szCs w:val="24"/>
        </w:rPr>
        <w:t>. Distat</w:t>
      </w:r>
      <w:r w:rsidR="00970CFA">
        <w:rPr>
          <w:rStyle w:val="FootnoteReference"/>
          <w:rFonts w:ascii="Times New Roman" w:hAnsi="Times New Roman" w:cs="Times New Roman"/>
          <w:sz w:val="24"/>
          <w:szCs w:val="24"/>
        </w:rPr>
        <w:footnoteReference w:id="109"/>
      </w:r>
      <w:r w:rsidR="00F818A3" w:rsidRPr="001B4A86">
        <w:rPr>
          <w:rFonts w:ascii="Times New Roman" w:hAnsi="Times New Roman" w:cs="Times New Roman"/>
          <w:sz w:val="24"/>
          <w:szCs w:val="24"/>
        </w:rPr>
        <w:t xml:space="preserve"> autem a B</w:t>
      </w:r>
      <w:r w:rsidRPr="001B4A86">
        <w:rPr>
          <w:rFonts w:ascii="Times New Roman" w:hAnsi="Times New Roman" w:cs="Times New Roman"/>
          <w:sz w:val="24"/>
          <w:szCs w:val="24"/>
        </w:rPr>
        <w:t>abylonia fere per 3 miliaria teutonica</w:t>
      </w:r>
      <w:r w:rsidR="00F818A3" w:rsidRPr="001B4A86">
        <w:rPr>
          <w:rFonts w:ascii="Times New Roman" w:hAnsi="Times New Roman" w:cs="Times New Roman"/>
          <w:sz w:val="24"/>
          <w:szCs w:val="24"/>
        </w:rPr>
        <w:t>.</w:t>
      </w:r>
      <w:r w:rsidR="00AB0233" w:rsidRPr="001B4A86">
        <w:rPr>
          <w:rFonts w:ascii="Times New Roman" w:hAnsi="Times New Roman" w:cs="Times New Roman"/>
          <w:sz w:val="24"/>
          <w:szCs w:val="24"/>
        </w:rPr>
        <w:t xml:space="preserve"> Multa miranda alia vidi in E</w:t>
      </w:r>
      <w:r w:rsidRPr="001B4A86">
        <w:rPr>
          <w:rFonts w:ascii="Times New Roman" w:hAnsi="Times New Roman" w:cs="Times New Roman"/>
          <w:sz w:val="24"/>
          <w:szCs w:val="24"/>
        </w:rPr>
        <w:t>gipto que scribere longum esset</w:t>
      </w:r>
      <w:r w:rsidR="00F818A3" w:rsidRPr="001B4A86">
        <w:rPr>
          <w:rFonts w:ascii="Times New Roman" w:hAnsi="Times New Roman" w:cs="Times New Roman"/>
          <w:sz w:val="24"/>
          <w:szCs w:val="24"/>
        </w:rPr>
        <w:t>.</w:t>
      </w:r>
    </w:p>
    <w:p w14:paraId="319FD89D" w14:textId="77777777" w:rsidR="00072F7C" w:rsidRPr="001B4A86" w:rsidRDefault="00EF7F53"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Lege ultra. Accedentes</w:t>
      </w:r>
      <w:r w:rsidR="00C24D26" w:rsidRPr="001B4A86">
        <w:rPr>
          <w:rFonts w:ascii="Times New Roman" w:hAnsi="Times New Roman" w:cs="Times New Roman"/>
          <w:sz w:val="24"/>
          <w:szCs w:val="24"/>
        </w:rPr>
        <w:t xml:space="preserve"> ad S</w:t>
      </w:r>
      <w:r w:rsidR="00D70289" w:rsidRPr="001B4A86">
        <w:rPr>
          <w:rFonts w:ascii="Times New Roman" w:hAnsi="Times New Roman" w:cs="Times New Roman"/>
          <w:sz w:val="24"/>
          <w:szCs w:val="24"/>
        </w:rPr>
        <w:t xml:space="preserve">iciliam venimus </w:t>
      </w:r>
      <w:r w:rsidRPr="001B4A86">
        <w:rPr>
          <w:rFonts w:ascii="Times New Roman" w:hAnsi="Times New Roman" w:cs="Times New Roman"/>
          <w:sz w:val="24"/>
          <w:szCs w:val="24"/>
        </w:rPr>
        <w:t>in P</w:t>
      </w:r>
      <w:r w:rsidR="00D70289" w:rsidRPr="001B4A86">
        <w:rPr>
          <w:rFonts w:ascii="Times New Roman" w:hAnsi="Times New Roman" w:cs="Times New Roman"/>
          <w:sz w:val="24"/>
          <w:szCs w:val="24"/>
        </w:rPr>
        <w:t>anormium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Ibi vidi sepulcrum Friderici inperatoris et uxoris et patris et matris eius et avi materni</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facta de conchis porfireticis pretiosa valde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ecclesiam pulcram nimis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castrum et palatium in eo pulcherrimum et capellam de opere musivo totam</w:t>
      </w:r>
      <w:r w:rsidR="00072F7C"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quorum omnem ornatum non possum facile explicare</w:t>
      </w:r>
      <w:r w:rsidR="00072F7C" w:rsidRPr="001B4A86">
        <w:rPr>
          <w:rFonts w:ascii="Times New Roman" w:hAnsi="Times New Roman" w:cs="Times New Roman"/>
          <w:sz w:val="24"/>
          <w:szCs w:val="24"/>
        </w:rPr>
        <w:t>; d</w:t>
      </w:r>
      <w:r w:rsidR="00D70289" w:rsidRPr="001B4A86">
        <w:rPr>
          <w:rFonts w:ascii="Times New Roman" w:hAnsi="Times New Roman" w:cs="Times New Roman"/>
          <w:sz w:val="24"/>
          <w:szCs w:val="24"/>
        </w:rPr>
        <w:t>omum et locum nativitatis beate</w:t>
      </w:r>
      <w:r w:rsidR="00072F7C" w:rsidRPr="001B4A86">
        <w:rPr>
          <w:rFonts w:ascii="Times New Roman" w:hAnsi="Times New Roman" w:cs="Times New Roman"/>
          <w:sz w:val="24"/>
          <w:szCs w:val="24"/>
        </w:rPr>
        <w:t xml:space="preserve"> A</w:t>
      </w:r>
      <w:r w:rsidR="00D70289" w:rsidRPr="001B4A86">
        <w:rPr>
          <w:rFonts w:ascii="Times New Roman" w:hAnsi="Times New Roman" w:cs="Times New Roman"/>
          <w:sz w:val="24"/>
          <w:szCs w:val="24"/>
        </w:rPr>
        <w:t>gathe</w:t>
      </w:r>
      <w:r w:rsidR="00072F7C" w:rsidRPr="001B4A86">
        <w:rPr>
          <w:rFonts w:ascii="Times New Roman" w:hAnsi="Times New Roman" w:cs="Times New Roman"/>
          <w:sz w:val="24"/>
          <w:szCs w:val="24"/>
        </w:rPr>
        <w:t>.</w:t>
      </w:r>
    </w:p>
    <w:p w14:paraId="4B8C1CD2" w14:textId="0CB91B7F" w:rsidR="00072F7C"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Inde per </w:t>
      </w:r>
      <w:r w:rsidR="00072F7C" w:rsidRPr="001B4A86">
        <w:rPr>
          <w:rFonts w:ascii="Times New Roman" w:hAnsi="Times New Roman" w:cs="Times New Roman"/>
          <w:sz w:val="24"/>
          <w:szCs w:val="24"/>
        </w:rPr>
        <w:t>T</w:t>
      </w:r>
      <w:r w:rsidRPr="001B4A86">
        <w:rPr>
          <w:rFonts w:ascii="Times New Roman" w:hAnsi="Times New Roman" w:cs="Times New Roman"/>
          <w:sz w:val="24"/>
          <w:szCs w:val="24"/>
        </w:rPr>
        <w:t>ephaludum</w:t>
      </w:r>
      <w:r w:rsidR="00072F7C"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072F7C" w:rsidRPr="001B4A86">
        <w:rPr>
          <w:rFonts w:ascii="Times New Roman" w:hAnsi="Times New Roman" w:cs="Times New Roman"/>
          <w:sz w:val="24"/>
          <w:szCs w:val="24"/>
        </w:rPr>
        <w:t>Melacium et per Farum intravimus M</w:t>
      </w:r>
      <w:r w:rsidRPr="001B4A86">
        <w:rPr>
          <w:rFonts w:ascii="Times New Roman" w:hAnsi="Times New Roman" w:cs="Times New Roman"/>
          <w:sz w:val="24"/>
          <w:szCs w:val="24"/>
        </w:rPr>
        <w:t>essanam</w:t>
      </w:r>
      <w:r w:rsidR="00072F7C" w:rsidRPr="001B4A86">
        <w:rPr>
          <w:rFonts w:ascii="Times New Roman" w:hAnsi="Times New Roman" w:cs="Times New Roman"/>
          <w:sz w:val="24"/>
          <w:szCs w:val="24"/>
        </w:rPr>
        <w:t>. T</w:t>
      </w:r>
      <w:r w:rsidRPr="001B4A86">
        <w:rPr>
          <w:rFonts w:ascii="Times New Roman" w:hAnsi="Times New Roman" w:cs="Times New Roman"/>
          <w:sz w:val="24"/>
          <w:szCs w:val="24"/>
        </w:rPr>
        <w:t xml:space="preserve">unc non erat tuta </w:t>
      </w:r>
      <w:r w:rsidR="00A81976">
        <w:rPr>
          <w:rFonts w:ascii="Times New Roman" w:hAnsi="Times New Roman" w:cs="Times New Roman"/>
          <w:sz w:val="24"/>
          <w:szCs w:val="24"/>
        </w:rPr>
        <w:t>navigatio</w:t>
      </w:r>
      <w:r w:rsidR="00072F7C" w:rsidRPr="001B4A86">
        <w:rPr>
          <w:rFonts w:ascii="Times New Roman" w:hAnsi="Times New Roman" w:cs="Times New Roman"/>
          <w:sz w:val="24"/>
          <w:szCs w:val="24"/>
        </w:rPr>
        <w:t>, eo quod esset N</w:t>
      </w:r>
      <w:r w:rsidRPr="001B4A86">
        <w:rPr>
          <w:rFonts w:ascii="Times New Roman" w:hAnsi="Times New Roman" w:cs="Times New Roman"/>
          <w:sz w:val="24"/>
          <w:szCs w:val="24"/>
        </w:rPr>
        <w:t>ovember mensis</w:t>
      </w:r>
      <w:r w:rsidR="00072F7C" w:rsidRPr="001B4A86">
        <w:rPr>
          <w:rFonts w:ascii="Times New Roman" w:hAnsi="Times New Roman" w:cs="Times New Roman"/>
          <w:sz w:val="24"/>
          <w:szCs w:val="24"/>
        </w:rPr>
        <w:t>,</w:t>
      </w:r>
      <w:r w:rsidRPr="001B4A86">
        <w:rPr>
          <w:rFonts w:ascii="Times New Roman" w:hAnsi="Times New Roman" w:cs="Times New Roman"/>
          <w:sz w:val="24"/>
          <w:szCs w:val="24"/>
        </w:rPr>
        <w:t xml:space="preserve"> nec ibi poteramus hiemare propter</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paupertatem fratrum</w:t>
      </w:r>
      <w:r w:rsidR="00072F7C" w:rsidRPr="001B4A86">
        <w:rPr>
          <w:rFonts w:ascii="Times New Roman" w:hAnsi="Times New Roman" w:cs="Times New Roman"/>
          <w:sz w:val="24"/>
          <w:szCs w:val="24"/>
        </w:rPr>
        <w:t>. Ascensa galea quadam de Portu V</w:t>
      </w:r>
      <w:r w:rsidRPr="001B4A86">
        <w:rPr>
          <w:rFonts w:ascii="Times New Roman" w:hAnsi="Times New Roman" w:cs="Times New Roman"/>
          <w:sz w:val="24"/>
          <w:szCs w:val="24"/>
        </w:rPr>
        <w:t xml:space="preserve">eneris ut veniremus in terram laboris </w:t>
      </w:r>
      <w:r w:rsidR="00072F7C" w:rsidRPr="001B4A86">
        <w:rPr>
          <w:rFonts w:ascii="Times New Roman" w:hAnsi="Times New Roman" w:cs="Times New Roman"/>
          <w:sz w:val="24"/>
          <w:szCs w:val="24"/>
        </w:rPr>
        <w:t>in N</w:t>
      </w:r>
      <w:r w:rsidRPr="001B4A86">
        <w:rPr>
          <w:rFonts w:ascii="Times New Roman" w:hAnsi="Times New Roman" w:cs="Times New Roman"/>
          <w:sz w:val="24"/>
          <w:szCs w:val="24"/>
        </w:rPr>
        <w:t>eapolim</w:t>
      </w:r>
      <w:r w:rsidR="00072F7C" w:rsidRPr="001B4A86">
        <w:rPr>
          <w:rFonts w:ascii="Times New Roman" w:hAnsi="Times New Roman" w:cs="Times New Roman"/>
          <w:sz w:val="24"/>
          <w:szCs w:val="24"/>
        </w:rPr>
        <w:t>,</w:t>
      </w:r>
      <w:r w:rsidRPr="001B4A86">
        <w:rPr>
          <w:rFonts w:ascii="Times New Roman" w:hAnsi="Times New Roman" w:cs="Times New Roman"/>
          <w:sz w:val="24"/>
          <w:szCs w:val="24"/>
        </w:rPr>
        <w:t xml:space="preserve"> navigantes per </w:t>
      </w:r>
      <w:r w:rsidR="00976872" w:rsidRPr="001B4A86">
        <w:rPr>
          <w:rFonts w:ascii="Times New Roman" w:hAnsi="Times New Roman" w:cs="Times New Roman"/>
          <w:sz w:val="24"/>
          <w:szCs w:val="24"/>
        </w:rPr>
        <w:t>C</w:t>
      </w:r>
      <w:r w:rsidRPr="001B4A86">
        <w:rPr>
          <w:rFonts w:ascii="Times New Roman" w:hAnsi="Times New Roman" w:cs="Times New Roman"/>
          <w:sz w:val="24"/>
          <w:szCs w:val="24"/>
        </w:rPr>
        <w:t>illam</w:t>
      </w:r>
      <w:r w:rsidR="00205CE0">
        <w:rPr>
          <w:rStyle w:val="FootnoteReference"/>
          <w:rFonts w:ascii="Times New Roman" w:hAnsi="Times New Roman" w:cs="Times New Roman"/>
          <w:sz w:val="24"/>
          <w:szCs w:val="24"/>
        </w:rPr>
        <w:footnoteReference w:id="110"/>
      </w:r>
      <w:r w:rsidR="00072F7C" w:rsidRPr="001B4A86">
        <w:rPr>
          <w:rFonts w:ascii="Times New Roman" w:hAnsi="Times New Roman" w:cs="Times New Roman"/>
          <w:sz w:val="24"/>
          <w:szCs w:val="24"/>
        </w:rPr>
        <w:t>,</w:t>
      </w:r>
      <w:r w:rsidRPr="001B4A86">
        <w:rPr>
          <w:rFonts w:ascii="Times New Roman" w:hAnsi="Times New Roman" w:cs="Times New Roman"/>
          <w:sz w:val="24"/>
          <w:szCs w:val="24"/>
        </w:rPr>
        <w:t xml:space="preserve"> hora diei nona flante austro valide</w:t>
      </w:r>
      <w:r w:rsidR="00072F7C" w:rsidRPr="001B4A86">
        <w:rPr>
          <w:rFonts w:ascii="Times New Roman" w:hAnsi="Times New Roman" w:cs="Times New Roman"/>
          <w:sz w:val="24"/>
          <w:szCs w:val="24"/>
        </w:rPr>
        <w:t>,</w:t>
      </w:r>
      <w:r w:rsidRPr="001B4A86">
        <w:rPr>
          <w:rFonts w:ascii="Times New Roman" w:hAnsi="Times New Roman" w:cs="Times New Roman"/>
          <w:sz w:val="24"/>
          <w:szCs w:val="24"/>
        </w:rPr>
        <w:t xml:space="preserve"> cum non possemus niti</w:t>
      </w:r>
      <w:r w:rsidR="00072F7C" w:rsidRPr="001B4A86">
        <w:rPr>
          <w:rFonts w:ascii="Times New Roman" w:hAnsi="Times New Roman" w:cs="Times New Roman"/>
          <w:sz w:val="24"/>
          <w:szCs w:val="24"/>
        </w:rPr>
        <w:t xml:space="preserve"> in ventum ut apprehenderemus C</w:t>
      </w:r>
      <w:r w:rsidRPr="001B4A86">
        <w:rPr>
          <w:rFonts w:ascii="Times New Roman" w:hAnsi="Times New Roman" w:cs="Times New Roman"/>
          <w:sz w:val="24"/>
          <w:szCs w:val="24"/>
        </w:rPr>
        <w:t>alabriam</w:t>
      </w:r>
      <w:r w:rsidR="00072F7C" w:rsidRPr="001B4A86">
        <w:rPr>
          <w:rFonts w:ascii="Times New Roman" w:hAnsi="Times New Roman" w:cs="Times New Roman"/>
          <w:sz w:val="24"/>
          <w:szCs w:val="24"/>
        </w:rPr>
        <w:t>,</w:t>
      </w:r>
      <w:r w:rsidRPr="001B4A86">
        <w:rPr>
          <w:rFonts w:ascii="Times New Roman" w:hAnsi="Times New Roman" w:cs="Times New Roman"/>
          <w:sz w:val="24"/>
          <w:szCs w:val="24"/>
        </w:rPr>
        <w:t xml:space="preserve"> data flatibus galea</w:t>
      </w:r>
      <w:r w:rsidR="00072F7C" w:rsidRPr="001B4A86">
        <w:rPr>
          <w:rFonts w:ascii="Times New Roman" w:hAnsi="Times New Roman" w:cs="Times New Roman"/>
          <w:sz w:val="24"/>
          <w:szCs w:val="24"/>
        </w:rPr>
        <w:t>,</w:t>
      </w:r>
      <w:r w:rsidRPr="001B4A86">
        <w:rPr>
          <w:rFonts w:ascii="Times New Roman" w:hAnsi="Times New Roman" w:cs="Times New Roman"/>
          <w:sz w:val="24"/>
          <w:szCs w:val="24"/>
        </w:rPr>
        <w:t xml:space="preserve"> proiecti sumus su</w:t>
      </w:r>
      <w:r w:rsidR="00072F7C" w:rsidRPr="001B4A86">
        <w:rPr>
          <w:rFonts w:ascii="Times New Roman" w:hAnsi="Times New Roman" w:cs="Times New Roman"/>
          <w:sz w:val="24"/>
          <w:szCs w:val="24"/>
        </w:rPr>
        <w:t>bito vento contrariam</w:t>
      </w:r>
      <w:r w:rsidR="00205CE0">
        <w:rPr>
          <w:rStyle w:val="FootnoteReference"/>
          <w:rFonts w:ascii="Times New Roman" w:hAnsi="Times New Roman" w:cs="Times New Roman"/>
          <w:sz w:val="24"/>
          <w:szCs w:val="24"/>
        </w:rPr>
        <w:footnoteReference w:id="111"/>
      </w:r>
      <w:r w:rsidR="00072F7C" w:rsidRPr="001B4A86">
        <w:rPr>
          <w:rFonts w:ascii="Times New Roman" w:hAnsi="Times New Roman" w:cs="Times New Roman"/>
          <w:sz w:val="24"/>
          <w:szCs w:val="24"/>
        </w:rPr>
        <w:t xml:space="preserve"> in ollam V</w:t>
      </w:r>
      <w:r w:rsidRPr="001B4A86">
        <w:rPr>
          <w:rFonts w:ascii="Times New Roman" w:hAnsi="Times New Roman" w:cs="Times New Roman"/>
          <w:sz w:val="24"/>
          <w:szCs w:val="24"/>
        </w:rPr>
        <w:t>ulcani circa horam noctis tertiam</w:t>
      </w:r>
      <w:r w:rsidR="00072F7C" w:rsidRPr="001B4A86">
        <w:rPr>
          <w:rFonts w:ascii="Times New Roman" w:hAnsi="Times New Roman" w:cs="Times New Roman"/>
          <w:sz w:val="24"/>
          <w:szCs w:val="24"/>
        </w:rPr>
        <w:t xml:space="preserve">, ubi </w:t>
      </w:r>
      <w:r w:rsidRPr="001B4A86">
        <w:rPr>
          <w:rFonts w:ascii="Times New Roman" w:hAnsi="Times New Roman" w:cs="Times New Roman"/>
          <w:sz w:val="24"/>
          <w:szCs w:val="24"/>
        </w:rPr>
        <w:t>stetimus nocte illa et vidimus tota nocte fumum et ignem usque ad celos ascendentem</w:t>
      </w:r>
      <w:r w:rsidR="00072F7C" w:rsidRPr="001B4A86">
        <w:rPr>
          <w:rFonts w:ascii="Times New Roman" w:hAnsi="Times New Roman" w:cs="Times New Roman"/>
          <w:sz w:val="24"/>
          <w:szCs w:val="24"/>
        </w:rPr>
        <w:t>.</w:t>
      </w:r>
      <w:r w:rsidR="00FA0D40" w:rsidRPr="001B4A86">
        <w:rPr>
          <w:rFonts w:ascii="Times New Roman" w:hAnsi="Times New Roman" w:cs="Times New Roman"/>
          <w:sz w:val="24"/>
          <w:szCs w:val="24"/>
        </w:rPr>
        <w:t xml:space="preserve"> Mane cum sociis fere 20</w:t>
      </w:r>
      <w:r w:rsidRPr="001B4A86">
        <w:rPr>
          <w:rFonts w:ascii="Times New Roman" w:hAnsi="Times New Roman" w:cs="Times New Roman"/>
          <w:sz w:val="24"/>
          <w:szCs w:val="24"/>
        </w:rPr>
        <w:t xml:space="preserve"> reptando manibus et pedibus ascendi summitatem montis eiusdem unde exiit flamma</w:t>
      </w:r>
      <w:r w:rsidR="00072F7C" w:rsidRPr="001B4A86">
        <w:rPr>
          <w:rFonts w:ascii="Times New Roman" w:hAnsi="Times New Roman" w:cs="Times New Roman"/>
          <w:sz w:val="24"/>
          <w:szCs w:val="24"/>
        </w:rPr>
        <w:t>.</w:t>
      </w:r>
      <w:r w:rsidRPr="001B4A86">
        <w:rPr>
          <w:rFonts w:ascii="Times New Roman" w:hAnsi="Times New Roman" w:cs="Times New Roman"/>
          <w:sz w:val="24"/>
          <w:szCs w:val="24"/>
        </w:rPr>
        <w:t xml:space="preserve"> Est autem insula maris mons idem</w:t>
      </w:r>
      <w:r w:rsidR="00072F7C" w:rsidRPr="001B4A86">
        <w:rPr>
          <w:rFonts w:ascii="Times New Roman" w:hAnsi="Times New Roman" w:cs="Times New Roman"/>
          <w:sz w:val="24"/>
          <w:szCs w:val="24"/>
        </w:rPr>
        <w:t>,</w:t>
      </w:r>
      <w:r w:rsidRPr="001B4A86">
        <w:rPr>
          <w:rFonts w:ascii="Times New Roman" w:hAnsi="Times New Roman" w:cs="Times New Roman"/>
          <w:sz w:val="24"/>
          <w:szCs w:val="24"/>
        </w:rPr>
        <w:t xml:space="preserve"> distans a terra firma per miliaria 60</w:t>
      </w:r>
      <w:r w:rsidR="00072F7C" w:rsidRPr="001B4A86">
        <w:rPr>
          <w:rFonts w:ascii="Times New Roman" w:hAnsi="Times New Roman" w:cs="Times New Roman"/>
          <w:sz w:val="24"/>
          <w:szCs w:val="24"/>
        </w:rPr>
        <w:t>,</w:t>
      </w:r>
      <w:r w:rsidRPr="001B4A86">
        <w:rPr>
          <w:rFonts w:ascii="Times New Roman" w:hAnsi="Times New Roman" w:cs="Times New Roman"/>
          <w:sz w:val="24"/>
          <w:szCs w:val="24"/>
        </w:rPr>
        <w:t xml:space="preserve"> altus valde et rotundus</w:t>
      </w:r>
      <w:r w:rsidR="00072F7C" w:rsidRPr="001B4A86">
        <w:rPr>
          <w:rFonts w:ascii="Times New Roman" w:hAnsi="Times New Roman" w:cs="Times New Roman"/>
          <w:sz w:val="24"/>
          <w:szCs w:val="24"/>
        </w:rPr>
        <w:t>,</w:t>
      </w:r>
      <w:r w:rsidRPr="001B4A86">
        <w:rPr>
          <w:rFonts w:ascii="Times New Roman" w:hAnsi="Times New Roman" w:cs="Times New Roman"/>
          <w:sz w:val="24"/>
          <w:szCs w:val="24"/>
        </w:rPr>
        <w:t xml:space="preserve"> dispositus in </w:t>
      </w:r>
      <w:r w:rsidR="00072F7C" w:rsidRPr="001B4A86">
        <w:rPr>
          <w:rFonts w:ascii="Times New Roman" w:hAnsi="Times New Roman" w:cs="Times New Roman"/>
          <w:sz w:val="24"/>
          <w:szCs w:val="24"/>
        </w:rPr>
        <w:t>aspect</w:t>
      </w:r>
      <w:r w:rsidR="00597BD0" w:rsidRPr="001B4A86">
        <w:rPr>
          <w:rFonts w:ascii="Times New Roman" w:hAnsi="Times New Roman" w:cs="Times New Roman"/>
          <w:sz w:val="24"/>
          <w:szCs w:val="24"/>
        </w:rPr>
        <w:t>u</w:t>
      </w:r>
      <w:r w:rsidR="00072F7C" w:rsidRPr="001B4A86">
        <w:rPr>
          <w:rFonts w:ascii="Times New Roman" w:hAnsi="Times New Roman" w:cs="Times New Roman"/>
          <w:sz w:val="24"/>
          <w:szCs w:val="24"/>
        </w:rPr>
        <w:t>,</w:t>
      </w:r>
      <w:r w:rsidRPr="001B4A86">
        <w:rPr>
          <w:rFonts w:ascii="Times New Roman" w:hAnsi="Times New Roman" w:cs="Times New Roman"/>
          <w:sz w:val="24"/>
          <w:szCs w:val="24"/>
        </w:rPr>
        <w:t xml:space="preserve"> quasi sit aptus pro castro maximo construendo</w:t>
      </w:r>
      <w:r w:rsidR="00072F7C" w:rsidRPr="001B4A86">
        <w:rPr>
          <w:rFonts w:ascii="Times New Roman" w:hAnsi="Times New Roman" w:cs="Times New Roman"/>
          <w:sz w:val="24"/>
          <w:szCs w:val="24"/>
        </w:rPr>
        <w:t>,</w:t>
      </w:r>
      <w:r w:rsidRPr="001B4A86">
        <w:rPr>
          <w:rFonts w:ascii="Times New Roman" w:hAnsi="Times New Roman" w:cs="Times New Roman"/>
          <w:sz w:val="24"/>
          <w:szCs w:val="24"/>
        </w:rPr>
        <w:t xml:space="preserve"> et</w:t>
      </w:r>
      <w:r w:rsidR="00072F7C" w:rsidRPr="001B4A86">
        <w:rPr>
          <w:rFonts w:ascii="Times New Roman" w:hAnsi="Times New Roman" w:cs="Times New Roman"/>
          <w:sz w:val="24"/>
          <w:szCs w:val="24"/>
        </w:rPr>
        <w:t xml:space="preserve"> </w:t>
      </w:r>
      <w:r w:rsidR="00CC74BC" w:rsidRPr="0BDF0357">
        <w:rPr>
          <w:rFonts w:ascii="Times New Roman" w:hAnsi="Times New Roman" w:cs="Times New Roman"/>
          <w:b/>
          <w:bCs/>
          <w:sz w:val="24"/>
          <w:szCs w:val="24"/>
        </w:rPr>
        <w:t>(46v)</w:t>
      </w:r>
      <w:r w:rsidR="00CC74BC" w:rsidRPr="001B4A86">
        <w:rPr>
          <w:rFonts w:ascii="Times New Roman" w:hAnsi="Times New Roman" w:cs="Times New Roman"/>
          <w:sz w:val="24"/>
          <w:szCs w:val="24"/>
        </w:rPr>
        <w:t xml:space="preserve"> </w:t>
      </w:r>
      <w:r w:rsidRPr="001B4A86">
        <w:rPr>
          <w:rFonts w:ascii="Times New Roman" w:hAnsi="Times New Roman" w:cs="Times New Roman"/>
          <w:sz w:val="24"/>
          <w:szCs w:val="24"/>
        </w:rPr>
        <w:t>cum ad sumitatem perveneris</w:t>
      </w:r>
      <w:r w:rsidR="00072F7C" w:rsidRPr="001B4A86">
        <w:rPr>
          <w:rFonts w:ascii="Times New Roman" w:hAnsi="Times New Roman" w:cs="Times New Roman"/>
          <w:sz w:val="24"/>
          <w:szCs w:val="24"/>
        </w:rPr>
        <w:t>,</w:t>
      </w:r>
      <w:r w:rsidRPr="001B4A86">
        <w:rPr>
          <w:rFonts w:ascii="Times New Roman" w:hAnsi="Times New Roman" w:cs="Times New Roman"/>
          <w:sz w:val="24"/>
          <w:szCs w:val="24"/>
        </w:rPr>
        <w:t xml:space="preserve"> videbis vallem preruptam in medio profundam nimis</w:t>
      </w:r>
      <w:r w:rsidR="00072F7C" w:rsidRPr="001B4A86">
        <w:rPr>
          <w:rFonts w:ascii="Times New Roman" w:hAnsi="Times New Roman" w:cs="Times New Roman"/>
          <w:sz w:val="24"/>
          <w:szCs w:val="24"/>
        </w:rPr>
        <w:t>,</w:t>
      </w:r>
      <w:r w:rsidR="003023A3" w:rsidRPr="001B4A86">
        <w:rPr>
          <w:rFonts w:ascii="Times New Roman" w:hAnsi="Times New Roman" w:cs="Times New Roman"/>
          <w:sz w:val="24"/>
          <w:szCs w:val="24"/>
        </w:rPr>
        <w:t xml:space="preserve"> que fere habet 1</w:t>
      </w:r>
      <w:r w:rsidRPr="001B4A86">
        <w:rPr>
          <w:rFonts w:ascii="Times New Roman" w:hAnsi="Times New Roman" w:cs="Times New Roman"/>
          <w:sz w:val="24"/>
          <w:szCs w:val="24"/>
        </w:rPr>
        <w:t xml:space="preserve"> miliare per dyametrum</w:t>
      </w:r>
      <w:r w:rsidR="00072F7C" w:rsidRPr="001B4A86">
        <w:rPr>
          <w:rFonts w:ascii="Times New Roman" w:hAnsi="Times New Roman" w:cs="Times New Roman"/>
          <w:sz w:val="24"/>
          <w:szCs w:val="24"/>
        </w:rPr>
        <w:t>,</w:t>
      </w:r>
      <w:r w:rsidRPr="001B4A86">
        <w:rPr>
          <w:rFonts w:ascii="Times New Roman" w:hAnsi="Times New Roman" w:cs="Times New Roman"/>
          <w:sz w:val="24"/>
          <w:szCs w:val="24"/>
        </w:rPr>
        <w:t xml:space="preserve"> ubi vidi torrentes sulphuris decurrere</w:t>
      </w:r>
      <w:r w:rsidR="00072F7C" w:rsidRPr="001B4A86">
        <w:rPr>
          <w:rFonts w:ascii="Times New Roman" w:hAnsi="Times New Roman" w:cs="Times New Roman"/>
          <w:sz w:val="24"/>
          <w:szCs w:val="24"/>
        </w:rPr>
        <w:t>,</w:t>
      </w:r>
      <w:r w:rsidRPr="001B4A86">
        <w:rPr>
          <w:rFonts w:ascii="Times New Roman" w:hAnsi="Times New Roman" w:cs="Times New Roman"/>
          <w:sz w:val="24"/>
          <w:szCs w:val="24"/>
        </w:rPr>
        <w:t xml:space="preserve"> qui perforato monte in mare fluunt</w:t>
      </w:r>
      <w:r w:rsidR="00072F7C" w:rsidRPr="001B4A86">
        <w:rPr>
          <w:rFonts w:ascii="Times New Roman" w:hAnsi="Times New Roman" w:cs="Times New Roman"/>
          <w:sz w:val="24"/>
          <w:szCs w:val="24"/>
        </w:rPr>
        <w:t>.</w:t>
      </w:r>
      <w:r w:rsidRPr="001B4A86">
        <w:rPr>
          <w:rFonts w:ascii="Times New Roman" w:hAnsi="Times New Roman" w:cs="Times New Roman"/>
          <w:sz w:val="24"/>
          <w:szCs w:val="24"/>
        </w:rPr>
        <w:t xml:space="preserve"> In hac </w:t>
      </w:r>
      <w:r w:rsidR="00072F7C" w:rsidRPr="001B4A86">
        <w:rPr>
          <w:rFonts w:ascii="Times New Roman" w:hAnsi="Times New Roman" w:cs="Times New Roman"/>
          <w:sz w:val="24"/>
          <w:szCs w:val="24"/>
        </w:rPr>
        <w:t>valle sunt campi E</w:t>
      </w:r>
      <w:r w:rsidRPr="001B4A86">
        <w:rPr>
          <w:rFonts w:ascii="Times New Roman" w:hAnsi="Times New Roman" w:cs="Times New Roman"/>
          <w:sz w:val="24"/>
          <w:szCs w:val="24"/>
        </w:rPr>
        <w:t>lisii de quibus scribunt poete</w:t>
      </w:r>
      <w:r w:rsidR="00072F7C" w:rsidRPr="001B4A86">
        <w:rPr>
          <w:rFonts w:ascii="Times New Roman" w:hAnsi="Times New Roman" w:cs="Times New Roman"/>
          <w:sz w:val="24"/>
          <w:szCs w:val="24"/>
        </w:rPr>
        <w:t>.</w:t>
      </w:r>
      <w:r w:rsidRPr="001B4A86">
        <w:rPr>
          <w:rFonts w:ascii="Times New Roman" w:hAnsi="Times New Roman" w:cs="Times New Roman"/>
          <w:sz w:val="24"/>
          <w:szCs w:val="24"/>
        </w:rPr>
        <w:t xml:space="preserve"> Stridorem magnum ignis et aque et sulphuris invicem pugnancium audivi ibidem</w:t>
      </w:r>
      <w:r w:rsidR="00072F7C" w:rsidRPr="001B4A86">
        <w:rPr>
          <w:rFonts w:ascii="Times New Roman" w:hAnsi="Times New Roman" w:cs="Times New Roman"/>
          <w:sz w:val="24"/>
          <w:szCs w:val="24"/>
        </w:rPr>
        <w:t>.</w:t>
      </w:r>
      <w:r w:rsidRPr="001B4A86">
        <w:rPr>
          <w:rFonts w:ascii="Times New Roman" w:hAnsi="Times New Roman" w:cs="Times New Roman"/>
          <w:sz w:val="24"/>
          <w:szCs w:val="24"/>
        </w:rPr>
        <w:t xml:space="preserve"> Sulphur nobilissimum collegimus in monte eodem et est mons totus concavus</w:t>
      </w:r>
      <w:r w:rsidR="00072F7C" w:rsidRPr="001B4A86">
        <w:rPr>
          <w:rFonts w:ascii="Times New Roman" w:hAnsi="Times New Roman" w:cs="Times New Roman"/>
          <w:sz w:val="24"/>
          <w:szCs w:val="24"/>
        </w:rPr>
        <w:t>,</w:t>
      </w:r>
      <w:r w:rsidRPr="001B4A86">
        <w:rPr>
          <w:rFonts w:ascii="Times New Roman" w:hAnsi="Times New Roman" w:cs="Times New Roman"/>
          <w:sz w:val="24"/>
          <w:szCs w:val="24"/>
        </w:rPr>
        <w:t xml:space="preserve"> quia pulsatus quasi tympanum resonat</w:t>
      </w:r>
      <w:r w:rsidR="00072F7C" w:rsidRPr="001B4A86">
        <w:rPr>
          <w:rFonts w:ascii="Times New Roman" w:hAnsi="Times New Roman" w:cs="Times New Roman"/>
          <w:sz w:val="24"/>
          <w:szCs w:val="24"/>
        </w:rPr>
        <w:t>,</w:t>
      </w:r>
      <w:r w:rsidRPr="001B4A86">
        <w:rPr>
          <w:rFonts w:ascii="Times New Roman" w:hAnsi="Times New Roman" w:cs="Times New Roman"/>
          <w:sz w:val="24"/>
          <w:szCs w:val="24"/>
        </w:rPr>
        <w:t xml:space="preserve"> et ignis de ipso in diversis locis erumpit</w:t>
      </w:r>
      <w:r w:rsidR="00072F7C" w:rsidRPr="001B4A86">
        <w:rPr>
          <w:rFonts w:ascii="Times New Roman" w:hAnsi="Times New Roman" w:cs="Times New Roman"/>
          <w:sz w:val="24"/>
          <w:szCs w:val="24"/>
        </w:rPr>
        <w:t>.</w:t>
      </w:r>
      <w:r w:rsidRPr="001B4A86">
        <w:rPr>
          <w:rFonts w:ascii="Times New Roman" w:hAnsi="Times New Roman" w:cs="Times New Roman"/>
          <w:sz w:val="24"/>
          <w:szCs w:val="24"/>
        </w:rPr>
        <w:t xml:space="preserve"> In medio vallis est bucca quedam</w:t>
      </w:r>
      <w:r w:rsidR="00072F7C" w:rsidRPr="001B4A86">
        <w:rPr>
          <w:rFonts w:ascii="Times New Roman" w:hAnsi="Times New Roman" w:cs="Times New Roman"/>
          <w:sz w:val="24"/>
          <w:szCs w:val="24"/>
        </w:rPr>
        <w:t>,</w:t>
      </w:r>
      <w:r w:rsidRPr="001B4A86">
        <w:rPr>
          <w:rFonts w:ascii="Times New Roman" w:hAnsi="Times New Roman" w:cs="Times New Roman"/>
          <w:sz w:val="24"/>
          <w:szCs w:val="24"/>
        </w:rPr>
        <w:t xml:space="preserve"> cuius dyameter quasi iactum lapidis habet</w:t>
      </w:r>
      <w:r w:rsidR="00072F7C" w:rsidRPr="001B4A86">
        <w:rPr>
          <w:rFonts w:ascii="Times New Roman" w:hAnsi="Times New Roman" w:cs="Times New Roman"/>
          <w:sz w:val="24"/>
          <w:szCs w:val="24"/>
        </w:rPr>
        <w:t>.</w:t>
      </w:r>
      <w:r w:rsidRPr="001B4A86">
        <w:rPr>
          <w:rFonts w:ascii="Times New Roman" w:hAnsi="Times New Roman" w:cs="Times New Roman"/>
          <w:sz w:val="24"/>
          <w:szCs w:val="24"/>
        </w:rPr>
        <w:t xml:space="preserve"> De hac exit fumus et ignis usque in celum</w:t>
      </w:r>
      <w:r w:rsidR="00072F7C" w:rsidRPr="001B4A86">
        <w:rPr>
          <w:rFonts w:ascii="Times New Roman" w:hAnsi="Times New Roman" w:cs="Times New Roman"/>
          <w:sz w:val="24"/>
          <w:szCs w:val="24"/>
        </w:rPr>
        <w:t>,</w:t>
      </w:r>
      <w:r w:rsidRPr="001B4A86">
        <w:rPr>
          <w:rFonts w:ascii="Times New Roman" w:hAnsi="Times New Roman" w:cs="Times New Roman"/>
          <w:sz w:val="24"/>
          <w:szCs w:val="24"/>
        </w:rPr>
        <w:t xml:space="preserve"> ita ut per</w:t>
      </w:r>
      <w:r w:rsidR="000413BC" w:rsidRPr="001B4A86">
        <w:rPr>
          <w:rFonts w:ascii="Times New Roman" w:hAnsi="Times New Roman" w:cs="Times New Roman"/>
          <w:sz w:val="24"/>
          <w:szCs w:val="24"/>
        </w:rPr>
        <w:t xml:space="preserve"> 100</w:t>
      </w:r>
      <w:r w:rsidRPr="001B4A86">
        <w:rPr>
          <w:rFonts w:ascii="Times New Roman" w:hAnsi="Times New Roman" w:cs="Times New Roman"/>
          <w:sz w:val="24"/>
          <w:szCs w:val="24"/>
        </w:rPr>
        <w:t xml:space="preserve"> miliaria videatur ignis per noctem et fumus in die</w:t>
      </w:r>
      <w:r w:rsidR="00072F7C" w:rsidRPr="001B4A86">
        <w:rPr>
          <w:rFonts w:ascii="Times New Roman" w:hAnsi="Times New Roman" w:cs="Times New Roman"/>
          <w:sz w:val="24"/>
          <w:szCs w:val="24"/>
        </w:rPr>
        <w:t>,</w:t>
      </w:r>
      <w:r w:rsidRPr="001B4A86">
        <w:rPr>
          <w:rFonts w:ascii="Times New Roman" w:hAnsi="Times New Roman" w:cs="Times New Roman"/>
          <w:sz w:val="24"/>
          <w:szCs w:val="24"/>
        </w:rPr>
        <w:t xml:space="preserve"> et si ruptus fuisset mons sub pedibus nostris credo quod descendissemus viventes in infernum quod etiam plurimum timebamus</w:t>
      </w:r>
      <w:r w:rsidR="00072F7C" w:rsidRPr="001B4A86">
        <w:rPr>
          <w:rFonts w:ascii="Times New Roman" w:hAnsi="Times New Roman" w:cs="Times New Roman"/>
          <w:sz w:val="24"/>
          <w:szCs w:val="24"/>
        </w:rPr>
        <w:t>.</w:t>
      </w:r>
      <w:r w:rsidRPr="001B4A86">
        <w:rPr>
          <w:rFonts w:ascii="Times New Roman" w:hAnsi="Times New Roman" w:cs="Times New Roman"/>
          <w:sz w:val="24"/>
          <w:szCs w:val="24"/>
        </w:rPr>
        <w:t xml:space="preserve"> Fetor est maximus ibi et intolerabilis</w:t>
      </w:r>
      <w:r w:rsidR="00072F7C" w:rsidRPr="001B4A86">
        <w:rPr>
          <w:rFonts w:ascii="Times New Roman" w:hAnsi="Times New Roman" w:cs="Times New Roman"/>
          <w:sz w:val="24"/>
          <w:szCs w:val="24"/>
        </w:rPr>
        <w:t>.</w:t>
      </w:r>
      <w:r w:rsidRPr="001B4A86">
        <w:rPr>
          <w:rFonts w:ascii="Times New Roman" w:hAnsi="Times New Roman" w:cs="Times New Roman"/>
          <w:sz w:val="24"/>
          <w:szCs w:val="24"/>
        </w:rPr>
        <w:t xml:space="preserve"> Duobus diebus steti ibi et consideravi</w:t>
      </w:r>
      <w:r w:rsidR="00072F7C" w:rsidRPr="001B4A86">
        <w:rPr>
          <w:rFonts w:ascii="Times New Roman" w:hAnsi="Times New Roman" w:cs="Times New Roman"/>
          <w:sz w:val="24"/>
          <w:szCs w:val="24"/>
        </w:rPr>
        <w:t xml:space="preserve"> </w:t>
      </w:r>
      <w:r w:rsidRPr="001B4A86">
        <w:rPr>
          <w:rFonts w:ascii="Times New Roman" w:hAnsi="Times New Roman" w:cs="Times New Roman"/>
          <w:sz w:val="24"/>
          <w:szCs w:val="24"/>
        </w:rPr>
        <w:t>locum totum quantum potui diligenter</w:t>
      </w:r>
      <w:r w:rsidR="00072F7C" w:rsidRPr="001B4A86">
        <w:rPr>
          <w:rFonts w:ascii="Times New Roman" w:hAnsi="Times New Roman" w:cs="Times New Roman"/>
          <w:sz w:val="24"/>
          <w:szCs w:val="24"/>
        </w:rPr>
        <w:t>.</w:t>
      </w:r>
      <w:r w:rsidRPr="001B4A86">
        <w:rPr>
          <w:rFonts w:ascii="Times New Roman" w:hAnsi="Times New Roman" w:cs="Times New Roman"/>
          <w:sz w:val="24"/>
          <w:szCs w:val="24"/>
        </w:rPr>
        <w:t xml:space="preserve"> Vidi ibi rupes maximas</w:t>
      </w:r>
      <w:r w:rsidR="00072F7C" w:rsidRPr="001B4A86">
        <w:rPr>
          <w:rFonts w:ascii="Times New Roman" w:hAnsi="Times New Roman" w:cs="Times New Roman"/>
          <w:sz w:val="24"/>
          <w:szCs w:val="24"/>
        </w:rPr>
        <w:t>,</w:t>
      </w:r>
      <w:r w:rsidRPr="001B4A86">
        <w:rPr>
          <w:rFonts w:ascii="Times New Roman" w:hAnsi="Times New Roman" w:cs="Times New Roman"/>
          <w:sz w:val="24"/>
          <w:szCs w:val="24"/>
        </w:rPr>
        <w:t xml:space="preserve"> que ita erant combuste quod de vehementia caloris lapides erant resoluti et confluxerat</w:t>
      </w:r>
      <w:r w:rsidR="00205CE0">
        <w:rPr>
          <w:rStyle w:val="FootnoteReference"/>
          <w:rFonts w:ascii="Times New Roman" w:hAnsi="Times New Roman" w:cs="Times New Roman"/>
          <w:sz w:val="24"/>
          <w:szCs w:val="24"/>
        </w:rPr>
        <w:footnoteReference w:id="112"/>
      </w:r>
      <w:r w:rsidRPr="001B4A86">
        <w:rPr>
          <w:rFonts w:ascii="Times New Roman" w:hAnsi="Times New Roman" w:cs="Times New Roman"/>
          <w:sz w:val="24"/>
          <w:szCs w:val="24"/>
        </w:rPr>
        <w:t xml:space="preserve"> quasi plumbum</w:t>
      </w:r>
      <w:r w:rsidR="00072F7C" w:rsidRPr="001B4A86">
        <w:rPr>
          <w:rFonts w:ascii="Times New Roman" w:hAnsi="Times New Roman" w:cs="Times New Roman"/>
          <w:sz w:val="24"/>
          <w:szCs w:val="24"/>
        </w:rPr>
        <w:t>.</w:t>
      </w:r>
      <w:r w:rsidRPr="001B4A86">
        <w:rPr>
          <w:rFonts w:ascii="Times New Roman" w:hAnsi="Times New Roman" w:cs="Times New Roman"/>
          <w:sz w:val="24"/>
          <w:szCs w:val="24"/>
        </w:rPr>
        <w:t xml:space="preserve"> Multa pert</w:t>
      </w:r>
      <w:r w:rsidR="00072F7C" w:rsidRPr="001B4A86">
        <w:rPr>
          <w:rFonts w:ascii="Times New Roman" w:hAnsi="Times New Roman" w:cs="Times New Roman"/>
          <w:sz w:val="24"/>
          <w:szCs w:val="24"/>
        </w:rPr>
        <w:t>ranseo que possent de loco isto</w:t>
      </w:r>
      <w:r w:rsidRPr="001B4A86">
        <w:rPr>
          <w:rFonts w:ascii="Times New Roman" w:hAnsi="Times New Roman" w:cs="Times New Roman"/>
          <w:sz w:val="24"/>
          <w:szCs w:val="24"/>
        </w:rPr>
        <w:t xml:space="preserve"> dici</w:t>
      </w:r>
      <w:r w:rsidR="00072F7C"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0B8F7415" w14:textId="6F091843" w:rsidR="00F23EEE"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Ad dimidium miliare de loco isto est mons alius </w:t>
      </w:r>
      <w:r w:rsidR="00F23EEE" w:rsidRPr="001B4A86">
        <w:rPr>
          <w:rFonts w:ascii="Times New Roman" w:hAnsi="Times New Roman" w:cs="Times New Roman"/>
          <w:sz w:val="24"/>
          <w:szCs w:val="24"/>
        </w:rPr>
        <w:t>qui dicitur V</w:t>
      </w:r>
      <w:r w:rsidRPr="001B4A86">
        <w:rPr>
          <w:rFonts w:ascii="Times New Roman" w:hAnsi="Times New Roman" w:cs="Times New Roman"/>
          <w:sz w:val="24"/>
          <w:szCs w:val="24"/>
        </w:rPr>
        <w:t>ulcanellus</w:t>
      </w:r>
      <w:r w:rsidR="00F23EEE" w:rsidRPr="001B4A86">
        <w:rPr>
          <w:rFonts w:ascii="Times New Roman" w:hAnsi="Times New Roman" w:cs="Times New Roman"/>
          <w:sz w:val="24"/>
          <w:szCs w:val="24"/>
        </w:rPr>
        <w:t>,</w:t>
      </w:r>
      <w:r w:rsidRPr="001B4A86">
        <w:rPr>
          <w:rFonts w:ascii="Times New Roman" w:hAnsi="Times New Roman" w:cs="Times New Roman"/>
          <w:sz w:val="24"/>
          <w:szCs w:val="24"/>
        </w:rPr>
        <w:t xml:space="preserve"> cui adheret</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rupes quedam</w:t>
      </w:r>
      <w:r w:rsidR="00F23EEE" w:rsidRPr="001B4A86">
        <w:rPr>
          <w:rFonts w:ascii="Times New Roman" w:hAnsi="Times New Roman" w:cs="Times New Roman"/>
          <w:sz w:val="24"/>
          <w:szCs w:val="24"/>
        </w:rPr>
        <w:t>,</w:t>
      </w:r>
      <w:r w:rsidRPr="001B4A86">
        <w:rPr>
          <w:rFonts w:ascii="Times New Roman" w:hAnsi="Times New Roman" w:cs="Times New Roman"/>
          <w:sz w:val="24"/>
          <w:szCs w:val="24"/>
        </w:rPr>
        <w:t xml:space="preserve"> que navigantibus periculosa erat valde</w:t>
      </w:r>
      <w:r w:rsidR="00F23EEE" w:rsidRPr="001B4A86">
        <w:rPr>
          <w:rFonts w:ascii="Times New Roman" w:hAnsi="Times New Roman" w:cs="Times New Roman"/>
          <w:sz w:val="24"/>
          <w:szCs w:val="24"/>
        </w:rPr>
        <w:t>. I</w:t>
      </w:r>
      <w:r w:rsidRPr="001B4A86">
        <w:rPr>
          <w:rFonts w:ascii="Times New Roman" w:hAnsi="Times New Roman" w:cs="Times New Roman"/>
          <w:sz w:val="24"/>
          <w:szCs w:val="24"/>
        </w:rPr>
        <w:t xml:space="preserve">n qua </w:t>
      </w:r>
      <w:r w:rsidR="00F23EEE" w:rsidRPr="001B4A86">
        <w:rPr>
          <w:rFonts w:ascii="Times New Roman" w:hAnsi="Times New Roman" w:cs="Times New Roman"/>
          <w:sz w:val="24"/>
          <w:szCs w:val="24"/>
        </w:rPr>
        <w:t>beatus G</w:t>
      </w:r>
      <w:r w:rsidRPr="001B4A86">
        <w:rPr>
          <w:rFonts w:ascii="Times New Roman" w:hAnsi="Times New Roman" w:cs="Times New Roman"/>
          <w:sz w:val="24"/>
          <w:szCs w:val="24"/>
        </w:rPr>
        <w:t>regorius legitur demonium relegasse in penam</w:t>
      </w:r>
      <w:r w:rsidR="00F23EEE" w:rsidRPr="001B4A86">
        <w:rPr>
          <w:rFonts w:ascii="Times New Roman" w:hAnsi="Times New Roman" w:cs="Times New Roman"/>
          <w:sz w:val="24"/>
          <w:szCs w:val="24"/>
        </w:rPr>
        <w:t>,</w:t>
      </w:r>
      <w:r w:rsidRPr="001B4A86">
        <w:rPr>
          <w:rFonts w:ascii="Times New Roman" w:hAnsi="Times New Roman" w:cs="Times New Roman"/>
          <w:sz w:val="24"/>
          <w:szCs w:val="24"/>
        </w:rPr>
        <w:t xml:space="preserve"> quod in periculum ibi multos miserat</w:t>
      </w:r>
      <w:r w:rsidR="00F23EEE" w:rsidRPr="001B4A86">
        <w:rPr>
          <w:rFonts w:ascii="Times New Roman" w:hAnsi="Times New Roman" w:cs="Times New Roman"/>
          <w:sz w:val="24"/>
          <w:szCs w:val="24"/>
        </w:rPr>
        <w:t>,</w:t>
      </w:r>
      <w:r w:rsidRPr="001B4A86">
        <w:rPr>
          <w:rFonts w:ascii="Times New Roman" w:hAnsi="Times New Roman" w:cs="Times New Roman"/>
          <w:sz w:val="24"/>
          <w:szCs w:val="24"/>
        </w:rPr>
        <w:t xml:space="preserve"> precipiens illi ut ipsum exspectaret </w:t>
      </w:r>
      <w:r w:rsidR="00F23EEE" w:rsidRPr="001B4A86">
        <w:rPr>
          <w:rFonts w:ascii="Times New Roman" w:hAnsi="Times New Roman" w:cs="Times New Roman"/>
          <w:sz w:val="24"/>
          <w:szCs w:val="24"/>
        </w:rPr>
        <w:t>de S</w:t>
      </w:r>
      <w:r w:rsidRPr="001B4A86">
        <w:rPr>
          <w:rFonts w:ascii="Times New Roman" w:hAnsi="Times New Roman" w:cs="Times New Roman"/>
          <w:sz w:val="24"/>
          <w:szCs w:val="24"/>
        </w:rPr>
        <w:t>icilia redeuntem</w:t>
      </w:r>
      <w:r w:rsidR="00F23EEE" w:rsidRPr="001B4A86">
        <w:rPr>
          <w:rFonts w:ascii="Times New Roman" w:hAnsi="Times New Roman" w:cs="Times New Roman"/>
          <w:sz w:val="24"/>
          <w:szCs w:val="24"/>
        </w:rPr>
        <w:t>. Q</w:t>
      </w:r>
      <w:r w:rsidRPr="001B4A86">
        <w:rPr>
          <w:rFonts w:ascii="Times New Roman" w:hAnsi="Times New Roman" w:cs="Times New Roman"/>
          <w:sz w:val="24"/>
          <w:szCs w:val="24"/>
        </w:rPr>
        <w:t>ui usque hodie ibi stat et cum navis aliqua appropinquat loco in quo est periculum</w:t>
      </w:r>
      <w:r w:rsidR="00F23EEE" w:rsidRPr="001B4A86">
        <w:rPr>
          <w:rFonts w:ascii="Times New Roman" w:hAnsi="Times New Roman" w:cs="Times New Roman"/>
          <w:sz w:val="24"/>
          <w:szCs w:val="24"/>
        </w:rPr>
        <w:t>,</w:t>
      </w:r>
      <w:r w:rsidRPr="001B4A86">
        <w:rPr>
          <w:rFonts w:ascii="Times New Roman" w:hAnsi="Times New Roman" w:cs="Times New Roman"/>
          <w:sz w:val="24"/>
          <w:szCs w:val="24"/>
        </w:rPr>
        <w:t xml:space="preserve"> premuniendo clamat</w:t>
      </w:r>
      <w:r w:rsidR="00F23EEE" w:rsidRPr="001B4A86">
        <w:rPr>
          <w:rFonts w:ascii="Times New Roman" w:hAnsi="Times New Roman" w:cs="Times New Roman"/>
          <w:sz w:val="24"/>
          <w:szCs w:val="24"/>
        </w:rPr>
        <w:t>, querens an sit cum eis G</w:t>
      </w:r>
      <w:r w:rsidRPr="001B4A86">
        <w:rPr>
          <w:rFonts w:ascii="Times New Roman" w:hAnsi="Times New Roman" w:cs="Times New Roman"/>
          <w:sz w:val="24"/>
          <w:szCs w:val="24"/>
        </w:rPr>
        <w:t>regorius monachus et cum responderint quod non</w:t>
      </w:r>
      <w:r w:rsidR="00F23EEE"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F23EEE" w:rsidRPr="001B4A86">
        <w:rPr>
          <w:rFonts w:ascii="Times New Roman" w:hAnsi="Times New Roman" w:cs="Times New Roman"/>
          <w:sz w:val="24"/>
          <w:szCs w:val="24"/>
        </w:rPr>
        <w:t>“</w:t>
      </w:r>
      <w:r w:rsidRPr="001B4A86">
        <w:rPr>
          <w:rFonts w:ascii="Times New Roman" w:hAnsi="Times New Roman" w:cs="Times New Roman"/>
          <w:sz w:val="24"/>
          <w:szCs w:val="24"/>
        </w:rPr>
        <w:t>O</w:t>
      </w:r>
      <w:r w:rsidR="00F23EEE" w:rsidRPr="001B4A86">
        <w:rPr>
          <w:rFonts w:ascii="Times New Roman" w:hAnsi="Times New Roman" w:cs="Times New Roman"/>
          <w:sz w:val="24"/>
          <w:szCs w:val="24"/>
        </w:rPr>
        <w:t>,</w:t>
      </w:r>
      <w:r w:rsidRPr="001B4A86">
        <w:rPr>
          <w:rFonts w:ascii="Times New Roman" w:hAnsi="Times New Roman" w:cs="Times New Roman"/>
          <w:sz w:val="24"/>
          <w:szCs w:val="24"/>
        </w:rPr>
        <w:t xml:space="preserve"> O</w:t>
      </w:r>
      <w:r w:rsidR="00F23EEE" w:rsidRPr="001B4A86">
        <w:rPr>
          <w:rFonts w:ascii="Times New Roman" w:hAnsi="Times New Roman" w:cs="Times New Roman"/>
          <w:sz w:val="24"/>
          <w:szCs w:val="24"/>
        </w:rPr>
        <w:t>”</w:t>
      </w:r>
      <w:r w:rsidRPr="001B4A86">
        <w:rPr>
          <w:rFonts w:ascii="Times New Roman" w:hAnsi="Times New Roman" w:cs="Times New Roman"/>
          <w:sz w:val="24"/>
          <w:szCs w:val="24"/>
        </w:rPr>
        <w:t xml:space="preserve"> inquit</w:t>
      </w:r>
      <w:r w:rsidR="00F23EEE"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F23EEE" w:rsidRPr="001B4A86">
        <w:rPr>
          <w:rFonts w:ascii="Times New Roman" w:hAnsi="Times New Roman" w:cs="Times New Roman"/>
          <w:sz w:val="24"/>
          <w:szCs w:val="24"/>
        </w:rPr>
        <w:t>“</w:t>
      </w:r>
      <w:r w:rsidRPr="001B4A86">
        <w:rPr>
          <w:rFonts w:ascii="Times New Roman" w:hAnsi="Times New Roman" w:cs="Times New Roman"/>
          <w:sz w:val="24"/>
          <w:szCs w:val="24"/>
        </w:rPr>
        <w:t>wardate vos de monacho et non credatis monacho</w:t>
      </w:r>
      <w:r w:rsidR="00F23EEE" w:rsidRPr="001B4A86">
        <w:rPr>
          <w:rFonts w:ascii="Times New Roman" w:hAnsi="Times New Roman" w:cs="Times New Roman"/>
          <w:sz w:val="24"/>
          <w:szCs w:val="24"/>
        </w:rPr>
        <w:t>,</w:t>
      </w:r>
      <w:r w:rsidRPr="001B4A86">
        <w:rPr>
          <w:rFonts w:ascii="Times New Roman" w:hAnsi="Times New Roman" w:cs="Times New Roman"/>
          <w:sz w:val="24"/>
          <w:szCs w:val="24"/>
        </w:rPr>
        <w:t xml:space="preserve"> quia monachus me decepit</w:t>
      </w:r>
      <w:r w:rsidR="00F23EEE"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7ED696E7" w14:textId="7D3BC20F" w:rsidR="00F23EEE"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Inde ad unum miliare est </w:t>
      </w:r>
      <w:r w:rsidR="00F23EEE" w:rsidRPr="001B4A86">
        <w:rPr>
          <w:rFonts w:ascii="Times New Roman" w:hAnsi="Times New Roman" w:cs="Times New Roman"/>
          <w:sz w:val="24"/>
          <w:szCs w:val="24"/>
        </w:rPr>
        <w:t>L</w:t>
      </w:r>
      <w:r w:rsidRPr="001B4A86">
        <w:rPr>
          <w:rFonts w:ascii="Times New Roman" w:hAnsi="Times New Roman" w:cs="Times New Roman"/>
          <w:sz w:val="24"/>
          <w:szCs w:val="24"/>
        </w:rPr>
        <w:t>ipparis insula</w:t>
      </w:r>
      <w:r w:rsidR="00F23EEE" w:rsidRPr="001B4A86">
        <w:rPr>
          <w:rFonts w:ascii="Times New Roman" w:hAnsi="Times New Roman" w:cs="Times New Roman"/>
          <w:sz w:val="24"/>
          <w:szCs w:val="24"/>
        </w:rPr>
        <w:t>,</w:t>
      </w:r>
      <w:r w:rsidRPr="001B4A86">
        <w:rPr>
          <w:rFonts w:ascii="Times New Roman" w:hAnsi="Times New Roman" w:cs="Times New Roman"/>
          <w:sz w:val="24"/>
          <w:szCs w:val="24"/>
        </w:rPr>
        <w:t xml:space="preserve"> que ignem similiter evomebat sed ante annos</w:t>
      </w:r>
      <w:r w:rsidR="00F23EEE" w:rsidRPr="001B4A86">
        <w:rPr>
          <w:rFonts w:ascii="Times New Roman" w:hAnsi="Times New Roman" w:cs="Times New Roman"/>
          <w:sz w:val="24"/>
          <w:szCs w:val="24"/>
        </w:rPr>
        <w:t xml:space="preserve"> </w:t>
      </w:r>
      <w:r w:rsidR="00E42B94" w:rsidRPr="001B4A86">
        <w:rPr>
          <w:rFonts w:ascii="Times New Roman" w:hAnsi="Times New Roman" w:cs="Times New Roman"/>
          <w:b/>
          <w:sz w:val="24"/>
          <w:szCs w:val="24"/>
        </w:rPr>
        <w:t>(47r)</w:t>
      </w:r>
      <w:r w:rsidR="00E42B94" w:rsidRPr="001B4A86">
        <w:rPr>
          <w:rFonts w:ascii="Times New Roman" w:hAnsi="Times New Roman" w:cs="Times New Roman"/>
          <w:sz w:val="24"/>
          <w:szCs w:val="24"/>
        </w:rPr>
        <w:t xml:space="preserve"> 14</w:t>
      </w:r>
      <w:r w:rsidRPr="001B4A86">
        <w:rPr>
          <w:rFonts w:ascii="Times New Roman" w:hAnsi="Times New Roman" w:cs="Times New Roman"/>
          <w:sz w:val="24"/>
          <w:szCs w:val="24"/>
        </w:rPr>
        <w:t xml:space="preserve"> terre motu concussa subsedit</w:t>
      </w:r>
      <w:r w:rsidR="00F23EEE" w:rsidRPr="001B4A86">
        <w:rPr>
          <w:rFonts w:ascii="Times New Roman" w:hAnsi="Times New Roman" w:cs="Times New Roman"/>
          <w:sz w:val="24"/>
          <w:szCs w:val="24"/>
        </w:rPr>
        <w:t>,</w:t>
      </w:r>
      <w:r w:rsidRPr="001B4A86">
        <w:rPr>
          <w:rFonts w:ascii="Times New Roman" w:hAnsi="Times New Roman" w:cs="Times New Roman"/>
          <w:sz w:val="24"/>
          <w:szCs w:val="24"/>
        </w:rPr>
        <w:t xml:space="preserve"> et modo fere tota est deserta</w:t>
      </w:r>
      <w:r w:rsidR="00F23EEE"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F23EEE" w:rsidRPr="001B4A86">
        <w:rPr>
          <w:rFonts w:ascii="Times New Roman" w:hAnsi="Times New Roman" w:cs="Times New Roman"/>
          <w:sz w:val="24"/>
          <w:szCs w:val="24"/>
        </w:rPr>
        <w:t>C</w:t>
      </w:r>
      <w:r w:rsidRPr="001B4A86">
        <w:rPr>
          <w:rFonts w:ascii="Times New Roman" w:hAnsi="Times New Roman" w:cs="Times New Roman"/>
          <w:sz w:val="24"/>
          <w:szCs w:val="24"/>
        </w:rPr>
        <w:t>omedi tamen in ea cum monachis</w:t>
      </w:r>
      <w:r w:rsidR="00F23EEE"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F23EEE" w:rsidRPr="001B4A86">
        <w:rPr>
          <w:rFonts w:ascii="Times New Roman" w:hAnsi="Times New Roman" w:cs="Times New Roman"/>
          <w:sz w:val="24"/>
          <w:szCs w:val="24"/>
        </w:rPr>
        <w:t>dicta missa ad sanctum B</w:t>
      </w:r>
      <w:r w:rsidRPr="001B4A86">
        <w:rPr>
          <w:rFonts w:ascii="Times New Roman" w:hAnsi="Times New Roman" w:cs="Times New Roman"/>
          <w:sz w:val="24"/>
          <w:szCs w:val="24"/>
        </w:rPr>
        <w:t>artholomeum</w:t>
      </w:r>
      <w:r w:rsidR="00F23EEE" w:rsidRPr="001B4A86">
        <w:rPr>
          <w:rFonts w:ascii="Times New Roman" w:hAnsi="Times New Roman" w:cs="Times New Roman"/>
          <w:sz w:val="24"/>
          <w:szCs w:val="24"/>
        </w:rPr>
        <w:t>.</w:t>
      </w:r>
      <w:r w:rsidRPr="001B4A86">
        <w:rPr>
          <w:rFonts w:ascii="Times New Roman" w:hAnsi="Times New Roman" w:cs="Times New Roman"/>
          <w:sz w:val="24"/>
          <w:szCs w:val="24"/>
        </w:rPr>
        <w:t xml:space="preserve"> Ibi terribile est videre quomodo ignis similis Vulcano totam insulam concavam reddiderit</w:t>
      </w:r>
      <w:r w:rsidR="00F23EEE" w:rsidRPr="001B4A86">
        <w:rPr>
          <w:rFonts w:ascii="Times New Roman" w:hAnsi="Times New Roman" w:cs="Times New Roman"/>
          <w:sz w:val="24"/>
          <w:szCs w:val="24"/>
        </w:rPr>
        <w:t>,</w:t>
      </w:r>
      <w:r w:rsidRPr="001B4A86">
        <w:rPr>
          <w:rFonts w:ascii="Times New Roman" w:hAnsi="Times New Roman" w:cs="Times New Roman"/>
          <w:sz w:val="24"/>
          <w:szCs w:val="24"/>
        </w:rPr>
        <w:t xml:space="preserve"> et pars insule maior introssum ceciderit quoniam scissi sunt montes</w:t>
      </w:r>
      <w:r w:rsidR="00F23EEE" w:rsidRPr="001B4A86">
        <w:rPr>
          <w:rFonts w:ascii="Times New Roman" w:hAnsi="Times New Roman" w:cs="Times New Roman"/>
          <w:sz w:val="24"/>
          <w:szCs w:val="24"/>
        </w:rPr>
        <w:t>. H</w:t>
      </w:r>
      <w:r w:rsidRPr="001B4A86">
        <w:rPr>
          <w:rFonts w:ascii="Times New Roman" w:hAnsi="Times New Roman" w:cs="Times New Roman"/>
          <w:sz w:val="24"/>
          <w:szCs w:val="24"/>
        </w:rPr>
        <w:t>yatus terre maximi pateant</w:t>
      </w:r>
      <w:r w:rsidR="00F23EEE" w:rsidRPr="001B4A86">
        <w:rPr>
          <w:rFonts w:ascii="Times New Roman" w:hAnsi="Times New Roman" w:cs="Times New Roman"/>
          <w:sz w:val="24"/>
          <w:szCs w:val="24"/>
        </w:rPr>
        <w:t>.</w:t>
      </w:r>
      <w:r w:rsidRPr="001B4A86">
        <w:rPr>
          <w:rFonts w:ascii="Times New Roman" w:hAnsi="Times New Roman" w:cs="Times New Roman"/>
          <w:sz w:val="24"/>
          <w:szCs w:val="24"/>
        </w:rPr>
        <w:t xml:space="preserve"> Insula ista cum terremotu caderet totum mare replevit lapidibus maximis</w:t>
      </w:r>
      <w:r w:rsidR="00F23EEE" w:rsidRPr="001B4A86">
        <w:rPr>
          <w:rFonts w:ascii="Times New Roman" w:hAnsi="Times New Roman" w:cs="Times New Roman"/>
          <w:sz w:val="24"/>
          <w:szCs w:val="24"/>
        </w:rPr>
        <w:t>,</w:t>
      </w:r>
      <w:r w:rsidRPr="001B4A86">
        <w:rPr>
          <w:rFonts w:ascii="Times New Roman" w:hAnsi="Times New Roman" w:cs="Times New Roman"/>
          <w:sz w:val="24"/>
          <w:szCs w:val="24"/>
        </w:rPr>
        <w:t xml:space="preserve"> qui de nimia combustione leves facti sunt adeo et porosi quod super aquas natant sicut spuma et adhuc in presenti multi occurrerunt nobis in medio mari</w:t>
      </w:r>
      <w:r w:rsidR="00F23EEE" w:rsidRPr="001B4A86">
        <w:rPr>
          <w:rFonts w:ascii="Times New Roman" w:hAnsi="Times New Roman" w:cs="Times New Roman"/>
          <w:sz w:val="24"/>
          <w:szCs w:val="24"/>
        </w:rPr>
        <w:t>.</w:t>
      </w:r>
      <w:r w:rsidRPr="001B4A86">
        <w:rPr>
          <w:rFonts w:ascii="Times New Roman" w:hAnsi="Times New Roman" w:cs="Times New Roman"/>
          <w:sz w:val="24"/>
          <w:szCs w:val="24"/>
        </w:rPr>
        <w:t xml:space="preserve"> De istis lapidibus pro maiori parte edificate sunt civitates </w:t>
      </w:r>
      <w:r w:rsidR="00F23EEE" w:rsidRPr="001B4A86">
        <w:rPr>
          <w:rFonts w:ascii="Times New Roman" w:hAnsi="Times New Roman" w:cs="Times New Roman"/>
          <w:sz w:val="24"/>
          <w:szCs w:val="24"/>
        </w:rPr>
        <w:t>maritime in S</w:t>
      </w:r>
      <w:r w:rsidRPr="001B4A86">
        <w:rPr>
          <w:rFonts w:ascii="Times New Roman" w:hAnsi="Times New Roman" w:cs="Times New Roman"/>
          <w:sz w:val="24"/>
          <w:szCs w:val="24"/>
        </w:rPr>
        <w:t>icilia</w:t>
      </w:r>
      <w:r w:rsidR="00F23EEE" w:rsidRPr="001B4A86">
        <w:rPr>
          <w:rFonts w:ascii="Times New Roman" w:hAnsi="Times New Roman" w:cs="Times New Roman"/>
          <w:sz w:val="24"/>
          <w:szCs w:val="24"/>
        </w:rPr>
        <w:t>.</w:t>
      </w:r>
      <w:r w:rsidRPr="001B4A86">
        <w:rPr>
          <w:rFonts w:ascii="Times New Roman" w:hAnsi="Times New Roman" w:cs="Times New Roman"/>
          <w:sz w:val="24"/>
          <w:szCs w:val="24"/>
        </w:rPr>
        <w:t xml:space="preserve"> De terre motu illo</w:t>
      </w:r>
      <w:r w:rsidR="00F23EEE" w:rsidRPr="001B4A86">
        <w:rPr>
          <w:rFonts w:ascii="Times New Roman" w:hAnsi="Times New Roman" w:cs="Times New Roman"/>
          <w:sz w:val="24"/>
          <w:szCs w:val="24"/>
        </w:rPr>
        <w:t>, ut dixer</w:t>
      </w:r>
      <w:r w:rsidR="0022721C">
        <w:rPr>
          <w:rFonts w:ascii="Times New Roman" w:hAnsi="Times New Roman" w:cs="Times New Roman"/>
          <w:sz w:val="24"/>
          <w:szCs w:val="24"/>
        </w:rPr>
        <w:t>m</w:t>
      </w:r>
      <w:r w:rsidR="00F23EEE" w:rsidRPr="001B4A86">
        <w:rPr>
          <w:rFonts w:ascii="Times New Roman" w:hAnsi="Times New Roman" w:cs="Times New Roman"/>
          <w:sz w:val="24"/>
          <w:szCs w:val="24"/>
        </w:rPr>
        <w:t>t</w:t>
      </w:r>
      <w:r w:rsidR="00737C6B">
        <w:rPr>
          <w:rFonts w:ascii="Times New Roman" w:hAnsi="Times New Roman" w:cs="Times New Roman"/>
          <w:sz w:val="24"/>
          <w:szCs w:val="24"/>
        </w:rPr>
        <w:t>t</w:t>
      </w:r>
      <w:r w:rsidR="0022721C">
        <w:rPr>
          <w:rStyle w:val="FootnoteReference"/>
          <w:rFonts w:ascii="Times New Roman" w:hAnsi="Times New Roman" w:cs="Times New Roman"/>
          <w:sz w:val="24"/>
          <w:szCs w:val="24"/>
        </w:rPr>
        <w:footnoteReference w:id="113"/>
      </w:r>
      <w:r w:rsidR="00F23EEE" w:rsidRPr="001B4A86">
        <w:rPr>
          <w:rFonts w:ascii="Times New Roman" w:hAnsi="Times New Roman" w:cs="Times New Roman"/>
          <w:sz w:val="24"/>
          <w:szCs w:val="24"/>
        </w:rPr>
        <w:t xml:space="preserve"> indigene L</w:t>
      </w:r>
      <w:r w:rsidRPr="001B4A86">
        <w:rPr>
          <w:rFonts w:ascii="Times New Roman" w:hAnsi="Times New Roman" w:cs="Times New Roman"/>
          <w:sz w:val="24"/>
          <w:szCs w:val="24"/>
        </w:rPr>
        <w:t>ipparis</w:t>
      </w:r>
      <w:r w:rsidR="00F23EEE" w:rsidRPr="001B4A86">
        <w:rPr>
          <w:rFonts w:ascii="Times New Roman" w:hAnsi="Times New Roman" w:cs="Times New Roman"/>
          <w:sz w:val="24"/>
          <w:szCs w:val="24"/>
        </w:rPr>
        <w:t>,</w:t>
      </w:r>
      <w:r w:rsidRPr="001B4A86">
        <w:rPr>
          <w:rFonts w:ascii="Times New Roman" w:hAnsi="Times New Roman" w:cs="Times New Roman"/>
          <w:sz w:val="24"/>
          <w:szCs w:val="24"/>
        </w:rPr>
        <w:t xml:space="preserve"> multe ville et anime hominum absorte sunt</w:t>
      </w:r>
      <w:r w:rsidR="00F23EEE" w:rsidRPr="001B4A86">
        <w:rPr>
          <w:rFonts w:ascii="Times New Roman" w:hAnsi="Times New Roman" w:cs="Times New Roman"/>
          <w:sz w:val="24"/>
          <w:szCs w:val="24"/>
        </w:rPr>
        <w:t>.</w:t>
      </w:r>
      <w:r w:rsidRPr="001B4A86">
        <w:rPr>
          <w:rFonts w:ascii="Times New Roman" w:hAnsi="Times New Roman" w:cs="Times New Roman"/>
          <w:sz w:val="24"/>
          <w:szCs w:val="24"/>
        </w:rPr>
        <w:t xml:space="preserve"> De vapore vero terre motus illius 4 milia hominum subito perierunt</w:t>
      </w:r>
      <w:r w:rsidR="00F23EEE" w:rsidRPr="001B4A86">
        <w:rPr>
          <w:rFonts w:ascii="Times New Roman" w:hAnsi="Times New Roman" w:cs="Times New Roman"/>
          <w:sz w:val="24"/>
          <w:szCs w:val="24"/>
        </w:rPr>
        <w:t>.</w:t>
      </w:r>
      <w:r w:rsidRPr="001B4A86">
        <w:rPr>
          <w:rFonts w:ascii="Times New Roman" w:hAnsi="Times New Roman" w:cs="Times New Roman"/>
          <w:sz w:val="24"/>
          <w:szCs w:val="24"/>
        </w:rPr>
        <w:t xml:space="preserve"> Pisces etiam in mari quamplurimi mortui sunt et super aquas fluebant</w:t>
      </w:r>
      <w:r w:rsidR="00F23EEE"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5A221F20" w14:textId="0591A63B" w:rsidR="004C6E31" w:rsidRPr="001B4A86" w:rsidRDefault="00F23EEE"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L</w:t>
      </w:r>
      <w:r w:rsidR="00D70289" w:rsidRPr="001B4A86">
        <w:rPr>
          <w:rFonts w:ascii="Times New Roman" w:hAnsi="Times New Roman" w:cs="Times New Roman"/>
          <w:sz w:val="24"/>
          <w:szCs w:val="24"/>
        </w:rPr>
        <w:t>ippari navigantes per</w:t>
      </w:r>
      <w:r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 xml:space="preserve">miliaria </w:t>
      </w:r>
      <w:r w:rsidR="002F7EC4" w:rsidRPr="001B4A86">
        <w:rPr>
          <w:rFonts w:ascii="Times New Roman" w:hAnsi="Times New Roman" w:cs="Times New Roman"/>
          <w:sz w:val="24"/>
          <w:szCs w:val="24"/>
        </w:rPr>
        <w:t>60</w:t>
      </w:r>
      <w:r w:rsidR="00D70289" w:rsidRPr="001B4A86">
        <w:rPr>
          <w:rFonts w:ascii="Times New Roman" w:hAnsi="Times New Roman" w:cs="Times New Roman"/>
          <w:sz w:val="24"/>
          <w:szCs w:val="24"/>
        </w:rPr>
        <w:t xml:space="preserve"> venimus in Strongoli</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qui est mons altus valde et</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rotundus in medio mari</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distans de terra firma per </w:t>
      </w:r>
      <w:r w:rsidR="002F7EC4" w:rsidRPr="001B4A86">
        <w:rPr>
          <w:rFonts w:ascii="Times New Roman" w:hAnsi="Times New Roman" w:cs="Times New Roman"/>
          <w:sz w:val="24"/>
          <w:szCs w:val="24"/>
        </w:rPr>
        <w:t>100</w:t>
      </w:r>
      <w:r w:rsidR="00D70289" w:rsidRPr="001B4A86">
        <w:rPr>
          <w:rFonts w:ascii="Times New Roman" w:hAnsi="Times New Roman" w:cs="Times New Roman"/>
          <w:sz w:val="24"/>
          <w:szCs w:val="24"/>
        </w:rPr>
        <w:t xml:space="preserve"> miliaria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Iste similiter evomit ignem</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et altius eum proicit quam cetera loca</w:t>
      </w:r>
      <w:r w:rsidRPr="001B4A86">
        <w:rPr>
          <w:rFonts w:ascii="Times New Roman" w:hAnsi="Times New Roman" w:cs="Times New Roman"/>
          <w:sz w:val="24"/>
          <w:szCs w:val="24"/>
        </w:rPr>
        <w:t>. I</w:t>
      </w:r>
      <w:r w:rsidR="00D70289" w:rsidRPr="001B4A86">
        <w:rPr>
          <w:rFonts w:ascii="Times New Roman" w:hAnsi="Times New Roman" w:cs="Times New Roman"/>
          <w:sz w:val="24"/>
          <w:szCs w:val="24"/>
        </w:rPr>
        <w:t>bi stetimus duabus noctibus et uno die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Sed non ascendi montem propter eius altitudinem nimiam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Testatus est nobis dominus galee </w:t>
      </w:r>
      <w:r w:rsidRPr="001B4A86">
        <w:rPr>
          <w:rFonts w:ascii="Times New Roman" w:hAnsi="Times New Roman" w:cs="Times New Roman"/>
          <w:sz w:val="24"/>
          <w:szCs w:val="24"/>
        </w:rPr>
        <w:t>in qua naviga</w:t>
      </w:r>
      <w:r w:rsidR="008220DF">
        <w:rPr>
          <w:rFonts w:ascii="Times New Roman" w:hAnsi="Times New Roman" w:cs="Times New Roman"/>
          <w:sz w:val="24"/>
          <w:szCs w:val="24"/>
        </w:rPr>
        <w:t>vi</w:t>
      </w:r>
      <w:r w:rsidRPr="001B4A86">
        <w:rPr>
          <w:rFonts w:ascii="Times New Roman" w:hAnsi="Times New Roman" w:cs="Times New Roman"/>
          <w:sz w:val="24"/>
          <w:szCs w:val="24"/>
        </w:rPr>
        <w:t>mus B</w:t>
      </w:r>
      <w:r w:rsidR="00D70289" w:rsidRPr="001B4A86">
        <w:rPr>
          <w:rFonts w:ascii="Times New Roman" w:hAnsi="Times New Roman" w:cs="Times New Roman"/>
          <w:sz w:val="24"/>
          <w:szCs w:val="24"/>
        </w:rPr>
        <w:t xml:space="preserve">rigatus nomine et cum eo plures alii </w:t>
      </w:r>
      <w:r w:rsidR="003316F2">
        <w:rPr>
          <w:rFonts w:ascii="Times New Roman" w:hAnsi="Times New Roman" w:cs="Times New Roman"/>
          <w:sz w:val="24"/>
          <w:szCs w:val="24"/>
        </w:rPr>
        <w:t>&lt;</w:t>
      </w:r>
      <w:r w:rsidR="00D70289" w:rsidRPr="001B4A86">
        <w:rPr>
          <w:rFonts w:ascii="Times New Roman" w:hAnsi="Times New Roman" w:cs="Times New Roman"/>
          <w:sz w:val="24"/>
          <w:szCs w:val="24"/>
        </w:rPr>
        <w:t>episcopi</w:t>
      </w:r>
      <w:r w:rsidR="003316F2">
        <w:rPr>
          <w:rFonts w:ascii="Times New Roman" w:hAnsi="Times New Roman" w:cs="Times New Roman"/>
          <w:sz w:val="24"/>
          <w:szCs w:val="24"/>
        </w:rPr>
        <w:t>&gt;</w:t>
      </w:r>
      <w:r w:rsidR="00D70289" w:rsidRPr="001B4A86">
        <w:rPr>
          <w:rFonts w:ascii="Times New Roman" w:hAnsi="Times New Roman" w:cs="Times New Roman"/>
          <w:sz w:val="24"/>
          <w:szCs w:val="24"/>
        </w:rPr>
        <w:t xml:space="preserve"> in eadem navi</w:t>
      </w:r>
      <w:r w:rsidR="004C6E31"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quod eis circa eundem montem nocte navigantibus anime defunctorum que ipsa nocte migraverant de seculo locute sunt</w:t>
      </w:r>
      <w:r w:rsidR="004C6E31"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quos etiam viventes noverant</w:t>
      </w:r>
      <w:r w:rsidR="004C6E31"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quorum unus dicebatur</w:t>
      </w:r>
      <w:r w:rsidR="004C6E31" w:rsidRPr="001B4A86">
        <w:rPr>
          <w:rFonts w:ascii="Times New Roman" w:hAnsi="Times New Roman" w:cs="Times New Roman"/>
          <w:sz w:val="24"/>
          <w:szCs w:val="24"/>
        </w:rPr>
        <w:t xml:space="preserve"> T</w:t>
      </w:r>
      <w:r w:rsidR="00D70289" w:rsidRPr="001B4A86">
        <w:rPr>
          <w:rFonts w:ascii="Times New Roman" w:hAnsi="Times New Roman" w:cs="Times New Roman"/>
          <w:sz w:val="24"/>
          <w:szCs w:val="24"/>
        </w:rPr>
        <w:t xml:space="preserve">halanario et erat de partibus </w:t>
      </w:r>
      <w:r w:rsidR="004C6E31" w:rsidRPr="001B4A86">
        <w:rPr>
          <w:rFonts w:ascii="Times New Roman" w:hAnsi="Times New Roman" w:cs="Times New Roman"/>
          <w:sz w:val="24"/>
          <w:szCs w:val="24"/>
        </w:rPr>
        <w:t>L</w:t>
      </w:r>
      <w:r w:rsidR="00D70289" w:rsidRPr="001B4A86">
        <w:rPr>
          <w:rFonts w:ascii="Times New Roman" w:hAnsi="Times New Roman" w:cs="Times New Roman"/>
          <w:sz w:val="24"/>
          <w:szCs w:val="24"/>
        </w:rPr>
        <w:t>ucanorum</w:t>
      </w:r>
      <w:r w:rsidR="004C6E31"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alter erat de confinio Ienuensi</w:t>
      </w:r>
      <w:r w:rsidR="004C6E31"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mandantes per eos uxoribus et amicis ut pro eis satisfacerent lesis ut possent liberari quia in penitentia hoc eis iniunctum fuerat</w:t>
      </w:r>
      <w:r w:rsidR="004C6E31"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sed morte preventi non fuerant exsecuti</w:t>
      </w:r>
      <w:r w:rsidR="004C6E31" w:rsidRPr="001B4A86">
        <w:rPr>
          <w:rFonts w:ascii="Times New Roman" w:hAnsi="Times New Roman" w:cs="Times New Roman"/>
          <w:sz w:val="24"/>
          <w:szCs w:val="24"/>
        </w:rPr>
        <w:t xml:space="preserve">. Propter </w:t>
      </w:r>
      <w:r w:rsidR="00D70289" w:rsidRPr="001B4A86">
        <w:rPr>
          <w:rFonts w:ascii="Times New Roman" w:hAnsi="Times New Roman" w:cs="Times New Roman"/>
          <w:sz w:val="24"/>
          <w:szCs w:val="24"/>
        </w:rPr>
        <w:t>devo</w:t>
      </w:r>
      <w:r w:rsidR="004C6E31" w:rsidRPr="001B4A86">
        <w:rPr>
          <w:rFonts w:ascii="Times New Roman" w:hAnsi="Times New Roman" w:cs="Times New Roman"/>
          <w:sz w:val="24"/>
          <w:szCs w:val="24"/>
        </w:rPr>
        <w:t>tionem tamen quam ad beatam V</w:t>
      </w:r>
      <w:r w:rsidR="00D70289" w:rsidRPr="001B4A86">
        <w:rPr>
          <w:rFonts w:ascii="Times New Roman" w:hAnsi="Times New Roman" w:cs="Times New Roman"/>
          <w:sz w:val="24"/>
          <w:szCs w:val="24"/>
        </w:rPr>
        <w:t>irginem habuerant</w:t>
      </w:r>
      <w:r w:rsidR="004C6E31" w:rsidRPr="001B4A86">
        <w:rPr>
          <w:rFonts w:ascii="Times New Roman" w:hAnsi="Times New Roman" w:cs="Times New Roman"/>
          <w:sz w:val="24"/>
          <w:szCs w:val="24"/>
        </w:rPr>
        <w:t xml:space="preserve"> </w:t>
      </w:r>
      <w:r w:rsidR="00E42B94" w:rsidRPr="0BDF0357">
        <w:rPr>
          <w:rFonts w:ascii="Times New Roman" w:hAnsi="Times New Roman" w:cs="Times New Roman"/>
          <w:b/>
          <w:bCs/>
          <w:sz w:val="24"/>
          <w:szCs w:val="24"/>
        </w:rPr>
        <w:t>(47v)</w:t>
      </w:r>
      <w:r w:rsidR="00E42B94"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hoc eis concessum erat ut ibi loqui possent et per eorum adiutorium liberari</w:t>
      </w:r>
      <w:r w:rsidR="004C6E31"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De monte isto similiter ignis eicit lapides multos parvos et magnos qui</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levitate sua volantes per aera</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videntur nocturno tempore esse ignis</w:t>
      </w:r>
      <w:r w:rsidR="004C6E31"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Isti lapides c</w:t>
      </w:r>
      <w:r w:rsidR="004C6E31" w:rsidRPr="001B4A86">
        <w:rPr>
          <w:rFonts w:ascii="Times New Roman" w:hAnsi="Times New Roman" w:cs="Times New Roman"/>
          <w:sz w:val="24"/>
          <w:szCs w:val="24"/>
        </w:rPr>
        <w:t>olliguntur</w:t>
      </w:r>
      <w:r w:rsidR="00DA0685" w:rsidRPr="001B4A86">
        <w:rPr>
          <w:rFonts w:ascii="Times New Roman" w:hAnsi="Times New Roman" w:cs="Times New Roman"/>
          <w:sz w:val="24"/>
          <w:szCs w:val="24"/>
        </w:rPr>
        <w:t xml:space="preserve"> </w:t>
      </w:r>
      <w:r w:rsidR="004C6E31" w:rsidRPr="001B4A86">
        <w:rPr>
          <w:rFonts w:ascii="Times New Roman" w:hAnsi="Times New Roman" w:cs="Times New Roman"/>
          <w:sz w:val="24"/>
          <w:szCs w:val="24"/>
        </w:rPr>
        <w:t>in mari ab incolis C</w:t>
      </w:r>
      <w:r w:rsidR="00D70289" w:rsidRPr="001B4A86">
        <w:rPr>
          <w:rFonts w:ascii="Times New Roman" w:hAnsi="Times New Roman" w:cs="Times New Roman"/>
          <w:sz w:val="24"/>
          <w:szCs w:val="24"/>
        </w:rPr>
        <w:t xml:space="preserve">alabrie et </w:t>
      </w:r>
      <w:r w:rsidR="004C6E31" w:rsidRPr="001B4A86">
        <w:rPr>
          <w:rFonts w:ascii="Times New Roman" w:hAnsi="Times New Roman" w:cs="Times New Roman"/>
          <w:sz w:val="24"/>
          <w:szCs w:val="24"/>
        </w:rPr>
        <w:t>S</w:t>
      </w:r>
      <w:r w:rsidR="00D70289" w:rsidRPr="001B4A86">
        <w:rPr>
          <w:rFonts w:ascii="Times New Roman" w:hAnsi="Times New Roman" w:cs="Times New Roman"/>
          <w:sz w:val="24"/>
          <w:szCs w:val="24"/>
        </w:rPr>
        <w:t>icilie pro edificiis</w:t>
      </w:r>
      <w:r w:rsidR="004C6E31"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quia sunt dolabiles valde et apti pro testudine in domibus</w:t>
      </w:r>
      <w:r w:rsidR="004C6E31" w:rsidRPr="001B4A86">
        <w:rPr>
          <w:rFonts w:ascii="Times New Roman" w:hAnsi="Times New Roman" w:cs="Times New Roman"/>
          <w:sz w:val="24"/>
          <w:szCs w:val="24"/>
        </w:rPr>
        <w:t>.</w:t>
      </w:r>
    </w:p>
    <w:p w14:paraId="0E97B129" w14:textId="52C5A3C9" w:rsidR="004C6E31" w:rsidRPr="001B4A86" w:rsidRDefault="004C6E31"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S</w:t>
      </w:r>
      <w:r w:rsidR="00D70289" w:rsidRPr="001B4A86">
        <w:rPr>
          <w:rFonts w:ascii="Times New Roman" w:hAnsi="Times New Roman" w:cs="Times New Roman"/>
          <w:sz w:val="24"/>
          <w:szCs w:val="24"/>
        </w:rPr>
        <w:t>trongoli igitur moventes vela et sperantes nos tenere propositum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iterum vento contrario proiecti sumus in Calabriam ad portum qui dicitur </w:t>
      </w:r>
      <w:r w:rsidRPr="001B4A86">
        <w:rPr>
          <w:rFonts w:ascii="Times New Roman" w:hAnsi="Times New Roman" w:cs="Times New Roman"/>
          <w:sz w:val="24"/>
          <w:szCs w:val="24"/>
        </w:rPr>
        <w:t>Paranoria et inde in Scaleam civitatem C</w:t>
      </w:r>
      <w:r w:rsidR="00D70289" w:rsidRPr="001B4A86">
        <w:rPr>
          <w:rFonts w:ascii="Times New Roman" w:hAnsi="Times New Roman" w:cs="Times New Roman"/>
          <w:sz w:val="24"/>
          <w:szCs w:val="24"/>
        </w:rPr>
        <w:t xml:space="preserve">alabrie contra quam </w:t>
      </w:r>
      <w:r w:rsidRPr="001B4A86">
        <w:rPr>
          <w:rFonts w:ascii="Times New Roman" w:hAnsi="Times New Roman" w:cs="Times New Roman"/>
          <w:sz w:val="24"/>
          <w:szCs w:val="24"/>
        </w:rPr>
        <w:t>in ipso mari est insula S</w:t>
      </w:r>
      <w:r w:rsidR="00D70289" w:rsidRPr="001B4A86">
        <w:rPr>
          <w:rFonts w:ascii="Times New Roman" w:hAnsi="Times New Roman" w:cs="Times New Roman"/>
          <w:sz w:val="24"/>
          <w:szCs w:val="24"/>
        </w:rPr>
        <w:t>carioth</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de qua</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ut ibi dicitur</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proditor </w:t>
      </w:r>
      <w:r w:rsidRPr="001B4A86">
        <w:rPr>
          <w:rFonts w:ascii="Times New Roman" w:hAnsi="Times New Roman" w:cs="Times New Roman"/>
          <w:sz w:val="24"/>
          <w:szCs w:val="24"/>
        </w:rPr>
        <w:t>ille Iudas S</w:t>
      </w:r>
      <w:r w:rsidR="00D70289" w:rsidRPr="001B4A86">
        <w:rPr>
          <w:rFonts w:ascii="Times New Roman" w:hAnsi="Times New Roman" w:cs="Times New Roman"/>
          <w:sz w:val="24"/>
          <w:szCs w:val="24"/>
        </w:rPr>
        <w:t>charioth appellatur</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Pr="001B4A86">
        <w:rPr>
          <w:rFonts w:ascii="Times New Roman" w:hAnsi="Times New Roman" w:cs="Times New Roman"/>
          <w:sz w:val="24"/>
          <w:szCs w:val="24"/>
        </w:rPr>
        <w:t>Inde intravimus principatum S</w:t>
      </w:r>
      <w:r w:rsidR="00D70289" w:rsidRPr="001B4A86">
        <w:rPr>
          <w:rFonts w:ascii="Times New Roman" w:hAnsi="Times New Roman" w:cs="Times New Roman"/>
          <w:sz w:val="24"/>
          <w:szCs w:val="24"/>
        </w:rPr>
        <w:t xml:space="preserve">alerne ubi vidimus corpus beati Mathei </w:t>
      </w:r>
      <w:r w:rsidR="00976872" w:rsidRPr="001B4A86">
        <w:rPr>
          <w:rFonts w:ascii="Times New Roman" w:hAnsi="Times New Roman" w:cs="Times New Roman"/>
          <w:sz w:val="24"/>
          <w:szCs w:val="24"/>
        </w:rPr>
        <w:t>apostoli</w:t>
      </w:r>
      <w:r w:rsidRPr="001B4A86">
        <w:rPr>
          <w:rFonts w:ascii="Times New Roman" w:hAnsi="Times New Roman" w:cs="Times New Roman"/>
          <w:sz w:val="24"/>
          <w:szCs w:val="24"/>
        </w:rPr>
        <w:t>. Inde venimus in A</w:t>
      </w:r>
      <w:r w:rsidR="00D70289" w:rsidRPr="001B4A86">
        <w:rPr>
          <w:rFonts w:ascii="Times New Roman" w:hAnsi="Times New Roman" w:cs="Times New Roman"/>
          <w:sz w:val="24"/>
          <w:szCs w:val="24"/>
        </w:rPr>
        <w:t>lphiam</w:t>
      </w:r>
      <w:r w:rsidRPr="001B4A86">
        <w:rPr>
          <w:rFonts w:ascii="Times New Roman" w:hAnsi="Times New Roman" w:cs="Times New Roman"/>
          <w:sz w:val="24"/>
          <w:szCs w:val="24"/>
        </w:rPr>
        <w:t xml:space="preserve"> ubi vidi corpus beati A</w:t>
      </w:r>
      <w:r w:rsidR="00D70289" w:rsidRPr="001B4A86">
        <w:rPr>
          <w:rFonts w:ascii="Times New Roman" w:hAnsi="Times New Roman" w:cs="Times New Roman"/>
          <w:sz w:val="24"/>
          <w:szCs w:val="24"/>
        </w:rPr>
        <w:t xml:space="preserve">ndree </w:t>
      </w:r>
      <w:r w:rsidR="00976872" w:rsidRPr="001B4A86">
        <w:rPr>
          <w:rFonts w:ascii="Times New Roman" w:hAnsi="Times New Roman" w:cs="Times New Roman"/>
          <w:sz w:val="24"/>
          <w:szCs w:val="24"/>
        </w:rPr>
        <w:t>apostoli</w:t>
      </w:r>
      <w:r w:rsidRPr="001B4A86">
        <w:rPr>
          <w:rFonts w:ascii="Times New Roman" w:hAnsi="Times New Roman" w:cs="Times New Roman"/>
          <w:sz w:val="24"/>
          <w:szCs w:val="24"/>
        </w:rPr>
        <w:t>, et sequenti die venimus P</w:t>
      </w:r>
      <w:r w:rsidR="00D70289" w:rsidRPr="001B4A86">
        <w:rPr>
          <w:rFonts w:ascii="Times New Roman" w:hAnsi="Times New Roman" w:cs="Times New Roman"/>
          <w:sz w:val="24"/>
          <w:szCs w:val="24"/>
        </w:rPr>
        <w:t>uteolos</w:t>
      </w:r>
      <w:r w:rsidRPr="001B4A86">
        <w:rPr>
          <w:rFonts w:ascii="Times New Roman" w:hAnsi="Times New Roman" w:cs="Times New Roman"/>
          <w:sz w:val="24"/>
          <w:szCs w:val="24"/>
        </w:rPr>
        <w:t>, quo dicit etiam L</w:t>
      </w:r>
      <w:r w:rsidR="008F39D4">
        <w:rPr>
          <w:rFonts w:ascii="Times New Roman" w:hAnsi="Times New Roman" w:cs="Times New Roman"/>
          <w:sz w:val="24"/>
          <w:szCs w:val="24"/>
        </w:rPr>
        <w:t>ucas in A</w:t>
      </w:r>
      <w:r w:rsidR="00D70289" w:rsidRPr="001B4A86">
        <w:rPr>
          <w:rFonts w:ascii="Times New Roman" w:hAnsi="Times New Roman" w:cs="Times New Roman"/>
          <w:sz w:val="24"/>
          <w:szCs w:val="24"/>
        </w:rPr>
        <w:t>ctibus se venisse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ibi fiximus anchoras ad manendum</w:t>
      </w:r>
      <w:r w:rsidRPr="001B4A86">
        <w:rPr>
          <w:rFonts w:ascii="Times New Roman" w:hAnsi="Times New Roman" w:cs="Times New Roman"/>
          <w:sz w:val="24"/>
          <w:szCs w:val="24"/>
        </w:rPr>
        <w:t>.</w:t>
      </w:r>
    </w:p>
    <w:p w14:paraId="26CEEC39" w14:textId="32C01EE9" w:rsidR="009263A9"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Egressi itaque de galea</w:t>
      </w:r>
      <w:r w:rsidR="004C6E31" w:rsidRPr="001B4A86">
        <w:rPr>
          <w:rFonts w:ascii="Times New Roman" w:hAnsi="Times New Roman" w:cs="Times New Roman"/>
          <w:sz w:val="24"/>
          <w:szCs w:val="24"/>
        </w:rPr>
        <w:t>, venimus B</w:t>
      </w:r>
      <w:r w:rsidRPr="001B4A86">
        <w:rPr>
          <w:rFonts w:ascii="Times New Roman" w:hAnsi="Times New Roman" w:cs="Times New Roman"/>
          <w:sz w:val="24"/>
          <w:szCs w:val="24"/>
        </w:rPr>
        <w:t>oyas de quo loco dic</w:t>
      </w:r>
      <w:r w:rsidR="004C6E31" w:rsidRPr="001B4A86">
        <w:rPr>
          <w:rFonts w:ascii="Times New Roman" w:hAnsi="Times New Roman" w:cs="Times New Roman"/>
          <w:sz w:val="24"/>
          <w:szCs w:val="24"/>
        </w:rPr>
        <w:t>it O</w:t>
      </w:r>
      <w:r w:rsidRPr="001B4A86">
        <w:rPr>
          <w:rFonts w:ascii="Times New Roman" w:hAnsi="Times New Roman" w:cs="Times New Roman"/>
          <w:sz w:val="24"/>
          <w:szCs w:val="24"/>
        </w:rPr>
        <w:t xml:space="preserve">racius </w:t>
      </w:r>
      <w:r w:rsidR="004C6E31" w:rsidRPr="001B4A86">
        <w:rPr>
          <w:rFonts w:ascii="Times New Roman" w:hAnsi="Times New Roman" w:cs="Times New Roman"/>
          <w:sz w:val="24"/>
          <w:szCs w:val="24"/>
        </w:rPr>
        <w:t>“</w:t>
      </w:r>
      <w:r w:rsidR="008F39D4">
        <w:rPr>
          <w:rFonts w:ascii="Times New Roman" w:hAnsi="Times New Roman" w:cs="Times New Roman"/>
          <w:sz w:val="24"/>
          <w:szCs w:val="24"/>
        </w:rPr>
        <w:t>Nullus in orbe sinus B</w:t>
      </w:r>
      <w:r w:rsidRPr="001B4A86">
        <w:rPr>
          <w:rFonts w:ascii="Times New Roman" w:hAnsi="Times New Roman" w:cs="Times New Roman"/>
          <w:sz w:val="24"/>
          <w:szCs w:val="24"/>
        </w:rPr>
        <w:t>ays prelucet amenis</w:t>
      </w:r>
      <w:r w:rsidR="004C6E31" w:rsidRPr="001B4A86">
        <w:rPr>
          <w:rFonts w:ascii="Times New Roman" w:hAnsi="Times New Roman" w:cs="Times New Roman"/>
          <w:sz w:val="24"/>
          <w:szCs w:val="24"/>
        </w:rPr>
        <w:t>.”</w:t>
      </w:r>
      <w:r w:rsidRPr="001B4A86">
        <w:rPr>
          <w:rFonts w:ascii="Times New Roman" w:hAnsi="Times New Roman" w:cs="Times New Roman"/>
          <w:sz w:val="24"/>
          <w:szCs w:val="24"/>
        </w:rPr>
        <w:t xml:space="preserve"> Quod utique verum est</w:t>
      </w:r>
      <w:r w:rsidR="004C6E31" w:rsidRPr="001B4A86">
        <w:rPr>
          <w:rFonts w:ascii="Times New Roman" w:hAnsi="Times New Roman" w:cs="Times New Roman"/>
          <w:sz w:val="24"/>
          <w:szCs w:val="24"/>
        </w:rPr>
        <w:t>,</w:t>
      </w:r>
      <w:r w:rsidRPr="001B4A86">
        <w:rPr>
          <w:rFonts w:ascii="Times New Roman" w:hAnsi="Times New Roman" w:cs="Times New Roman"/>
          <w:sz w:val="24"/>
          <w:szCs w:val="24"/>
        </w:rPr>
        <w:t xml:space="preserve"> secundum quod tunc fuit</w:t>
      </w:r>
      <w:r w:rsidR="004C6E31" w:rsidRPr="001B4A86">
        <w:rPr>
          <w:rFonts w:ascii="Times New Roman" w:hAnsi="Times New Roman" w:cs="Times New Roman"/>
          <w:sz w:val="24"/>
          <w:szCs w:val="24"/>
        </w:rPr>
        <w:t>,</w:t>
      </w:r>
      <w:r w:rsidRPr="001B4A86">
        <w:rPr>
          <w:rFonts w:ascii="Times New Roman" w:hAnsi="Times New Roman" w:cs="Times New Roman"/>
          <w:sz w:val="24"/>
          <w:szCs w:val="24"/>
        </w:rPr>
        <w:t xml:space="preserve"> sed hodie non est ita</w:t>
      </w:r>
      <w:r w:rsidR="004C6E31" w:rsidRPr="001B4A86">
        <w:rPr>
          <w:rFonts w:ascii="Times New Roman" w:hAnsi="Times New Roman" w:cs="Times New Roman"/>
          <w:sz w:val="24"/>
          <w:szCs w:val="24"/>
        </w:rPr>
        <w:t>,</w:t>
      </w:r>
      <w:r w:rsidRPr="001B4A86">
        <w:rPr>
          <w:rFonts w:ascii="Times New Roman" w:hAnsi="Times New Roman" w:cs="Times New Roman"/>
          <w:sz w:val="24"/>
          <w:szCs w:val="24"/>
        </w:rPr>
        <w:t xml:space="preserve"> quia tanta et talia edificia non credo fuisse in orbe terrarum sicud adhuc ruine ostendunt</w:t>
      </w:r>
      <w:r w:rsidR="004C6E31" w:rsidRPr="001B4A86">
        <w:rPr>
          <w:rFonts w:ascii="Times New Roman" w:hAnsi="Times New Roman" w:cs="Times New Roman"/>
          <w:sz w:val="24"/>
          <w:szCs w:val="24"/>
        </w:rPr>
        <w:t>.</w:t>
      </w:r>
      <w:r w:rsidRPr="001B4A86">
        <w:rPr>
          <w:rFonts w:ascii="Times New Roman" w:hAnsi="Times New Roman" w:cs="Times New Roman"/>
          <w:sz w:val="24"/>
          <w:szCs w:val="24"/>
        </w:rPr>
        <w:t xml:space="preserve"> Roma quidem habet magis sumptuosa</w:t>
      </w:r>
      <w:r w:rsidR="004C6E31" w:rsidRPr="001B4A86">
        <w:rPr>
          <w:rFonts w:ascii="Times New Roman" w:hAnsi="Times New Roman" w:cs="Times New Roman"/>
          <w:sz w:val="24"/>
          <w:szCs w:val="24"/>
        </w:rPr>
        <w:t>,</w:t>
      </w:r>
      <w:r w:rsidRPr="001B4A86">
        <w:rPr>
          <w:rFonts w:ascii="Times New Roman" w:hAnsi="Times New Roman" w:cs="Times New Roman"/>
          <w:sz w:val="24"/>
          <w:szCs w:val="24"/>
        </w:rPr>
        <w:t xml:space="preserve"> sicut capitolium</w:t>
      </w:r>
      <w:r w:rsidR="004C6E31" w:rsidRPr="001B4A86">
        <w:rPr>
          <w:rFonts w:ascii="Times New Roman" w:hAnsi="Times New Roman" w:cs="Times New Roman"/>
          <w:sz w:val="24"/>
          <w:szCs w:val="24"/>
        </w:rPr>
        <w:t>,</w:t>
      </w:r>
      <w:r w:rsidRPr="001B4A86">
        <w:rPr>
          <w:rFonts w:ascii="Times New Roman" w:hAnsi="Times New Roman" w:cs="Times New Roman"/>
          <w:sz w:val="24"/>
          <w:szCs w:val="24"/>
        </w:rPr>
        <w:t xml:space="preserve"> palacium maius</w:t>
      </w:r>
      <w:r w:rsidR="004C6E31" w:rsidRPr="001B4A86">
        <w:rPr>
          <w:rFonts w:ascii="Times New Roman" w:hAnsi="Times New Roman" w:cs="Times New Roman"/>
          <w:sz w:val="24"/>
          <w:szCs w:val="24"/>
        </w:rPr>
        <w:t>,</w:t>
      </w:r>
      <w:r w:rsidRPr="001B4A86">
        <w:rPr>
          <w:rFonts w:ascii="Times New Roman" w:hAnsi="Times New Roman" w:cs="Times New Roman"/>
          <w:sz w:val="24"/>
          <w:szCs w:val="24"/>
        </w:rPr>
        <w:t xml:space="preserve"> fornicem triumphalem</w:t>
      </w:r>
      <w:r w:rsidR="004C6E31" w:rsidRPr="001B4A86">
        <w:rPr>
          <w:rFonts w:ascii="Times New Roman" w:hAnsi="Times New Roman" w:cs="Times New Roman"/>
          <w:sz w:val="24"/>
          <w:szCs w:val="24"/>
        </w:rPr>
        <w:t>,</w:t>
      </w:r>
      <w:r w:rsidRPr="001B4A86">
        <w:rPr>
          <w:rFonts w:ascii="Times New Roman" w:hAnsi="Times New Roman" w:cs="Times New Roman"/>
          <w:sz w:val="24"/>
          <w:szCs w:val="24"/>
        </w:rPr>
        <w:t xml:space="preserve"> coliseum</w:t>
      </w:r>
      <w:r w:rsidR="004C6E31" w:rsidRPr="001B4A86">
        <w:rPr>
          <w:rFonts w:ascii="Times New Roman" w:hAnsi="Times New Roman" w:cs="Times New Roman"/>
          <w:sz w:val="24"/>
          <w:szCs w:val="24"/>
        </w:rPr>
        <w:t>,</w:t>
      </w:r>
      <w:r w:rsidRPr="001B4A86">
        <w:rPr>
          <w:rFonts w:ascii="Times New Roman" w:hAnsi="Times New Roman" w:cs="Times New Roman"/>
          <w:sz w:val="24"/>
          <w:szCs w:val="24"/>
        </w:rPr>
        <w:t xml:space="preserve"> sed magis delicata et amena et commoda </w:t>
      </w:r>
      <w:r w:rsidR="004C6E31" w:rsidRPr="001B4A86">
        <w:rPr>
          <w:rFonts w:ascii="Times New Roman" w:hAnsi="Times New Roman" w:cs="Times New Roman"/>
          <w:sz w:val="24"/>
          <w:szCs w:val="24"/>
        </w:rPr>
        <w:t>videntur mihi fuisse B</w:t>
      </w:r>
      <w:r w:rsidRPr="001B4A86">
        <w:rPr>
          <w:rFonts w:ascii="Times New Roman" w:hAnsi="Times New Roman" w:cs="Times New Roman"/>
          <w:sz w:val="24"/>
          <w:szCs w:val="24"/>
        </w:rPr>
        <w:t>ays</w:t>
      </w:r>
      <w:r w:rsidR="004C6E31" w:rsidRPr="001B4A86">
        <w:rPr>
          <w:rFonts w:ascii="Times New Roman" w:hAnsi="Times New Roman" w:cs="Times New Roman"/>
          <w:sz w:val="24"/>
          <w:szCs w:val="24"/>
        </w:rPr>
        <w:t>.</w:t>
      </w:r>
      <w:r w:rsidRPr="001B4A86">
        <w:rPr>
          <w:rFonts w:ascii="Times New Roman" w:hAnsi="Times New Roman" w:cs="Times New Roman"/>
          <w:sz w:val="24"/>
          <w:szCs w:val="24"/>
        </w:rPr>
        <w:t xml:space="preserve"> Est autem situs eius talis</w:t>
      </w:r>
      <w:r w:rsidR="004C6E31" w:rsidRPr="001B4A86">
        <w:rPr>
          <w:rFonts w:ascii="Times New Roman" w:hAnsi="Times New Roman" w:cs="Times New Roman"/>
          <w:sz w:val="24"/>
          <w:szCs w:val="24"/>
        </w:rPr>
        <w:t>: m</w:t>
      </w:r>
      <w:r w:rsidRPr="001B4A86">
        <w:rPr>
          <w:rFonts w:ascii="Times New Roman" w:hAnsi="Times New Roman" w:cs="Times New Roman"/>
          <w:sz w:val="24"/>
          <w:szCs w:val="24"/>
        </w:rPr>
        <w:t xml:space="preserve">are sinum </w:t>
      </w:r>
      <w:r w:rsidR="00F70C64">
        <w:rPr>
          <w:rFonts w:ascii="Times New Roman" w:hAnsi="Times New Roman" w:cs="Times New Roman"/>
          <w:sz w:val="24"/>
          <w:szCs w:val="24"/>
        </w:rPr>
        <w:t>&lt;</w:t>
      </w:r>
      <w:r w:rsidRPr="001B4A86">
        <w:rPr>
          <w:rFonts w:ascii="Times New Roman" w:hAnsi="Times New Roman" w:cs="Times New Roman"/>
          <w:sz w:val="24"/>
          <w:szCs w:val="24"/>
        </w:rPr>
        <w:t>sinum</w:t>
      </w:r>
      <w:r w:rsidR="00F70C64">
        <w:rPr>
          <w:rFonts w:ascii="Times New Roman" w:hAnsi="Times New Roman" w:cs="Times New Roman"/>
          <w:sz w:val="24"/>
          <w:szCs w:val="24"/>
        </w:rPr>
        <w:t>&gt;</w:t>
      </w:r>
      <w:r w:rsidRPr="001B4A86">
        <w:rPr>
          <w:rFonts w:ascii="Times New Roman" w:hAnsi="Times New Roman" w:cs="Times New Roman"/>
          <w:sz w:val="24"/>
          <w:szCs w:val="24"/>
        </w:rPr>
        <w:t xml:space="preserve"> quemdam facit cuius semicirculus habet miliare</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et ½ teutonicum</w:t>
      </w:r>
      <w:r w:rsidR="004C6E31" w:rsidRPr="001B4A86">
        <w:rPr>
          <w:rFonts w:ascii="Times New Roman" w:hAnsi="Times New Roman" w:cs="Times New Roman"/>
          <w:sz w:val="24"/>
          <w:szCs w:val="24"/>
        </w:rPr>
        <w:t>,</w:t>
      </w:r>
      <w:r w:rsidRPr="001B4A86">
        <w:rPr>
          <w:rFonts w:ascii="Times New Roman" w:hAnsi="Times New Roman" w:cs="Times New Roman"/>
          <w:sz w:val="24"/>
          <w:szCs w:val="24"/>
        </w:rPr>
        <w:t xml:space="preserve"> et iste sinus circumdatur montibus altis</w:t>
      </w:r>
      <w:r w:rsidR="004C6E31" w:rsidRPr="001B4A86">
        <w:rPr>
          <w:rFonts w:ascii="Times New Roman" w:hAnsi="Times New Roman" w:cs="Times New Roman"/>
          <w:sz w:val="24"/>
          <w:szCs w:val="24"/>
        </w:rPr>
        <w:t>,</w:t>
      </w:r>
      <w:r w:rsidRPr="001B4A86">
        <w:rPr>
          <w:rFonts w:ascii="Times New Roman" w:hAnsi="Times New Roman" w:cs="Times New Roman"/>
          <w:sz w:val="24"/>
          <w:szCs w:val="24"/>
        </w:rPr>
        <w:t xml:space="preserve"> inter quos et ipsum mare est campus spaciosus et delicatus valde et habundans commodis in</w:t>
      </w:r>
      <w:r w:rsidRPr="008F39D4">
        <w:rPr>
          <w:rFonts w:ascii="Times New Roman" w:hAnsi="Times New Roman" w:cs="Times New Roman"/>
          <w:strike/>
          <w:sz w:val="24"/>
          <w:szCs w:val="24"/>
        </w:rPr>
        <w:t>de</w:t>
      </w:r>
      <w:r w:rsidRPr="001B4A86">
        <w:rPr>
          <w:rFonts w:ascii="Times New Roman" w:hAnsi="Times New Roman" w:cs="Times New Roman"/>
          <w:sz w:val="24"/>
          <w:szCs w:val="24"/>
        </w:rPr>
        <w:t>finitis</w:t>
      </w:r>
      <w:r w:rsidR="004C6E31" w:rsidRPr="001B4A86">
        <w:rPr>
          <w:rFonts w:ascii="Times New Roman" w:hAnsi="Times New Roman" w:cs="Times New Roman"/>
          <w:sz w:val="24"/>
          <w:szCs w:val="24"/>
        </w:rPr>
        <w:t>.</w:t>
      </w:r>
      <w:r w:rsidRPr="001B4A86">
        <w:rPr>
          <w:rFonts w:ascii="Times New Roman" w:hAnsi="Times New Roman" w:cs="Times New Roman"/>
          <w:sz w:val="24"/>
          <w:szCs w:val="24"/>
        </w:rPr>
        <w:t xml:space="preserve"> In pede montium istorum per totum circuitum et in latere eorundem usque ad summitatem erant pa</w:t>
      </w:r>
      <w:r w:rsidR="00E42B94" w:rsidRPr="0BDF0357">
        <w:rPr>
          <w:rFonts w:ascii="Times New Roman" w:hAnsi="Times New Roman" w:cs="Times New Roman"/>
          <w:b/>
          <w:bCs/>
          <w:sz w:val="24"/>
          <w:szCs w:val="24"/>
        </w:rPr>
        <w:t>(48r)</w:t>
      </w:r>
      <w:r w:rsidRPr="001B4A86">
        <w:rPr>
          <w:rFonts w:ascii="Times New Roman" w:hAnsi="Times New Roman" w:cs="Times New Roman"/>
          <w:sz w:val="24"/>
          <w:szCs w:val="24"/>
        </w:rPr>
        <w:t>lacia multa marmorea et suptuosa</w:t>
      </w:r>
      <w:r w:rsidR="00FA3B5A" w:rsidRPr="001B4A86">
        <w:rPr>
          <w:rStyle w:val="FootnoteReference"/>
          <w:rFonts w:ascii="Times New Roman" w:hAnsi="Times New Roman" w:cs="Times New Roman"/>
          <w:sz w:val="24"/>
          <w:szCs w:val="24"/>
        </w:rPr>
        <w:footnoteReference w:id="114"/>
      </w:r>
      <w:r w:rsidRPr="001B4A86">
        <w:rPr>
          <w:rFonts w:ascii="Times New Roman" w:hAnsi="Times New Roman" w:cs="Times New Roman"/>
          <w:sz w:val="24"/>
          <w:szCs w:val="24"/>
        </w:rPr>
        <w:t xml:space="preserve"> valde</w:t>
      </w:r>
      <w:r w:rsidR="004C6E31" w:rsidRPr="001B4A86">
        <w:rPr>
          <w:rFonts w:ascii="Times New Roman" w:hAnsi="Times New Roman" w:cs="Times New Roman"/>
          <w:sz w:val="24"/>
          <w:szCs w:val="24"/>
        </w:rPr>
        <w:t>,</w:t>
      </w:r>
      <w:r w:rsidRPr="001B4A86">
        <w:rPr>
          <w:rFonts w:ascii="Times New Roman" w:hAnsi="Times New Roman" w:cs="Times New Roman"/>
          <w:sz w:val="24"/>
          <w:szCs w:val="24"/>
        </w:rPr>
        <w:t xml:space="preserve"> fontes scaturientes in singulis</w:t>
      </w:r>
      <w:r w:rsidR="004C6E31" w:rsidRPr="001B4A86">
        <w:rPr>
          <w:rFonts w:ascii="Times New Roman" w:hAnsi="Times New Roman" w:cs="Times New Roman"/>
          <w:sz w:val="24"/>
          <w:szCs w:val="24"/>
        </w:rPr>
        <w:t>,</w:t>
      </w:r>
      <w:r w:rsidRPr="001B4A86">
        <w:rPr>
          <w:rFonts w:ascii="Times New Roman" w:hAnsi="Times New Roman" w:cs="Times New Roman"/>
          <w:sz w:val="24"/>
          <w:szCs w:val="24"/>
        </w:rPr>
        <w:t xml:space="preserve"> et aqueductus</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nuc</w:t>
      </w:r>
      <w:r w:rsidR="00FA3B5A" w:rsidRPr="001B4A86">
        <w:rPr>
          <w:rStyle w:val="FootnoteReference"/>
          <w:rFonts w:ascii="Times New Roman" w:hAnsi="Times New Roman" w:cs="Times New Roman"/>
          <w:sz w:val="24"/>
          <w:szCs w:val="24"/>
        </w:rPr>
        <w:footnoteReference w:id="115"/>
      </w:r>
      <w:r w:rsidRPr="001B4A86">
        <w:rPr>
          <w:rFonts w:ascii="Times New Roman" w:hAnsi="Times New Roman" w:cs="Times New Roman"/>
          <w:sz w:val="24"/>
          <w:szCs w:val="24"/>
        </w:rPr>
        <w:t xml:space="preserve"> de aquis calidis nunc de</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frigidis in singulis officinis</w:t>
      </w:r>
      <w:r w:rsidR="009263A9" w:rsidRPr="001B4A86">
        <w:rPr>
          <w:rFonts w:ascii="Times New Roman" w:hAnsi="Times New Roman" w:cs="Times New Roman"/>
          <w:sz w:val="24"/>
          <w:szCs w:val="24"/>
        </w:rPr>
        <w:t>.</w:t>
      </w:r>
      <w:r w:rsidR="00DA0685" w:rsidRPr="001B4A86">
        <w:rPr>
          <w:rFonts w:ascii="Times New Roman" w:hAnsi="Times New Roman" w:cs="Times New Roman"/>
          <w:sz w:val="24"/>
          <w:szCs w:val="24"/>
        </w:rPr>
        <w:t xml:space="preserve"> </w:t>
      </w:r>
      <w:r w:rsidR="009263A9" w:rsidRPr="001B4A86">
        <w:rPr>
          <w:rFonts w:ascii="Times New Roman" w:hAnsi="Times New Roman" w:cs="Times New Roman"/>
          <w:sz w:val="24"/>
          <w:szCs w:val="24"/>
        </w:rPr>
        <w:t>P</w:t>
      </w:r>
      <w:r w:rsidRPr="001B4A86">
        <w:rPr>
          <w:rFonts w:ascii="Times New Roman" w:hAnsi="Times New Roman" w:cs="Times New Roman"/>
          <w:sz w:val="24"/>
          <w:szCs w:val="24"/>
        </w:rPr>
        <w:t>omeria</w:t>
      </w:r>
      <w:r w:rsidR="009263A9" w:rsidRPr="001B4A86">
        <w:rPr>
          <w:rFonts w:ascii="Times New Roman" w:hAnsi="Times New Roman" w:cs="Times New Roman"/>
          <w:sz w:val="24"/>
          <w:szCs w:val="24"/>
        </w:rPr>
        <w:t>,</w:t>
      </w:r>
      <w:r w:rsidRPr="001B4A86">
        <w:rPr>
          <w:rFonts w:ascii="Times New Roman" w:hAnsi="Times New Roman" w:cs="Times New Roman"/>
          <w:sz w:val="24"/>
          <w:szCs w:val="24"/>
        </w:rPr>
        <w:t xml:space="preserve"> ortos</w:t>
      </w:r>
      <w:r w:rsidR="009263A9" w:rsidRPr="001B4A86">
        <w:rPr>
          <w:rFonts w:ascii="Times New Roman" w:hAnsi="Times New Roman" w:cs="Times New Roman"/>
          <w:sz w:val="24"/>
          <w:szCs w:val="24"/>
        </w:rPr>
        <w:t>,</w:t>
      </w:r>
      <w:r w:rsidRPr="001B4A86">
        <w:rPr>
          <w:rFonts w:ascii="Times New Roman" w:hAnsi="Times New Roman" w:cs="Times New Roman"/>
          <w:sz w:val="24"/>
          <w:szCs w:val="24"/>
        </w:rPr>
        <w:t xml:space="preserve"> oliveta</w:t>
      </w:r>
      <w:r w:rsidR="009263A9" w:rsidRPr="001B4A86">
        <w:rPr>
          <w:rFonts w:ascii="Times New Roman" w:hAnsi="Times New Roman" w:cs="Times New Roman"/>
          <w:sz w:val="24"/>
          <w:szCs w:val="24"/>
        </w:rPr>
        <w:t>,</w:t>
      </w:r>
      <w:r w:rsidRPr="001B4A86">
        <w:rPr>
          <w:rFonts w:ascii="Times New Roman" w:hAnsi="Times New Roman" w:cs="Times New Roman"/>
          <w:sz w:val="24"/>
          <w:szCs w:val="24"/>
        </w:rPr>
        <w:t xml:space="preserve"> ficeta</w:t>
      </w:r>
      <w:r w:rsidR="009263A9" w:rsidRPr="001B4A86">
        <w:rPr>
          <w:rFonts w:ascii="Times New Roman" w:hAnsi="Times New Roman" w:cs="Times New Roman"/>
          <w:sz w:val="24"/>
          <w:szCs w:val="24"/>
        </w:rPr>
        <w:t>,</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vineas</w:t>
      </w:r>
      <w:r w:rsidR="009263A9" w:rsidRPr="001B4A86">
        <w:rPr>
          <w:rFonts w:ascii="Times New Roman" w:hAnsi="Times New Roman" w:cs="Times New Roman"/>
          <w:sz w:val="24"/>
          <w:szCs w:val="24"/>
        </w:rPr>
        <w:t>,</w:t>
      </w:r>
      <w:r w:rsidRPr="001B4A86">
        <w:rPr>
          <w:rFonts w:ascii="Times New Roman" w:hAnsi="Times New Roman" w:cs="Times New Roman"/>
          <w:sz w:val="24"/>
          <w:szCs w:val="24"/>
        </w:rPr>
        <w:t xml:space="preserve"> aerem saluberrimum</w:t>
      </w:r>
      <w:r w:rsidR="009263A9" w:rsidRPr="001B4A86">
        <w:rPr>
          <w:rFonts w:ascii="Times New Roman" w:hAnsi="Times New Roman" w:cs="Times New Roman"/>
          <w:sz w:val="24"/>
          <w:szCs w:val="24"/>
        </w:rPr>
        <w:t>,</w:t>
      </w:r>
      <w:r w:rsidRPr="001B4A86">
        <w:rPr>
          <w:rFonts w:ascii="Times New Roman" w:hAnsi="Times New Roman" w:cs="Times New Roman"/>
          <w:sz w:val="24"/>
          <w:szCs w:val="24"/>
        </w:rPr>
        <w:t xml:space="preserve"> prospectum in mare et de mare iocundissimum</w:t>
      </w:r>
      <w:r w:rsidR="009263A9" w:rsidRPr="001B4A86">
        <w:rPr>
          <w:rFonts w:ascii="Times New Roman" w:hAnsi="Times New Roman" w:cs="Times New Roman"/>
          <w:sz w:val="24"/>
          <w:szCs w:val="24"/>
        </w:rPr>
        <w:t>,</w:t>
      </w:r>
      <w:r w:rsidRPr="001B4A86">
        <w:rPr>
          <w:rFonts w:ascii="Times New Roman" w:hAnsi="Times New Roman" w:cs="Times New Roman"/>
          <w:sz w:val="24"/>
          <w:szCs w:val="24"/>
        </w:rPr>
        <w:t xml:space="preserve"> templa ydolorum in rupibus maris</w:t>
      </w:r>
      <w:r w:rsidR="009263A9" w:rsidRPr="001B4A86">
        <w:rPr>
          <w:rFonts w:ascii="Times New Roman" w:hAnsi="Times New Roman" w:cs="Times New Roman"/>
          <w:sz w:val="24"/>
          <w:szCs w:val="24"/>
        </w:rPr>
        <w:t>,</w:t>
      </w:r>
      <w:r w:rsidRPr="001B4A86">
        <w:rPr>
          <w:rFonts w:ascii="Times New Roman" w:hAnsi="Times New Roman" w:cs="Times New Roman"/>
          <w:sz w:val="24"/>
          <w:szCs w:val="24"/>
        </w:rPr>
        <w:t xml:space="preserve"> et in littore mu</w:t>
      </w:r>
      <w:r w:rsidR="009263A9" w:rsidRPr="001B4A86">
        <w:rPr>
          <w:rFonts w:ascii="Times New Roman" w:hAnsi="Times New Roman" w:cs="Times New Roman"/>
          <w:sz w:val="24"/>
          <w:szCs w:val="24"/>
        </w:rPr>
        <w:t>lta</w:t>
      </w:r>
      <w:r w:rsidR="00DA0685" w:rsidRPr="001B4A86">
        <w:rPr>
          <w:rFonts w:ascii="Times New Roman" w:hAnsi="Times New Roman" w:cs="Times New Roman"/>
          <w:sz w:val="24"/>
          <w:szCs w:val="24"/>
        </w:rPr>
        <w:t xml:space="preserve"> </w:t>
      </w:r>
      <w:r w:rsidR="009263A9" w:rsidRPr="001B4A86">
        <w:rPr>
          <w:rFonts w:ascii="Times New Roman" w:hAnsi="Times New Roman" w:cs="Times New Roman"/>
          <w:sz w:val="24"/>
          <w:szCs w:val="24"/>
        </w:rPr>
        <w:t>valde et su</w:t>
      </w:r>
      <w:r w:rsidR="00FA3B5A" w:rsidRPr="001B4A86">
        <w:rPr>
          <w:rFonts w:ascii="Times New Roman" w:hAnsi="Times New Roman" w:cs="Times New Roman"/>
          <w:sz w:val="24"/>
          <w:szCs w:val="24"/>
        </w:rPr>
        <w:t>m</w:t>
      </w:r>
      <w:r w:rsidR="009263A9" w:rsidRPr="001B4A86">
        <w:rPr>
          <w:rFonts w:ascii="Times New Roman" w:hAnsi="Times New Roman" w:cs="Times New Roman"/>
          <w:sz w:val="24"/>
          <w:szCs w:val="24"/>
        </w:rPr>
        <w:t>ptuosa</w:t>
      </w:r>
      <w:r w:rsidR="00FA3B5A" w:rsidRPr="001B4A86">
        <w:rPr>
          <w:rStyle w:val="FootnoteReference"/>
          <w:rFonts w:ascii="Times New Roman" w:hAnsi="Times New Roman" w:cs="Times New Roman"/>
          <w:sz w:val="24"/>
          <w:szCs w:val="24"/>
        </w:rPr>
        <w:footnoteReference w:id="116"/>
      </w:r>
      <w:r w:rsidR="009263A9" w:rsidRPr="001B4A86">
        <w:rPr>
          <w:rFonts w:ascii="Times New Roman" w:hAnsi="Times New Roman" w:cs="Times New Roman"/>
          <w:sz w:val="24"/>
          <w:szCs w:val="24"/>
        </w:rPr>
        <w:t xml:space="preserve"> balnea V</w:t>
      </w:r>
      <w:r w:rsidRPr="001B4A86">
        <w:rPr>
          <w:rFonts w:ascii="Times New Roman" w:hAnsi="Times New Roman" w:cs="Times New Roman"/>
          <w:sz w:val="24"/>
          <w:szCs w:val="24"/>
        </w:rPr>
        <w:t>irgilii n</w:t>
      </w:r>
      <w:r w:rsidR="008F39D4">
        <w:rPr>
          <w:rFonts w:ascii="Times New Roman" w:hAnsi="Times New Roman" w:cs="Times New Roman"/>
          <w:sz w:val="24"/>
          <w:szCs w:val="24"/>
        </w:rPr>
        <w:t>umero 45 medicabilia contra omne</w:t>
      </w:r>
      <w:r w:rsidRPr="001B4A86">
        <w:rPr>
          <w:rFonts w:ascii="Times New Roman" w:hAnsi="Times New Roman" w:cs="Times New Roman"/>
          <w:sz w:val="24"/>
          <w:szCs w:val="24"/>
        </w:rPr>
        <w:t>m infirmitatem</w:t>
      </w:r>
      <w:r w:rsidR="009263A9" w:rsidRPr="001B4A86">
        <w:rPr>
          <w:rFonts w:ascii="Times New Roman" w:hAnsi="Times New Roman" w:cs="Times New Roman"/>
          <w:sz w:val="24"/>
          <w:szCs w:val="24"/>
        </w:rPr>
        <w:t>,</w:t>
      </w:r>
      <w:r w:rsidRPr="001B4A86">
        <w:rPr>
          <w:rFonts w:ascii="Times New Roman" w:hAnsi="Times New Roman" w:cs="Times New Roman"/>
          <w:sz w:val="24"/>
          <w:szCs w:val="24"/>
        </w:rPr>
        <w:t xml:space="preserve"> de quibus factus est unus liber metrice</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breviter dicendo</w:t>
      </w:r>
      <w:r w:rsidR="009263A9" w:rsidRPr="001B4A86">
        <w:rPr>
          <w:rFonts w:ascii="Times New Roman" w:hAnsi="Times New Roman" w:cs="Times New Roman"/>
          <w:sz w:val="24"/>
          <w:szCs w:val="24"/>
        </w:rPr>
        <w:t>. A</w:t>
      </w:r>
      <w:r w:rsidRPr="001B4A86">
        <w:rPr>
          <w:rFonts w:ascii="Times New Roman" w:hAnsi="Times New Roman" w:cs="Times New Roman"/>
          <w:sz w:val="24"/>
          <w:szCs w:val="24"/>
        </w:rPr>
        <w:t>ccedentibus de mari ad istum locum videtur locus fuisse pulcherrimus quam umquam habuit mundus</w:t>
      </w:r>
      <w:r w:rsidR="009263A9" w:rsidRPr="001B4A86">
        <w:rPr>
          <w:rFonts w:ascii="Times New Roman" w:hAnsi="Times New Roman" w:cs="Times New Roman"/>
          <w:sz w:val="24"/>
          <w:szCs w:val="24"/>
        </w:rPr>
        <w:t>.</w:t>
      </w:r>
      <w:r w:rsidRPr="001B4A86">
        <w:rPr>
          <w:rFonts w:ascii="Times New Roman" w:hAnsi="Times New Roman" w:cs="Times New Roman"/>
          <w:sz w:val="24"/>
          <w:szCs w:val="24"/>
        </w:rPr>
        <w:t xml:space="preserve"> Nec</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credo quod tam rara tam pretiosa et inaudita habeat totum residuum huius mun</w:t>
      </w:r>
      <w:r w:rsidR="00976872" w:rsidRPr="001B4A86">
        <w:rPr>
          <w:rFonts w:ascii="Times New Roman" w:hAnsi="Times New Roman" w:cs="Times New Roman"/>
          <w:sz w:val="24"/>
          <w:szCs w:val="24"/>
        </w:rPr>
        <w:t>di sicud ab isto loco usque in N</w:t>
      </w:r>
      <w:r w:rsidRPr="001B4A86">
        <w:rPr>
          <w:rFonts w:ascii="Times New Roman" w:hAnsi="Times New Roman" w:cs="Times New Roman"/>
          <w:sz w:val="24"/>
          <w:szCs w:val="24"/>
        </w:rPr>
        <w:t>eapolim poterunt vel tunc poterant inveniri</w:t>
      </w:r>
      <w:r w:rsidR="009263A9" w:rsidRPr="001B4A86">
        <w:rPr>
          <w:rFonts w:ascii="Times New Roman" w:hAnsi="Times New Roman" w:cs="Times New Roman"/>
          <w:sz w:val="24"/>
          <w:szCs w:val="24"/>
        </w:rPr>
        <w:t>.</w:t>
      </w:r>
      <w:r w:rsidRPr="001B4A86">
        <w:rPr>
          <w:rFonts w:ascii="Times New Roman" w:hAnsi="Times New Roman" w:cs="Times New Roman"/>
          <w:sz w:val="24"/>
          <w:szCs w:val="24"/>
        </w:rPr>
        <w:t xml:space="preserve"> Bi</w:t>
      </w:r>
      <w:r w:rsidR="00FA3B5A" w:rsidRPr="001B4A86">
        <w:rPr>
          <w:rStyle w:val="FootnoteReference"/>
          <w:rFonts w:ascii="Times New Roman" w:hAnsi="Times New Roman" w:cs="Times New Roman"/>
          <w:sz w:val="24"/>
          <w:szCs w:val="24"/>
        </w:rPr>
        <w:footnoteReference w:id="117"/>
      </w:r>
      <w:r w:rsidRPr="001B4A86">
        <w:rPr>
          <w:rFonts w:ascii="Times New Roman" w:hAnsi="Times New Roman" w:cs="Times New Roman"/>
          <w:sz w:val="24"/>
          <w:szCs w:val="24"/>
        </w:rPr>
        <w:t xml:space="preserve"> est perforatus habens mol</w:t>
      </w:r>
      <w:r w:rsidR="00FA3B5A" w:rsidRPr="001B4A86">
        <w:rPr>
          <w:rStyle w:val="FootnoteReference"/>
          <w:rFonts w:ascii="Times New Roman" w:hAnsi="Times New Roman" w:cs="Times New Roman"/>
          <w:sz w:val="24"/>
          <w:szCs w:val="24"/>
        </w:rPr>
        <w:footnoteReference w:id="118"/>
      </w:r>
      <w:r w:rsidRPr="001B4A86">
        <w:rPr>
          <w:rFonts w:ascii="Times New Roman" w:hAnsi="Times New Roman" w:cs="Times New Roman"/>
          <w:sz w:val="24"/>
          <w:szCs w:val="24"/>
        </w:rPr>
        <w:t xml:space="preserve"> mille et 80 passus ut ego mensuravi</w:t>
      </w:r>
      <w:r w:rsidR="009263A9" w:rsidRPr="001B4A86">
        <w:rPr>
          <w:rFonts w:ascii="Times New Roman" w:hAnsi="Times New Roman" w:cs="Times New Roman"/>
          <w:sz w:val="24"/>
          <w:szCs w:val="24"/>
        </w:rPr>
        <w:t>.</w:t>
      </w:r>
      <w:r w:rsidRPr="001B4A86">
        <w:rPr>
          <w:rFonts w:ascii="Times New Roman" w:hAnsi="Times New Roman" w:cs="Times New Roman"/>
          <w:sz w:val="24"/>
          <w:szCs w:val="24"/>
        </w:rPr>
        <w:t xml:space="preserve"> Ibi sunt porte</w:t>
      </w:r>
      <w:r w:rsidR="009263A9" w:rsidRPr="001B4A86">
        <w:rPr>
          <w:rFonts w:ascii="Times New Roman" w:hAnsi="Times New Roman" w:cs="Times New Roman"/>
          <w:sz w:val="24"/>
          <w:szCs w:val="24"/>
        </w:rPr>
        <w:t xml:space="preserve"> A</w:t>
      </w:r>
      <w:r w:rsidRPr="001B4A86">
        <w:rPr>
          <w:rFonts w:ascii="Times New Roman" w:hAnsi="Times New Roman" w:cs="Times New Roman"/>
          <w:sz w:val="24"/>
          <w:szCs w:val="24"/>
        </w:rPr>
        <w:t xml:space="preserve">verni per quas Sibilla duxit </w:t>
      </w:r>
      <w:r w:rsidR="009263A9" w:rsidRPr="001B4A86">
        <w:rPr>
          <w:rFonts w:ascii="Times New Roman" w:hAnsi="Times New Roman" w:cs="Times New Roman"/>
          <w:sz w:val="24"/>
          <w:szCs w:val="24"/>
        </w:rPr>
        <w:t>E</w:t>
      </w:r>
      <w:r w:rsidRPr="001B4A86">
        <w:rPr>
          <w:rFonts w:ascii="Times New Roman" w:hAnsi="Times New Roman" w:cs="Times New Roman"/>
          <w:sz w:val="24"/>
          <w:szCs w:val="24"/>
        </w:rPr>
        <w:t>neam ad inferos</w:t>
      </w:r>
      <w:r w:rsidR="009263A9" w:rsidRPr="001B4A86">
        <w:rPr>
          <w:rFonts w:ascii="Times New Roman" w:hAnsi="Times New Roman" w:cs="Times New Roman"/>
          <w:sz w:val="24"/>
          <w:szCs w:val="24"/>
        </w:rPr>
        <w:t>.</w:t>
      </w:r>
    </w:p>
    <w:p w14:paraId="5EA1B8F2" w14:textId="6A666435" w:rsidR="00475C53" w:rsidRPr="001B4A86" w:rsidRDefault="009263A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In N</w:t>
      </w:r>
      <w:r w:rsidR="00D70289" w:rsidRPr="001B4A86">
        <w:rPr>
          <w:rFonts w:ascii="Times New Roman" w:hAnsi="Times New Roman" w:cs="Times New Roman"/>
          <w:sz w:val="24"/>
          <w:szCs w:val="24"/>
        </w:rPr>
        <w:t>eapoli</w:t>
      </w:r>
      <w:r w:rsidRPr="001B4A86">
        <w:rPr>
          <w:rFonts w:ascii="Times New Roman" w:hAnsi="Times New Roman" w:cs="Times New Roman"/>
          <w:sz w:val="24"/>
          <w:szCs w:val="24"/>
        </w:rPr>
        <w:t>, in castro S</w:t>
      </w:r>
      <w:r w:rsidR="00D70289" w:rsidRPr="001B4A86">
        <w:rPr>
          <w:rFonts w:ascii="Times New Roman" w:hAnsi="Times New Roman" w:cs="Times New Roman"/>
          <w:sz w:val="24"/>
          <w:szCs w:val="24"/>
        </w:rPr>
        <w:t xml:space="preserve">alvatoris vidi </w:t>
      </w:r>
      <w:r w:rsidRPr="001B4A86">
        <w:rPr>
          <w:rFonts w:ascii="Times New Roman" w:hAnsi="Times New Roman" w:cs="Times New Roman"/>
          <w:sz w:val="24"/>
          <w:szCs w:val="24"/>
        </w:rPr>
        <w:t>Ovum V</w:t>
      </w:r>
      <w:r w:rsidR="00D70289" w:rsidRPr="001B4A86">
        <w:rPr>
          <w:rFonts w:ascii="Times New Roman" w:hAnsi="Times New Roman" w:cs="Times New Roman"/>
          <w:sz w:val="24"/>
          <w:szCs w:val="24"/>
        </w:rPr>
        <w:t>irgilii in phiala vitrea que</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habet os strictum et fundum latum et amplum</w:t>
      </w:r>
      <w:r w:rsidR="00E42B94"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super quem est tabula lignea rotunda interius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et super</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tabulam nidus quasi de graminibus</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et in eo est ovum minus ovo galline sed modico maius columbe et pendet ad trabem per kathenam ferream</w:t>
      </w:r>
      <w:r w:rsidRPr="001B4A86">
        <w:rPr>
          <w:rFonts w:ascii="Times New Roman" w:hAnsi="Times New Roman" w:cs="Times New Roman"/>
          <w:sz w:val="24"/>
          <w:szCs w:val="24"/>
        </w:rPr>
        <w:t>. In N</w:t>
      </w:r>
      <w:r w:rsidR="00E42B94" w:rsidRPr="001B4A86">
        <w:rPr>
          <w:rFonts w:ascii="Times New Roman" w:hAnsi="Times New Roman" w:cs="Times New Roman"/>
          <w:sz w:val="24"/>
          <w:szCs w:val="24"/>
        </w:rPr>
        <w:t>eapoli steti 10</w:t>
      </w:r>
      <w:r w:rsidR="00D70289" w:rsidRPr="001B4A86">
        <w:rPr>
          <w:rFonts w:ascii="Times New Roman" w:hAnsi="Times New Roman" w:cs="Times New Roman"/>
          <w:sz w:val="24"/>
          <w:szCs w:val="24"/>
        </w:rPr>
        <w:t xml:space="preserve"> diebus</w:t>
      </w:r>
      <w:r w:rsidRPr="001B4A86">
        <w:rPr>
          <w:rFonts w:ascii="Times New Roman" w:hAnsi="Times New Roman" w:cs="Times New Roman"/>
          <w:sz w:val="24"/>
          <w:szCs w:val="24"/>
        </w:rPr>
        <w:t>. Inde per A</w:t>
      </w:r>
      <w:r w:rsidR="00D70289" w:rsidRPr="001B4A86">
        <w:rPr>
          <w:rFonts w:ascii="Times New Roman" w:hAnsi="Times New Roman" w:cs="Times New Roman"/>
          <w:sz w:val="24"/>
          <w:szCs w:val="24"/>
        </w:rPr>
        <w:t>versam</w:t>
      </w:r>
      <w:r w:rsidRPr="001B4A86">
        <w:rPr>
          <w:rFonts w:ascii="Times New Roman" w:hAnsi="Times New Roman" w:cs="Times New Roman"/>
          <w:sz w:val="24"/>
          <w:szCs w:val="24"/>
        </w:rPr>
        <w:t>, M</w:t>
      </w:r>
      <w:r w:rsidR="00D70289" w:rsidRPr="001B4A86">
        <w:rPr>
          <w:rFonts w:ascii="Times New Roman" w:hAnsi="Times New Roman" w:cs="Times New Roman"/>
          <w:sz w:val="24"/>
          <w:szCs w:val="24"/>
        </w:rPr>
        <w:t xml:space="preserve">ontem </w:t>
      </w:r>
      <w:r w:rsidRPr="001B4A86">
        <w:rPr>
          <w:rFonts w:ascii="Times New Roman" w:hAnsi="Times New Roman" w:cs="Times New Roman"/>
          <w:sz w:val="24"/>
          <w:szCs w:val="24"/>
        </w:rPr>
        <w:t>C</w:t>
      </w:r>
      <w:r w:rsidR="00D70289" w:rsidRPr="001B4A86">
        <w:rPr>
          <w:rFonts w:ascii="Times New Roman" w:hAnsi="Times New Roman" w:cs="Times New Roman"/>
          <w:sz w:val="24"/>
          <w:szCs w:val="24"/>
        </w:rPr>
        <w:t>assinum</w:t>
      </w:r>
      <w:r w:rsidRPr="001B4A86">
        <w:rPr>
          <w:rFonts w:ascii="Times New Roman" w:hAnsi="Times New Roman" w:cs="Times New Roman"/>
          <w:sz w:val="24"/>
          <w:szCs w:val="24"/>
        </w:rPr>
        <w:t>, Sanctum G</w:t>
      </w:r>
      <w:r w:rsidR="00D70289" w:rsidRPr="001B4A86">
        <w:rPr>
          <w:rFonts w:ascii="Times New Roman" w:hAnsi="Times New Roman" w:cs="Times New Roman"/>
          <w:sz w:val="24"/>
          <w:szCs w:val="24"/>
        </w:rPr>
        <w:t>ermanum</w:t>
      </w:r>
      <w:r w:rsidRPr="001B4A86">
        <w:rPr>
          <w:rFonts w:ascii="Times New Roman" w:hAnsi="Times New Roman" w:cs="Times New Roman"/>
          <w:sz w:val="24"/>
          <w:szCs w:val="24"/>
        </w:rPr>
        <w:t>, Aquinum, C</w:t>
      </w:r>
      <w:r w:rsidR="00D70289" w:rsidRPr="001B4A86">
        <w:rPr>
          <w:rFonts w:ascii="Times New Roman" w:hAnsi="Times New Roman" w:cs="Times New Roman"/>
          <w:sz w:val="24"/>
          <w:szCs w:val="24"/>
        </w:rPr>
        <w:t>yprianum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Ferentinum</w:t>
      </w:r>
      <w:r w:rsidRPr="001B4A86">
        <w:rPr>
          <w:rFonts w:ascii="Times New Roman" w:hAnsi="Times New Roman" w:cs="Times New Roman"/>
          <w:sz w:val="24"/>
          <w:szCs w:val="24"/>
        </w:rPr>
        <w:t>, A</w:t>
      </w:r>
      <w:r w:rsidR="00D70289" w:rsidRPr="001B4A86">
        <w:rPr>
          <w:rFonts w:ascii="Times New Roman" w:hAnsi="Times New Roman" w:cs="Times New Roman"/>
          <w:sz w:val="24"/>
          <w:szCs w:val="24"/>
        </w:rPr>
        <w:t>nagniam</w:t>
      </w:r>
      <w:r w:rsidRPr="001B4A86">
        <w:rPr>
          <w:rFonts w:ascii="Times New Roman" w:hAnsi="Times New Roman" w:cs="Times New Roman"/>
          <w:sz w:val="24"/>
          <w:szCs w:val="24"/>
        </w:rPr>
        <w:t>, Montem F</w:t>
      </w:r>
      <w:r w:rsidR="00D70289" w:rsidRPr="001B4A86">
        <w:rPr>
          <w:rFonts w:ascii="Times New Roman" w:hAnsi="Times New Roman" w:cs="Times New Roman"/>
          <w:sz w:val="24"/>
          <w:szCs w:val="24"/>
        </w:rPr>
        <w:t>ortinum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veni Romam</w:t>
      </w:r>
      <w:r w:rsidRPr="001B4A86">
        <w:rPr>
          <w:rFonts w:ascii="Times New Roman" w:hAnsi="Times New Roman" w:cs="Times New Roman"/>
          <w:sz w:val="24"/>
          <w:szCs w:val="24"/>
        </w:rPr>
        <w:t>.</w:t>
      </w:r>
      <w:r w:rsidR="00DA0685" w:rsidRPr="001B4A86">
        <w:rPr>
          <w:rFonts w:ascii="Times New Roman" w:hAnsi="Times New Roman" w:cs="Times New Roman"/>
          <w:sz w:val="24"/>
          <w:szCs w:val="24"/>
        </w:rPr>
        <w:t xml:space="preserve"> </w:t>
      </w:r>
      <w:r w:rsidR="00FA3B5A" w:rsidRPr="001B4A86">
        <w:rPr>
          <w:rFonts w:ascii="Times New Roman" w:hAnsi="Times New Roman" w:cs="Times New Roman"/>
          <w:sz w:val="24"/>
          <w:szCs w:val="24"/>
        </w:rPr>
        <w:t>u</w:t>
      </w:r>
      <w:r w:rsidR="00D70289" w:rsidRPr="001B4A86">
        <w:rPr>
          <w:rFonts w:ascii="Times New Roman" w:hAnsi="Times New Roman" w:cs="Times New Roman"/>
          <w:sz w:val="24"/>
          <w:szCs w:val="24"/>
        </w:rPr>
        <w:t>bi</w:t>
      </w:r>
      <w:r w:rsidR="00FA3B5A" w:rsidRPr="001B4A86">
        <w:rPr>
          <w:rStyle w:val="FootnoteReference"/>
          <w:rFonts w:ascii="Times New Roman" w:hAnsi="Times New Roman" w:cs="Times New Roman"/>
          <w:sz w:val="24"/>
          <w:szCs w:val="24"/>
        </w:rPr>
        <w:footnoteReference w:id="119"/>
      </w:r>
      <w:r w:rsidR="00D70289" w:rsidRPr="001B4A86">
        <w:rPr>
          <w:rFonts w:ascii="Times New Roman" w:hAnsi="Times New Roman" w:cs="Times New Roman"/>
          <w:sz w:val="24"/>
          <w:szCs w:val="24"/>
        </w:rPr>
        <w:t xml:space="preserve"> primo visitav</w:t>
      </w:r>
      <w:r w:rsidRPr="001B4A86">
        <w:rPr>
          <w:rFonts w:ascii="Times New Roman" w:hAnsi="Times New Roman" w:cs="Times New Roman"/>
          <w:sz w:val="24"/>
          <w:szCs w:val="24"/>
        </w:rPr>
        <w:t>i S</w:t>
      </w:r>
      <w:r w:rsidR="00D70289" w:rsidRPr="001B4A86">
        <w:rPr>
          <w:rFonts w:ascii="Times New Roman" w:hAnsi="Times New Roman" w:cs="Times New Roman"/>
          <w:sz w:val="24"/>
          <w:szCs w:val="24"/>
        </w:rPr>
        <w:t>anctum Iohannem in laterano</w:t>
      </w:r>
      <w:r w:rsidRPr="001B4A86">
        <w:rPr>
          <w:rFonts w:ascii="Times New Roman" w:hAnsi="Times New Roman" w:cs="Times New Roman"/>
          <w:sz w:val="24"/>
          <w:szCs w:val="24"/>
        </w:rPr>
        <w:t>, Sanctam C</w:t>
      </w:r>
      <w:r w:rsidR="00D70289" w:rsidRPr="001B4A86">
        <w:rPr>
          <w:rFonts w:ascii="Times New Roman" w:hAnsi="Times New Roman" w:cs="Times New Roman"/>
          <w:sz w:val="24"/>
          <w:szCs w:val="24"/>
        </w:rPr>
        <w:t>rucem</w:t>
      </w:r>
      <w:r w:rsidRPr="001B4A86">
        <w:rPr>
          <w:rFonts w:ascii="Times New Roman" w:hAnsi="Times New Roman" w:cs="Times New Roman"/>
          <w:sz w:val="24"/>
          <w:szCs w:val="24"/>
        </w:rPr>
        <w:t>, Sanctum S</w:t>
      </w:r>
      <w:r w:rsidR="00D70289" w:rsidRPr="001B4A86">
        <w:rPr>
          <w:rFonts w:ascii="Times New Roman" w:hAnsi="Times New Roman" w:cs="Times New Roman"/>
          <w:sz w:val="24"/>
          <w:szCs w:val="24"/>
        </w:rPr>
        <w:t>ixtum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Iohannem ante portam latinam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Pr="001B4A86">
        <w:rPr>
          <w:rFonts w:ascii="Times New Roman" w:hAnsi="Times New Roman" w:cs="Times New Roman"/>
          <w:sz w:val="24"/>
          <w:szCs w:val="24"/>
        </w:rPr>
        <w:t>Palatium A</w:t>
      </w:r>
      <w:r w:rsidR="00D70289" w:rsidRPr="001B4A86">
        <w:rPr>
          <w:rFonts w:ascii="Times New Roman" w:hAnsi="Times New Roman" w:cs="Times New Roman"/>
          <w:sz w:val="24"/>
          <w:szCs w:val="24"/>
        </w:rPr>
        <w:t>ntonini</w:t>
      </w:r>
      <w:r w:rsidRPr="001B4A86">
        <w:rPr>
          <w:rFonts w:ascii="Times New Roman" w:hAnsi="Times New Roman" w:cs="Times New Roman"/>
          <w:sz w:val="24"/>
          <w:szCs w:val="24"/>
        </w:rPr>
        <w:t>, S</w:t>
      </w:r>
      <w:r w:rsidR="00D70289" w:rsidRPr="001B4A86">
        <w:rPr>
          <w:rFonts w:ascii="Times New Roman" w:hAnsi="Times New Roman" w:cs="Times New Roman"/>
          <w:sz w:val="24"/>
          <w:szCs w:val="24"/>
        </w:rPr>
        <w:t>anctum Sebastianum in cathacumbis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Domine quo vadis</w:t>
      </w:r>
      <w:r w:rsidRPr="001B4A86">
        <w:rPr>
          <w:rFonts w:ascii="Times New Roman" w:hAnsi="Times New Roman" w:cs="Times New Roman"/>
          <w:sz w:val="24"/>
          <w:szCs w:val="24"/>
        </w:rPr>
        <w:t>, Palacium V</w:t>
      </w:r>
      <w:r w:rsidR="00D70289" w:rsidRPr="001B4A86">
        <w:rPr>
          <w:rFonts w:ascii="Times New Roman" w:hAnsi="Times New Roman" w:cs="Times New Roman"/>
          <w:sz w:val="24"/>
          <w:szCs w:val="24"/>
        </w:rPr>
        <w:t>espasiani</w:t>
      </w:r>
      <w:r w:rsidRPr="001B4A86">
        <w:rPr>
          <w:rFonts w:ascii="Times New Roman" w:hAnsi="Times New Roman" w:cs="Times New Roman"/>
          <w:sz w:val="24"/>
          <w:szCs w:val="24"/>
        </w:rPr>
        <w:t>, Sanctum P</w:t>
      </w:r>
      <w:r w:rsidR="00D70289" w:rsidRPr="001B4A86">
        <w:rPr>
          <w:rFonts w:ascii="Times New Roman" w:hAnsi="Times New Roman" w:cs="Times New Roman"/>
          <w:sz w:val="24"/>
          <w:szCs w:val="24"/>
        </w:rPr>
        <w:t>aulum</w:t>
      </w:r>
      <w:r w:rsidRPr="001B4A86">
        <w:rPr>
          <w:rFonts w:ascii="Times New Roman" w:hAnsi="Times New Roman" w:cs="Times New Roman"/>
          <w:sz w:val="24"/>
          <w:szCs w:val="24"/>
        </w:rPr>
        <w:t>, pyramidem R</w:t>
      </w:r>
      <w:r w:rsidR="00D70289" w:rsidRPr="001B4A86">
        <w:rPr>
          <w:rFonts w:ascii="Times New Roman" w:hAnsi="Times New Roman" w:cs="Times New Roman"/>
          <w:sz w:val="24"/>
          <w:szCs w:val="24"/>
        </w:rPr>
        <w:t>emi</w:t>
      </w:r>
      <w:r w:rsidRPr="001B4A86">
        <w:rPr>
          <w:rFonts w:ascii="Times New Roman" w:hAnsi="Times New Roman" w:cs="Times New Roman"/>
          <w:sz w:val="24"/>
          <w:szCs w:val="24"/>
        </w:rPr>
        <w:t>, S</w:t>
      </w:r>
      <w:r w:rsidR="00D70289" w:rsidRPr="001B4A86">
        <w:rPr>
          <w:rFonts w:ascii="Times New Roman" w:hAnsi="Times New Roman" w:cs="Times New Roman"/>
          <w:sz w:val="24"/>
          <w:szCs w:val="24"/>
        </w:rPr>
        <w:t xml:space="preserve">anctam </w:t>
      </w:r>
      <w:r w:rsidRPr="001B4A86">
        <w:rPr>
          <w:rFonts w:ascii="Times New Roman" w:hAnsi="Times New Roman" w:cs="Times New Roman"/>
          <w:sz w:val="24"/>
          <w:szCs w:val="24"/>
        </w:rPr>
        <w:t>Sabinam in monte A</w:t>
      </w:r>
      <w:r w:rsidR="00D70289" w:rsidRPr="001B4A86">
        <w:rPr>
          <w:rFonts w:ascii="Times New Roman" w:hAnsi="Times New Roman" w:cs="Times New Roman"/>
          <w:sz w:val="24"/>
          <w:szCs w:val="24"/>
        </w:rPr>
        <w:t>ventino ubi stant fratres</w:t>
      </w:r>
      <w:r w:rsidRPr="001B4A86">
        <w:rPr>
          <w:rFonts w:ascii="Times New Roman" w:hAnsi="Times New Roman" w:cs="Times New Roman"/>
          <w:sz w:val="24"/>
          <w:szCs w:val="24"/>
        </w:rPr>
        <w:t>, A</w:t>
      </w:r>
      <w:r w:rsidR="00D70289" w:rsidRPr="001B4A86">
        <w:rPr>
          <w:rFonts w:ascii="Times New Roman" w:hAnsi="Times New Roman" w:cs="Times New Roman"/>
          <w:sz w:val="24"/>
          <w:szCs w:val="24"/>
        </w:rPr>
        <w:t>lexium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palatium maius</w:t>
      </w:r>
      <w:r w:rsidRPr="001B4A86">
        <w:rPr>
          <w:rFonts w:ascii="Times New Roman" w:hAnsi="Times New Roman" w:cs="Times New Roman"/>
          <w:sz w:val="24"/>
          <w:szCs w:val="24"/>
        </w:rPr>
        <w:t>, C</w:t>
      </w:r>
      <w:r w:rsidR="00D70289" w:rsidRPr="001B4A86">
        <w:rPr>
          <w:rFonts w:ascii="Times New Roman" w:hAnsi="Times New Roman" w:cs="Times New Roman"/>
          <w:sz w:val="24"/>
          <w:szCs w:val="24"/>
        </w:rPr>
        <w:t>oliseum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ypodromium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Pr="001B4A86">
        <w:rPr>
          <w:rFonts w:ascii="Times New Roman" w:hAnsi="Times New Roman" w:cs="Times New Roman"/>
          <w:sz w:val="24"/>
          <w:szCs w:val="24"/>
        </w:rPr>
        <w:t>C</w:t>
      </w:r>
      <w:r w:rsidR="00D70289" w:rsidRPr="001B4A86">
        <w:rPr>
          <w:rFonts w:ascii="Times New Roman" w:hAnsi="Times New Roman" w:cs="Times New Roman"/>
          <w:sz w:val="24"/>
          <w:szCs w:val="24"/>
        </w:rPr>
        <w:t>lementem</w:t>
      </w:r>
      <w:r w:rsidRPr="001B4A86">
        <w:rPr>
          <w:rFonts w:ascii="Times New Roman" w:hAnsi="Times New Roman" w:cs="Times New Roman"/>
          <w:sz w:val="24"/>
          <w:szCs w:val="24"/>
        </w:rPr>
        <w:t>, Papissam P</w:t>
      </w:r>
      <w:r w:rsidR="00D70289" w:rsidRPr="001B4A86">
        <w:rPr>
          <w:rFonts w:ascii="Times New Roman" w:hAnsi="Times New Roman" w:cs="Times New Roman"/>
          <w:sz w:val="24"/>
          <w:szCs w:val="24"/>
        </w:rPr>
        <w:t>arientem</w:t>
      </w:r>
      <w:r w:rsidRPr="001B4A86">
        <w:rPr>
          <w:rFonts w:ascii="Times New Roman" w:hAnsi="Times New Roman" w:cs="Times New Roman"/>
          <w:sz w:val="24"/>
          <w:szCs w:val="24"/>
        </w:rPr>
        <w:t>,</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Sanctam Mariam de n</w:t>
      </w:r>
      <w:r w:rsidR="00D70289" w:rsidRPr="001B4A86">
        <w:rPr>
          <w:rFonts w:ascii="Times New Roman" w:hAnsi="Times New Roman" w:cs="Times New Roman"/>
          <w:sz w:val="24"/>
          <w:szCs w:val="24"/>
        </w:rPr>
        <w:t>ive</w:t>
      </w:r>
      <w:r w:rsidRPr="001B4A86">
        <w:rPr>
          <w:rFonts w:ascii="Times New Roman" w:hAnsi="Times New Roman" w:cs="Times New Roman"/>
          <w:sz w:val="24"/>
          <w:szCs w:val="24"/>
        </w:rPr>
        <w:t>, scilicet Mariam M</w:t>
      </w:r>
      <w:r w:rsidR="00D70289" w:rsidRPr="001B4A86">
        <w:rPr>
          <w:rFonts w:ascii="Times New Roman" w:hAnsi="Times New Roman" w:cs="Times New Roman"/>
          <w:sz w:val="24"/>
          <w:szCs w:val="24"/>
        </w:rPr>
        <w:t>aiorem</w:t>
      </w:r>
      <w:r w:rsidR="00475C53"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475C53" w:rsidRPr="001B4A86">
        <w:rPr>
          <w:rFonts w:ascii="Times New Roman" w:hAnsi="Times New Roman" w:cs="Times New Roman"/>
          <w:sz w:val="24"/>
          <w:szCs w:val="24"/>
        </w:rPr>
        <w:t>L</w:t>
      </w:r>
      <w:r w:rsidR="00D70289" w:rsidRPr="001B4A86">
        <w:rPr>
          <w:rFonts w:ascii="Times New Roman" w:hAnsi="Times New Roman" w:cs="Times New Roman"/>
          <w:sz w:val="24"/>
          <w:szCs w:val="24"/>
        </w:rPr>
        <w:t>aurentium</w:t>
      </w:r>
      <w:r w:rsidR="00475C53" w:rsidRPr="001B4A86">
        <w:rPr>
          <w:rFonts w:ascii="Times New Roman" w:hAnsi="Times New Roman" w:cs="Times New Roman"/>
          <w:sz w:val="24"/>
          <w:szCs w:val="24"/>
        </w:rPr>
        <w:t>, et S</w:t>
      </w:r>
      <w:r w:rsidR="00D70289" w:rsidRPr="001B4A86">
        <w:rPr>
          <w:rFonts w:ascii="Times New Roman" w:hAnsi="Times New Roman" w:cs="Times New Roman"/>
          <w:sz w:val="24"/>
          <w:szCs w:val="24"/>
        </w:rPr>
        <w:t>tephanum</w:t>
      </w:r>
      <w:r w:rsidR="00475C53" w:rsidRPr="001B4A86">
        <w:rPr>
          <w:rFonts w:ascii="Times New Roman" w:hAnsi="Times New Roman" w:cs="Times New Roman"/>
          <w:sz w:val="24"/>
          <w:szCs w:val="24"/>
        </w:rPr>
        <w:t>, A</w:t>
      </w:r>
      <w:r w:rsidR="00D70289" w:rsidRPr="001B4A86">
        <w:rPr>
          <w:rFonts w:ascii="Times New Roman" w:hAnsi="Times New Roman" w:cs="Times New Roman"/>
          <w:sz w:val="24"/>
          <w:szCs w:val="24"/>
        </w:rPr>
        <w:t>gnetem cum annulo</w:t>
      </w:r>
      <w:r w:rsidR="00475C53"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Constan</w:t>
      </w:r>
      <w:r w:rsidR="00E42B94" w:rsidRPr="0BDF0357">
        <w:rPr>
          <w:rFonts w:ascii="Times New Roman" w:hAnsi="Times New Roman" w:cs="Times New Roman"/>
          <w:b/>
          <w:bCs/>
          <w:sz w:val="24"/>
          <w:szCs w:val="24"/>
        </w:rPr>
        <w:t>(48v)</w:t>
      </w:r>
      <w:r w:rsidR="00475C53" w:rsidRPr="001B4A86">
        <w:rPr>
          <w:rFonts w:ascii="Times New Roman" w:hAnsi="Times New Roman" w:cs="Times New Roman"/>
          <w:sz w:val="24"/>
          <w:szCs w:val="24"/>
        </w:rPr>
        <w:t>ciam filiam C</w:t>
      </w:r>
      <w:r w:rsidR="00D70289" w:rsidRPr="001B4A86">
        <w:rPr>
          <w:rFonts w:ascii="Times New Roman" w:hAnsi="Times New Roman" w:cs="Times New Roman"/>
          <w:sz w:val="24"/>
          <w:szCs w:val="24"/>
        </w:rPr>
        <w:t>onstantini</w:t>
      </w:r>
      <w:r w:rsidR="00475C53"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Petrum ad</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vincula</w:t>
      </w:r>
      <w:r w:rsidR="00475C53" w:rsidRPr="001B4A86">
        <w:rPr>
          <w:rFonts w:ascii="Times New Roman" w:hAnsi="Times New Roman" w:cs="Times New Roman"/>
          <w:sz w:val="24"/>
          <w:szCs w:val="24"/>
        </w:rPr>
        <w:t>, palacium D</w:t>
      </w:r>
      <w:r w:rsidR="00D70289" w:rsidRPr="001B4A86">
        <w:rPr>
          <w:rFonts w:ascii="Times New Roman" w:hAnsi="Times New Roman" w:cs="Times New Roman"/>
          <w:sz w:val="24"/>
          <w:szCs w:val="24"/>
        </w:rPr>
        <w:t>yocleciani</w:t>
      </w:r>
      <w:r w:rsidR="00475C53"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475C53" w:rsidRPr="001B4A86">
        <w:rPr>
          <w:rFonts w:ascii="Times New Roman" w:hAnsi="Times New Roman" w:cs="Times New Roman"/>
          <w:sz w:val="24"/>
          <w:szCs w:val="24"/>
        </w:rPr>
        <w:t>Iohannem et P</w:t>
      </w:r>
      <w:r w:rsidR="00D70289" w:rsidRPr="001B4A86">
        <w:rPr>
          <w:rFonts w:ascii="Times New Roman" w:hAnsi="Times New Roman" w:cs="Times New Roman"/>
          <w:sz w:val="24"/>
          <w:szCs w:val="24"/>
        </w:rPr>
        <w:t>aulum</w:t>
      </w:r>
      <w:r w:rsidR="00475C53"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Gregorium</w:t>
      </w:r>
      <w:r w:rsidR="00475C53"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columpnam saxonum nimis mirabilem</w:t>
      </w:r>
      <w:r w:rsidR="00475C53"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omnia gesta </w:t>
      </w:r>
      <w:r w:rsidR="00381908">
        <w:rPr>
          <w:rFonts w:ascii="Times New Roman" w:hAnsi="Times New Roman" w:cs="Times New Roman"/>
          <w:sz w:val="24"/>
          <w:szCs w:val="24"/>
        </w:rPr>
        <w:t>S</w:t>
      </w:r>
      <w:r w:rsidR="00D70289" w:rsidRPr="001B4A86">
        <w:rPr>
          <w:rFonts w:ascii="Times New Roman" w:hAnsi="Times New Roman" w:cs="Times New Roman"/>
          <w:sz w:val="24"/>
          <w:szCs w:val="24"/>
        </w:rPr>
        <w:t>axonum continentem</w:t>
      </w:r>
      <w:r w:rsidR="00475C53" w:rsidRPr="001B4A86">
        <w:rPr>
          <w:rFonts w:ascii="Times New Roman" w:hAnsi="Times New Roman" w:cs="Times New Roman"/>
          <w:sz w:val="24"/>
          <w:szCs w:val="24"/>
        </w:rPr>
        <w:t>, Sanctam M</w:t>
      </w:r>
      <w:r w:rsidR="00D70289" w:rsidRPr="001B4A86">
        <w:rPr>
          <w:rFonts w:ascii="Times New Roman" w:hAnsi="Times New Roman" w:cs="Times New Roman"/>
          <w:sz w:val="24"/>
          <w:szCs w:val="24"/>
        </w:rPr>
        <w:t>ariam rotundam que et pantheon</w:t>
      </w:r>
      <w:r w:rsidR="00475C53" w:rsidRPr="001B4A86">
        <w:rPr>
          <w:rFonts w:ascii="Times New Roman" w:hAnsi="Times New Roman" w:cs="Times New Roman"/>
          <w:sz w:val="24"/>
          <w:szCs w:val="24"/>
        </w:rPr>
        <w:t>, Sanctam Mariam in M</w:t>
      </w:r>
      <w:r w:rsidR="00D70289" w:rsidRPr="001B4A86">
        <w:rPr>
          <w:rFonts w:ascii="Times New Roman" w:hAnsi="Times New Roman" w:cs="Times New Roman"/>
          <w:sz w:val="24"/>
          <w:szCs w:val="24"/>
        </w:rPr>
        <w:t>inerva ubi stant fratres</w:t>
      </w:r>
      <w:r w:rsidR="00475C53"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capitolium cum suo monte</w:t>
      </w:r>
      <w:r w:rsidR="00475C53" w:rsidRPr="001B4A86">
        <w:rPr>
          <w:rFonts w:ascii="Times New Roman" w:hAnsi="Times New Roman" w:cs="Times New Roman"/>
          <w:sz w:val="24"/>
          <w:szCs w:val="24"/>
        </w:rPr>
        <w:t>, forum T</w:t>
      </w:r>
      <w:r w:rsidR="00D70289" w:rsidRPr="001B4A86">
        <w:rPr>
          <w:rFonts w:ascii="Times New Roman" w:hAnsi="Times New Roman" w:cs="Times New Roman"/>
          <w:sz w:val="24"/>
          <w:szCs w:val="24"/>
        </w:rPr>
        <w:t>raiani</w:t>
      </w:r>
      <w:r w:rsidR="00475C53"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castrum</w:t>
      </w:r>
      <w:r w:rsidR="00DA0685" w:rsidRPr="001B4A86">
        <w:rPr>
          <w:rFonts w:ascii="Times New Roman" w:hAnsi="Times New Roman" w:cs="Times New Roman"/>
          <w:sz w:val="24"/>
          <w:szCs w:val="24"/>
        </w:rPr>
        <w:t xml:space="preserve"> </w:t>
      </w:r>
      <w:r w:rsidR="00381908">
        <w:rPr>
          <w:rFonts w:ascii="Times New Roman" w:hAnsi="Times New Roman" w:cs="Times New Roman"/>
          <w:sz w:val="24"/>
          <w:szCs w:val="24"/>
        </w:rPr>
        <w:t>C</w:t>
      </w:r>
      <w:r w:rsidR="00D70289" w:rsidRPr="001B4A86">
        <w:rPr>
          <w:rFonts w:ascii="Times New Roman" w:hAnsi="Times New Roman" w:cs="Times New Roman"/>
          <w:sz w:val="24"/>
          <w:szCs w:val="24"/>
        </w:rPr>
        <w:t>rescentis</w:t>
      </w:r>
      <w:r w:rsidR="00475C53" w:rsidRPr="001B4A86">
        <w:rPr>
          <w:rFonts w:ascii="Times New Roman" w:hAnsi="Times New Roman" w:cs="Times New Roman"/>
          <w:sz w:val="24"/>
          <w:szCs w:val="24"/>
        </w:rPr>
        <w:t>, pyramidem R</w:t>
      </w:r>
      <w:r w:rsidR="00D70289" w:rsidRPr="001B4A86">
        <w:rPr>
          <w:rFonts w:ascii="Times New Roman" w:hAnsi="Times New Roman" w:cs="Times New Roman"/>
          <w:sz w:val="24"/>
          <w:szCs w:val="24"/>
        </w:rPr>
        <w:t>omuli</w:t>
      </w:r>
      <w:r w:rsidR="00475C53"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475C53" w:rsidRPr="001B4A86">
        <w:rPr>
          <w:rFonts w:ascii="Times New Roman" w:hAnsi="Times New Roman" w:cs="Times New Roman"/>
          <w:sz w:val="24"/>
          <w:szCs w:val="24"/>
        </w:rPr>
        <w:t>Ultra T</w:t>
      </w:r>
      <w:r w:rsidR="00D70289" w:rsidRPr="001B4A86">
        <w:rPr>
          <w:rFonts w:ascii="Times New Roman" w:hAnsi="Times New Roman" w:cs="Times New Roman"/>
          <w:sz w:val="24"/>
          <w:szCs w:val="24"/>
        </w:rPr>
        <w:t>yberim</w:t>
      </w:r>
      <w:r w:rsidR="00475C53" w:rsidRPr="001B4A86">
        <w:rPr>
          <w:rFonts w:ascii="Times New Roman" w:hAnsi="Times New Roman" w:cs="Times New Roman"/>
          <w:sz w:val="24"/>
          <w:szCs w:val="24"/>
        </w:rPr>
        <w:t>: Sanctum C</w:t>
      </w:r>
      <w:r w:rsidR="00D70289" w:rsidRPr="001B4A86">
        <w:rPr>
          <w:rFonts w:ascii="Times New Roman" w:hAnsi="Times New Roman" w:cs="Times New Roman"/>
          <w:sz w:val="24"/>
          <w:szCs w:val="24"/>
        </w:rPr>
        <w:t>risogonum</w:t>
      </w:r>
      <w:r w:rsidR="00475C53"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475C53" w:rsidRPr="001B4A86">
        <w:rPr>
          <w:rFonts w:ascii="Times New Roman" w:hAnsi="Times New Roman" w:cs="Times New Roman"/>
          <w:sz w:val="24"/>
          <w:szCs w:val="24"/>
        </w:rPr>
        <w:t>C</w:t>
      </w:r>
      <w:r w:rsidR="00D70289" w:rsidRPr="001B4A86">
        <w:rPr>
          <w:rFonts w:ascii="Times New Roman" w:hAnsi="Times New Roman" w:cs="Times New Roman"/>
          <w:sz w:val="24"/>
          <w:szCs w:val="24"/>
        </w:rPr>
        <w:t>eciliam</w:t>
      </w:r>
      <w:r w:rsidR="00475C53" w:rsidRPr="001B4A86">
        <w:rPr>
          <w:rFonts w:ascii="Times New Roman" w:hAnsi="Times New Roman" w:cs="Times New Roman"/>
          <w:sz w:val="24"/>
          <w:szCs w:val="24"/>
        </w:rPr>
        <w:t>, Cosmam et D</w:t>
      </w:r>
      <w:r w:rsidR="00D70289" w:rsidRPr="001B4A86">
        <w:rPr>
          <w:rFonts w:ascii="Times New Roman" w:hAnsi="Times New Roman" w:cs="Times New Roman"/>
          <w:sz w:val="24"/>
          <w:szCs w:val="24"/>
        </w:rPr>
        <w:t>amianum</w:t>
      </w:r>
      <w:r w:rsidR="00475C53" w:rsidRPr="001B4A86">
        <w:rPr>
          <w:rFonts w:ascii="Times New Roman" w:hAnsi="Times New Roman" w:cs="Times New Roman"/>
          <w:sz w:val="24"/>
          <w:szCs w:val="24"/>
        </w:rPr>
        <w:t>, A</w:t>
      </w:r>
      <w:r w:rsidR="00D70289" w:rsidRPr="001B4A86">
        <w:rPr>
          <w:rFonts w:ascii="Times New Roman" w:hAnsi="Times New Roman" w:cs="Times New Roman"/>
          <w:sz w:val="24"/>
          <w:szCs w:val="24"/>
        </w:rPr>
        <w:t>nastasiam</w:t>
      </w:r>
      <w:r w:rsidR="00475C53" w:rsidRPr="001B4A86">
        <w:rPr>
          <w:rFonts w:ascii="Times New Roman" w:hAnsi="Times New Roman" w:cs="Times New Roman"/>
          <w:sz w:val="24"/>
          <w:szCs w:val="24"/>
        </w:rPr>
        <w:t>, Sanctam M</w:t>
      </w:r>
      <w:r w:rsidR="00D70289" w:rsidRPr="001B4A86">
        <w:rPr>
          <w:rFonts w:ascii="Times New Roman" w:hAnsi="Times New Roman" w:cs="Times New Roman"/>
          <w:sz w:val="24"/>
          <w:szCs w:val="24"/>
        </w:rPr>
        <w:t>a</w:t>
      </w:r>
      <w:r w:rsidR="00FA3B5A" w:rsidRPr="001B4A86">
        <w:rPr>
          <w:rFonts w:ascii="Times New Roman" w:hAnsi="Times New Roman" w:cs="Times New Roman"/>
          <w:sz w:val="24"/>
          <w:szCs w:val="24"/>
        </w:rPr>
        <w:t>riam</w:t>
      </w:r>
      <w:r w:rsidR="00FA3B5A" w:rsidRPr="001B4A86">
        <w:rPr>
          <w:rStyle w:val="FootnoteReference"/>
          <w:rFonts w:ascii="Times New Roman" w:hAnsi="Times New Roman" w:cs="Times New Roman"/>
          <w:sz w:val="24"/>
          <w:szCs w:val="24"/>
        </w:rPr>
        <w:footnoteReference w:id="120"/>
      </w:r>
      <w:r w:rsidR="00D70289" w:rsidRPr="001B4A86">
        <w:rPr>
          <w:rFonts w:ascii="Times New Roman" w:hAnsi="Times New Roman" w:cs="Times New Roman"/>
          <w:sz w:val="24"/>
          <w:szCs w:val="24"/>
        </w:rPr>
        <w:t xml:space="preserve"> ubi fluxit oleum</w:t>
      </w:r>
      <w:r w:rsidR="00475C53"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D70289" w:rsidRPr="001B4A86">
        <w:rPr>
          <w:rFonts w:ascii="Times New Roman" w:hAnsi="Times New Roman" w:cs="Times New Roman"/>
          <w:strike/>
          <w:sz w:val="24"/>
          <w:szCs w:val="24"/>
        </w:rPr>
        <w:t>papissam parientem</w:t>
      </w:r>
      <w:r w:rsidR="00475C53" w:rsidRPr="001B4A86">
        <w:rPr>
          <w:rFonts w:ascii="Times New Roman" w:hAnsi="Times New Roman" w:cs="Times New Roman"/>
          <w:sz w:val="24"/>
          <w:szCs w:val="24"/>
        </w:rPr>
        <w:t xml:space="preserve"> Inde veni ad Sanctum P</w:t>
      </w:r>
      <w:r w:rsidR="00D70289" w:rsidRPr="001B4A86">
        <w:rPr>
          <w:rFonts w:ascii="Times New Roman" w:hAnsi="Times New Roman" w:cs="Times New Roman"/>
          <w:sz w:val="24"/>
          <w:szCs w:val="24"/>
        </w:rPr>
        <w:t>etrum super cuius corpus dixi missam</w:t>
      </w:r>
      <w:r w:rsidR="00475C53" w:rsidRPr="001B4A86">
        <w:rPr>
          <w:rFonts w:ascii="Times New Roman" w:hAnsi="Times New Roman" w:cs="Times New Roman"/>
          <w:sz w:val="24"/>
          <w:szCs w:val="24"/>
        </w:rPr>
        <w:t>. P</w:t>
      </w:r>
      <w:r w:rsidR="00D70289" w:rsidRPr="001B4A86">
        <w:rPr>
          <w:rFonts w:ascii="Times New Roman" w:hAnsi="Times New Roman" w:cs="Times New Roman"/>
          <w:sz w:val="24"/>
          <w:szCs w:val="24"/>
        </w:rPr>
        <w:t>alacium pape ibidem</w:t>
      </w:r>
      <w:r w:rsidR="00475C53"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Breviter</w:t>
      </w:r>
      <w:r w:rsidR="00475C53" w:rsidRPr="001B4A86">
        <w:rPr>
          <w:rFonts w:ascii="Times New Roman" w:hAnsi="Times New Roman" w:cs="Times New Roman"/>
          <w:sz w:val="24"/>
          <w:szCs w:val="24"/>
        </w:rPr>
        <w:t>,</w:t>
      </w:r>
      <w:r w:rsidR="00DA0685" w:rsidRPr="001B4A86">
        <w:rPr>
          <w:rFonts w:ascii="Times New Roman" w:hAnsi="Times New Roman" w:cs="Times New Roman"/>
          <w:sz w:val="24"/>
          <w:szCs w:val="24"/>
        </w:rPr>
        <w:t xml:space="preserve"> </w:t>
      </w:r>
      <w:r w:rsidR="00475C53" w:rsidRPr="001B4A86">
        <w:rPr>
          <w:rFonts w:ascii="Times New Roman" w:hAnsi="Times New Roman" w:cs="Times New Roman"/>
          <w:sz w:val="24"/>
          <w:szCs w:val="24"/>
        </w:rPr>
        <w:t>n</w:t>
      </w:r>
      <w:r w:rsidR="00D70289" w:rsidRPr="001B4A86">
        <w:rPr>
          <w:rFonts w:ascii="Times New Roman" w:hAnsi="Times New Roman" w:cs="Times New Roman"/>
          <w:sz w:val="24"/>
          <w:szCs w:val="24"/>
        </w:rPr>
        <w:t>on reliqui locum in civitate quem non viderim</w:t>
      </w:r>
      <w:r w:rsidR="00475C53" w:rsidRPr="001B4A86">
        <w:rPr>
          <w:rFonts w:ascii="Times New Roman" w:hAnsi="Times New Roman" w:cs="Times New Roman"/>
          <w:sz w:val="24"/>
          <w:szCs w:val="24"/>
        </w:rPr>
        <w:t>, preter Aquas S</w:t>
      </w:r>
      <w:r w:rsidR="00D70289" w:rsidRPr="001B4A86">
        <w:rPr>
          <w:rFonts w:ascii="Times New Roman" w:hAnsi="Times New Roman" w:cs="Times New Roman"/>
          <w:sz w:val="24"/>
          <w:szCs w:val="24"/>
        </w:rPr>
        <w:t>alvias que tamen sunt extra</w:t>
      </w:r>
      <w:r w:rsidR="00475C53" w:rsidRPr="001B4A86">
        <w:rPr>
          <w:rFonts w:ascii="Times New Roman" w:hAnsi="Times New Roman" w:cs="Times New Roman"/>
          <w:sz w:val="24"/>
          <w:szCs w:val="24"/>
        </w:rPr>
        <w:t>.</w:t>
      </w:r>
    </w:p>
    <w:p w14:paraId="43C80597" w14:textId="2D6BBAAE" w:rsidR="00937C41" w:rsidRPr="001B4A86" w:rsidRDefault="00475C53"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De R</w:t>
      </w:r>
      <w:r w:rsidR="00D70289" w:rsidRPr="001B4A86">
        <w:rPr>
          <w:rFonts w:ascii="Times New Roman" w:hAnsi="Times New Roman" w:cs="Times New Roman"/>
          <w:sz w:val="24"/>
          <w:szCs w:val="24"/>
        </w:rPr>
        <w:t xml:space="preserve">oma </w:t>
      </w:r>
      <w:r w:rsidRPr="001B4A86">
        <w:rPr>
          <w:rFonts w:ascii="Times New Roman" w:hAnsi="Times New Roman" w:cs="Times New Roman"/>
          <w:sz w:val="24"/>
          <w:szCs w:val="24"/>
        </w:rPr>
        <w:t>per Arecium et Florentiam veni B</w:t>
      </w:r>
      <w:r w:rsidR="00D70289" w:rsidRPr="001B4A86">
        <w:rPr>
          <w:rFonts w:ascii="Times New Roman" w:hAnsi="Times New Roman" w:cs="Times New Roman"/>
          <w:sz w:val="24"/>
          <w:szCs w:val="24"/>
        </w:rPr>
        <w:t>ononiam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ad magistrum ordinis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qui</w:t>
      </w:r>
      <w:r w:rsidR="00DA0685"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benigne me recepit et quidquid ab eo petivi</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totum fecit</w:t>
      </w:r>
      <w:r w:rsidRPr="001B4A86">
        <w:rPr>
          <w:rFonts w:ascii="Times New Roman" w:hAnsi="Times New Roman" w:cs="Times New Roman"/>
          <w:sz w:val="24"/>
          <w:szCs w:val="24"/>
        </w:rPr>
        <w:t>, excepto quod ad T</w:t>
      </w:r>
      <w:r w:rsidR="00D70289" w:rsidRPr="001B4A86">
        <w:rPr>
          <w:rFonts w:ascii="Times New Roman" w:hAnsi="Times New Roman" w:cs="Times New Roman"/>
          <w:sz w:val="24"/>
          <w:szCs w:val="24"/>
        </w:rPr>
        <w:t>eutoniam me ad presens remittere noluit</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Quinque diebus aput eum </w:t>
      </w:r>
      <w:r w:rsidRPr="001B4A86">
        <w:rPr>
          <w:rFonts w:ascii="Times New Roman" w:hAnsi="Times New Roman" w:cs="Times New Roman"/>
          <w:sz w:val="24"/>
          <w:szCs w:val="24"/>
        </w:rPr>
        <w:t>mansi circa festum L</w:t>
      </w:r>
      <w:r w:rsidR="00D70289" w:rsidRPr="001B4A86">
        <w:rPr>
          <w:rFonts w:ascii="Times New Roman" w:hAnsi="Times New Roman" w:cs="Times New Roman"/>
          <w:sz w:val="24"/>
          <w:szCs w:val="24"/>
        </w:rPr>
        <w:t>ucie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Recedens de </w:t>
      </w:r>
      <w:r w:rsidRPr="001B4A86">
        <w:rPr>
          <w:rFonts w:ascii="Times New Roman" w:hAnsi="Times New Roman" w:cs="Times New Roman"/>
          <w:sz w:val="24"/>
          <w:szCs w:val="24"/>
        </w:rPr>
        <w:t>Bononia per Pistorium veni L</w:t>
      </w:r>
      <w:r w:rsidR="00D70289" w:rsidRPr="001B4A86">
        <w:rPr>
          <w:rFonts w:ascii="Times New Roman" w:hAnsi="Times New Roman" w:cs="Times New Roman"/>
          <w:sz w:val="24"/>
          <w:szCs w:val="24"/>
        </w:rPr>
        <w:t>ucam</w:t>
      </w:r>
      <w:r w:rsidRPr="001B4A86">
        <w:rPr>
          <w:rFonts w:ascii="Times New Roman" w:hAnsi="Times New Roman" w:cs="Times New Roman"/>
          <w:sz w:val="24"/>
          <w:szCs w:val="24"/>
        </w:rPr>
        <w:t>. I</w:t>
      </w:r>
      <w:r w:rsidR="00D70289" w:rsidRPr="001B4A86">
        <w:rPr>
          <w:rFonts w:ascii="Times New Roman" w:hAnsi="Times New Roman" w:cs="Times New Roman"/>
          <w:sz w:val="24"/>
          <w:szCs w:val="24"/>
        </w:rPr>
        <w:t xml:space="preserve">bi vidi crucem </w:t>
      </w:r>
      <w:r w:rsidRPr="001B4A86">
        <w:rPr>
          <w:rFonts w:ascii="Times New Roman" w:hAnsi="Times New Roman" w:cs="Times New Roman"/>
          <w:sz w:val="24"/>
          <w:szCs w:val="24"/>
        </w:rPr>
        <w:t>L</w:t>
      </w:r>
      <w:r w:rsidR="00D70289" w:rsidRPr="001B4A86">
        <w:rPr>
          <w:rFonts w:ascii="Times New Roman" w:hAnsi="Times New Roman" w:cs="Times New Roman"/>
          <w:sz w:val="24"/>
          <w:szCs w:val="24"/>
        </w:rPr>
        <w:t>ucanam que dicitur dedisse iaculatori calceum aureum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cuius ymaginatio utinam in tenebris mihi non occurrat</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quia posset utiq</w:t>
      </w:r>
      <w:r w:rsidR="00937C41" w:rsidRPr="001B4A86">
        <w:rPr>
          <w:rFonts w:ascii="Times New Roman" w:hAnsi="Times New Roman" w:cs="Times New Roman"/>
          <w:sz w:val="24"/>
          <w:szCs w:val="24"/>
        </w:rPr>
        <w:t>ue</w:t>
      </w:r>
      <w:r w:rsidR="00D70289" w:rsidRPr="001B4A86">
        <w:rPr>
          <w:rFonts w:ascii="Times New Roman" w:hAnsi="Times New Roman" w:cs="Times New Roman"/>
          <w:sz w:val="24"/>
          <w:szCs w:val="24"/>
        </w:rPr>
        <w:t xml:space="preserve"> me terrere</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nec aliqua mulierum civitatis illius quia sunt te</w:t>
      </w:r>
      <w:r w:rsidR="000E1B3F">
        <w:rPr>
          <w:rFonts w:ascii="Times New Roman" w:hAnsi="Times New Roman" w:cs="Times New Roman"/>
          <w:sz w:val="24"/>
          <w:szCs w:val="24"/>
        </w:rPr>
        <w:t>r</w:t>
      </w:r>
      <w:r w:rsidR="00D70289" w:rsidRPr="001B4A86">
        <w:rPr>
          <w:rFonts w:ascii="Times New Roman" w:hAnsi="Times New Roman" w:cs="Times New Roman"/>
          <w:sz w:val="24"/>
          <w:szCs w:val="24"/>
        </w:rPr>
        <w:t>errime</w:t>
      </w:r>
      <w:r w:rsidR="006431AC">
        <w:rPr>
          <w:rFonts w:ascii="Times New Roman" w:hAnsi="Times New Roman" w:cs="Times New Roman"/>
          <w:sz w:val="24"/>
          <w:szCs w:val="24"/>
        </w:rPr>
        <w:t xml:space="preserve"> [sic!]</w:t>
      </w:r>
      <w:r w:rsidR="00D70289" w:rsidRPr="001B4A86">
        <w:rPr>
          <w:rFonts w:ascii="Times New Roman" w:hAnsi="Times New Roman" w:cs="Times New Roman"/>
          <w:sz w:val="24"/>
          <w:szCs w:val="24"/>
        </w:rPr>
        <w:t xml:space="preserve"> la</w:t>
      </w:r>
      <w:r w:rsidR="00683E50">
        <w:rPr>
          <w:rFonts w:ascii="Times New Roman" w:hAnsi="Times New Roman" w:cs="Times New Roman"/>
          <w:sz w:val="24"/>
          <w:szCs w:val="24"/>
        </w:rPr>
        <w:t>x</w:t>
      </w:r>
      <w:r w:rsidR="00D70289" w:rsidRPr="001B4A86">
        <w:rPr>
          <w:rFonts w:ascii="Times New Roman" w:hAnsi="Times New Roman" w:cs="Times New Roman"/>
          <w:sz w:val="24"/>
          <w:szCs w:val="24"/>
        </w:rPr>
        <w:t>ue</w:t>
      </w:r>
      <w:r w:rsidR="00056425">
        <w:rPr>
          <w:rFonts w:ascii="Times New Roman" w:hAnsi="Times New Roman" w:cs="Times New Roman"/>
          <w:sz w:val="24"/>
          <w:szCs w:val="24"/>
        </w:rPr>
        <w:t xml:space="preserve"> [sic!]</w:t>
      </w:r>
      <w:r w:rsidR="00D70289" w:rsidRPr="001B4A86">
        <w:rPr>
          <w:rFonts w:ascii="Times New Roman" w:hAnsi="Times New Roman" w:cs="Times New Roman"/>
          <w:sz w:val="24"/>
          <w:szCs w:val="24"/>
        </w:rPr>
        <w:t xml:space="preserve"> quas habet mundus</w:t>
      </w:r>
      <w:r w:rsidR="00937C41" w:rsidRPr="001B4A86">
        <w:rPr>
          <w:rFonts w:ascii="Times New Roman" w:hAnsi="Times New Roman" w:cs="Times New Roman"/>
          <w:sz w:val="24"/>
          <w:szCs w:val="24"/>
        </w:rPr>
        <w:t>.</w:t>
      </w:r>
    </w:p>
    <w:p w14:paraId="298E9D59" w14:textId="2C48F5D6" w:rsidR="006238F9" w:rsidRPr="001B4A86" w:rsidRDefault="00D70289" w:rsidP="00CB20ED">
      <w:pPr>
        <w:spacing w:line="360" w:lineRule="auto"/>
        <w:ind w:firstLine="720"/>
        <w:rPr>
          <w:rFonts w:ascii="Times New Roman" w:hAnsi="Times New Roman" w:cs="Times New Roman"/>
          <w:sz w:val="24"/>
          <w:szCs w:val="24"/>
        </w:rPr>
      </w:pPr>
      <w:r w:rsidRPr="00E4158D">
        <w:rPr>
          <w:rFonts w:ascii="Times New Roman" w:hAnsi="Times New Roman" w:cs="Times New Roman"/>
          <w:sz w:val="24"/>
          <w:szCs w:val="24"/>
          <w:lang w:val="de-DE"/>
        </w:rPr>
        <w:t xml:space="preserve">De Luca iterum redii </w:t>
      </w:r>
      <w:r w:rsidR="00937C41" w:rsidRPr="00E4158D">
        <w:rPr>
          <w:rFonts w:ascii="Times New Roman" w:hAnsi="Times New Roman" w:cs="Times New Roman"/>
          <w:sz w:val="24"/>
          <w:szCs w:val="24"/>
          <w:lang w:val="de-DE"/>
        </w:rPr>
        <w:t>Romam et de Roma veni Albanum ab E</w:t>
      </w:r>
      <w:r w:rsidRPr="00E4158D">
        <w:rPr>
          <w:rFonts w:ascii="Times New Roman" w:hAnsi="Times New Roman" w:cs="Times New Roman"/>
          <w:sz w:val="24"/>
          <w:szCs w:val="24"/>
          <w:lang w:val="de-DE"/>
        </w:rPr>
        <w:t>nea constructum</w:t>
      </w:r>
      <w:r w:rsidR="00937C41" w:rsidRPr="00E4158D">
        <w:rPr>
          <w:rFonts w:ascii="Times New Roman" w:hAnsi="Times New Roman" w:cs="Times New Roman"/>
          <w:sz w:val="24"/>
          <w:szCs w:val="24"/>
          <w:lang w:val="de-DE"/>
        </w:rPr>
        <w:t xml:space="preserve">. </w:t>
      </w:r>
      <w:r w:rsidR="00937C41" w:rsidRPr="001B4A86">
        <w:rPr>
          <w:rFonts w:ascii="Times New Roman" w:hAnsi="Times New Roman" w:cs="Times New Roman"/>
          <w:sz w:val="24"/>
          <w:szCs w:val="24"/>
        </w:rPr>
        <w:t>Inde per V</w:t>
      </w:r>
      <w:r w:rsidRPr="001B4A86">
        <w:rPr>
          <w:rFonts w:ascii="Times New Roman" w:hAnsi="Times New Roman" w:cs="Times New Roman"/>
          <w:sz w:val="24"/>
          <w:szCs w:val="24"/>
        </w:rPr>
        <w:t>elletrum</w:t>
      </w:r>
      <w:r w:rsidR="00937C41" w:rsidRPr="001B4A86">
        <w:rPr>
          <w:rFonts w:ascii="Times New Roman" w:hAnsi="Times New Roman" w:cs="Times New Roman"/>
          <w:sz w:val="24"/>
          <w:szCs w:val="24"/>
        </w:rPr>
        <w:t>,</w:t>
      </w:r>
      <w:r w:rsidRPr="001B4A86">
        <w:rPr>
          <w:rFonts w:ascii="Times New Roman" w:hAnsi="Times New Roman" w:cs="Times New Roman"/>
          <w:sz w:val="24"/>
          <w:szCs w:val="24"/>
        </w:rPr>
        <w:t xml:space="preserve"> Terrathynam</w:t>
      </w:r>
      <w:r w:rsidR="00937C41"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937C41" w:rsidRPr="001B4A86">
        <w:rPr>
          <w:rFonts w:ascii="Times New Roman" w:hAnsi="Times New Roman" w:cs="Times New Roman"/>
          <w:sz w:val="24"/>
          <w:szCs w:val="24"/>
        </w:rPr>
        <w:t>Fossam N</w:t>
      </w:r>
      <w:r w:rsidRPr="001B4A86">
        <w:rPr>
          <w:rFonts w:ascii="Times New Roman" w:hAnsi="Times New Roman" w:cs="Times New Roman"/>
          <w:sz w:val="24"/>
          <w:szCs w:val="24"/>
        </w:rPr>
        <w:t>ovam</w:t>
      </w:r>
      <w:r w:rsidR="00937C41" w:rsidRPr="001B4A86">
        <w:rPr>
          <w:rFonts w:ascii="Times New Roman" w:hAnsi="Times New Roman" w:cs="Times New Roman"/>
          <w:sz w:val="24"/>
          <w:szCs w:val="24"/>
        </w:rPr>
        <w:t>,</w:t>
      </w:r>
      <w:r w:rsidRPr="001B4A86">
        <w:rPr>
          <w:rFonts w:ascii="Times New Roman" w:hAnsi="Times New Roman" w:cs="Times New Roman"/>
          <w:sz w:val="24"/>
          <w:szCs w:val="24"/>
        </w:rPr>
        <w:t xml:space="preserve"> Nymphas </w:t>
      </w:r>
      <w:r w:rsidR="00937C41" w:rsidRPr="001B4A86">
        <w:rPr>
          <w:rFonts w:ascii="Times New Roman" w:hAnsi="Times New Roman" w:cs="Times New Roman"/>
          <w:sz w:val="24"/>
          <w:szCs w:val="24"/>
        </w:rPr>
        <w:t>et F</w:t>
      </w:r>
      <w:r w:rsidRPr="001B4A86">
        <w:rPr>
          <w:rFonts w:ascii="Times New Roman" w:hAnsi="Times New Roman" w:cs="Times New Roman"/>
          <w:sz w:val="24"/>
          <w:szCs w:val="24"/>
        </w:rPr>
        <w:t>undonam veni Gaietum</w:t>
      </w:r>
      <w:r w:rsidR="00937C41" w:rsidRPr="001B4A86">
        <w:rPr>
          <w:rFonts w:ascii="Times New Roman" w:hAnsi="Times New Roman" w:cs="Times New Roman"/>
          <w:sz w:val="24"/>
          <w:szCs w:val="24"/>
        </w:rPr>
        <w:t>,</w:t>
      </w:r>
      <w:r w:rsidRPr="001B4A86">
        <w:rPr>
          <w:rFonts w:ascii="Times New Roman" w:hAnsi="Times New Roman" w:cs="Times New Roman"/>
          <w:sz w:val="24"/>
          <w:szCs w:val="24"/>
        </w:rPr>
        <w:t xml:space="preserve"> Sessam</w:t>
      </w:r>
      <w:r w:rsidR="00937C41" w:rsidRPr="001B4A86">
        <w:rPr>
          <w:rFonts w:ascii="Times New Roman" w:hAnsi="Times New Roman" w:cs="Times New Roman"/>
          <w:sz w:val="24"/>
          <w:szCs w:val="24"/>
        </w:rPr>
        <w:t>, C</w:t>
      </w:r>
      <w:r w:rsidRPr="001B4A86">
        <w:rPr>
          <w:rFonts w:ascii="Times New Roman" w:hAnsi="Times New Roman" w:cs="Times New Roman"/>
          <w:sz w:val="24"/>
          <w:szCs w:val="24"/>
        </w:rPr>
        <w:t>apuam</w:t>
      </w:r>
      <w:r w:rsidR="00937C41" w:rsidRPr="001B4A86">
        <w:rPr>
          <w:rFonts w:ascii="Times New Roman" w:hAnsi="Times New Roman" w:cs="Times New Roman"/>
          <w:sz w:val="24"/>
          <w:szCs w:val="24"/>
        </w:rPr>
        <w:t>, A</w:t>
      </w:r>
      <w:r w:rsidRPr="001B4A86">
        <w:rPr>
          <w:rFonts w:ascii="Times New Roman" w:hAnsi="Times New Roman" w:cs="Times New Roman"/>
          <w:sz w:val="24"/>
          <w:szCs w:val="24"/>
        </w:rPr>
        <w:t>versam</w:t>
      </w:r>
      <w:r w:rsidR="00937C41" w:rsidRPr="001B4A86">
        <w:rPr>
          <w:rFonts w:ascii="Times New Roman" w:hAnsi="Times New Roman" w:cs="Times New Roman"/>
          <w:sz w:val="24"/>
          <w:szCs w:val="24"/>
        </w:rPr>
        <w:t>. R</w:t>
      </w:r>
      <w:r w:rsidRPr="001B4A86">
        <w:rPr>
          <w:rFonts w:ascii="Times New Roman" w:hAnsi="Times New Roman" w:cs="Times New Roman"/>
          <w:sz w:val="24"/>
          <w:szCs w:val="24"/>
        </w:rPr>
        <w:t>edii</w:t>
      </w:r>
      <w:r w:rsidR="00937C41" w:rsidRPr="001B4A86">
        <w:rPr>
          <w:rFonts w:ascii="Times New Roman" w:hAnsi="Times New Roman" w:cs="Times New Roman"/>
          <w:sz w:val="24"/>
          <w:szCs w:val="24"/>
        </w:rPr>
        <w:t xml:space="preserve"> Neapolim et sic per mare veni M</w:t>
      </w:r>
      <w:r w:rsidRPr="001B4A86">
        <w:rPr>
          <w:rFonts w:ascii="Times New Roman" w:hAnsi="Times New Roman" w:cs="Times New Roman"/>
          <w:sz w:val="24"/>
          <w:szCs w:val="24"/>
        </w:rPr>
        <w:t>essanam</w:t>
      </w:r>
      <w:r w:rsidR="00937C41" w:rsidRPr="001B4A86">
        <w:rPr>
          <w:rFonts w:ascii="Times New Roman" w:hAnsi="Times New Roman" w:cs="Times New Roman"/>
          <w:sz w:val="24"/>
          <w:szCs w:val="24"/>
        </w:rPr>
        <w:t>.</w:t>
      </w:r>
      <w:r w:rsidR="00E34520">
        <w:rPr>
          <w:rFonts w:ascii="Times New Roman" w:hAnsi="Times New Roman" w:cs="Times New Roman"/>
          <w:sz w:val="24"/>
          <w:szCs w:val="24"/>
        </w:rPr>
        <w:t xml:space="preserve"> Unde post octavas P</w:t>
      </w:r>
      <w:r w:rsidRPr="001B4A86">
        <w:rPr>
          <w:rFonts w:ascii="Times New Roman" w:hAnsi="Times New Roman" w:cs="Times New Roman"/>
          <w:sz w:val="24"/>
          <w:szCs w:val="24"/>
        </w:rPr>
        <w:t>asche navigantes</w:t>
      </w:r>
      <w:r w:rsidR="00937C41" w:rsidRPr="001B4A86">
        <w:rPr>
          <w:rFonts w:ascii="Times New Roman" w:hAnsi="Times New Roman" w:cs="Times New Roman"/>
          <w:sz w:val="24"/>
          <w:szCs w:val="24"/>
        </w:rPr>
        <w:t xml:space="preserve">, dimisimus Calabriam ad </w:t>
      </w:r>
      <w:r w:rsidRPr="001B4A86">
        <w:rPr>
          <w:rFonts w:ascii="Times New Roman" w:hAnsi="Times New Roman" w:cs="Times New Roman"/>
          <w:sz w:val="24"/>
          <w:szCs w:val="24"/>
        </w:rPr>
        <w:t>sinistram et altum mare legentes preter navigavim</w:t>
      </w:r>
      <w:r w:rsidR="00937C41" w:rsidRPr="001B4A86">
        <w:rPr>
          <w:rFonts w:ascii="Times New Roman" w:hAnsi="Times New Roman" w:cs="Times New Roman"/>
          <w:sz w:val="24"/>
          <w:szCs w:val="24"/>
        </w:rPr>
        <w:t>us quandam insulam que vocatur C</w:t>
      </w:r>
      <w:r w:rsidRPr="001B4A86">
        <w:rPr>
          <w:rFonts w:ascii="Times New Roman" w:hAnsi="Times New Roman" w:cs="Times New Roman"/>
          <w:sz w:val="24"/>
          <w:szCs w:val="24"/>
        </w:rPr>
        <w:t>auda</w:t>
      </w:r>
      <w:r w:rsidR="00937C41" w:rsidRPr="001B4A86">
        <w:rPr>
          <w:rFonts w:ascii="Times New Roman" w:hAnsi="Times New Roman" w:cs="Times New Roman"/>
          <w:sz w:val="24"/>
          <w:szCs w:val="24"/>
        </w:rPr>
        <w:t>, et venimus Cretam ad locum qui</w:t>
      </w:r>
      <w:r w:rsidRPr="001B4A86">
        <w:rPr>
          <w:rFonts w:ascii="Times New Roman" w:hAnsi="Times New Roman" w:cs="Times New Roman"/>
          <w:sz w:val="24"/>
          <w:szCs w:val="24"/>
        </w:rPr>
        <w:t xml:space="preserve"> </w:t>
      </w:r>
      <w:r w:rsidR="00074886" w:rsidRPr="0BDF0357">
        <w:rPr>
          <w:rFonts w:ascii="Times New Roman" w:hAnsi="Times New Roman" w:cs="Times New Roman"/>
          <w:b/>
          <w:bCs/>
          <w:sz w:val="24"/>
          <w:szCs w:val="24"/>
        </w:rPr>
        <w:t>(49r)</w:t>
      </w:r>
      <w:r w:rsidR="00074886" w:rsidRPr="001B4A86">
        <w:rPr>
          <w:rFonts w:ascii="Times New Roman" w:hAnsi="Times New Roman" w:cs="Times New Roman"/>
          <w:sz w:val="24"/>
          <w:szCs w:val="24"/>
        </w:rPr>
        <w:t xml:space="preserve"> </w:t>
      </w:r>
      <w:r w:rsidR="00937C41" w:rsidRPr="001B4A86">
        <w:rPr>
          <w:rFonts w:ascii="Times New Roman" w:hAnsi="Times New Roman" w:cs="Times New Roman"/>
          <w:sz w:val="24"/>
          <w:szCs w:val="24"/>
        </w:rPr>
        <w:t>vocatur C</w:t>
      </w:r>
      <w:r w:rsidRPr="001B4A86">
        <w:rPr>
          <w:rFonts w:ascii="Times New Roman" w:hAnsi="Times New Roman" w:cs="Times New Roman"/>
          <w:sz w:val="24"/>
          <w:szCs w:val="24"/>
        </w:rPr>
        <w:t>alolimena</w:t>
      </w:r>
      <w:r w:rsidR="00937C41" w:rsidRPr="001B4A86">
        <w:rPr>
          <w:rFonts w:ascii="Times New Roman" w:hAnsi="Times New Roman" w:cs="Times New Roman"/>
          <w:sz w:val="24"/>
          <w:szCs w:val="24"/>
        </w:rPr>
        <w:t>,</w:t>
      </w:r>
      <w:r w:rsidRPr="001B4A86">
        <w:rPr>
          <w:rFonts w:ascii="Times New Roman" w:hAnsi="Times New Roman" w:cs="Times New Roman"/>
          <w:sz w:val="24"/>
          <w:szCs w:val="24"/>
        </w:rPr>
        <w:t xml:space="preserve"> i[</w:t>
      </w:r>
      <w:r w:rsidR="00D572F6" w:rsidRPr="001B4A86">
        <w:rPr>
          <w:rFonts w:ascii="Times New Roman" w:hAnsi="Times New Roman" w:cs="Times New Roman"/>
          <w:sz w:val="24"/>
          <w:szCs w:val="24"/>
        </w:rPr>
        <w:t xml:space="preserve">d est] </w:t>
      </w:r>
      <w:r w:rsidRPr="001B4A86">
        <w:rPr>
          <w:rFonts w:ascii="Times New Roman" w:hAnsi="Times New Roman" w:cs="Times New Roman"/>
          <w:sz w:val="24"/>
          <w:szCs w:val="24"/>
        </w:rPr>
        <w:t>boni portus</w:t>
      </w:r>
      <w:r w:rsidR="00937C41" w:rsidRPr="001B4A86">
        <w:rPr>
          <w:rFonts w:ascii="Times New Roman" w:hAnsi="Times New Roman" w:cs="Times New Roman"/>
          <w:sz w:val="24"/>
          <w:szCs w:val="24"/>
        </w:rPr>
        <w:t>, et sic dimittentes Salmonem ad sinistram et S</w:t>
      </w:r>
      <w:r w:rsidRPr="001B4A86">
        <w:rPr>
          <w:rFonts w:ascii="Times New Roman" w:hAnsi="Times New Roman" w:cs="Times New Roman"/>
          <w:sz w:val="24"/>
          <w:szCs w:val="24"/>
        </w:rPr>
        <w:t>carpant et Rodum</w:t>
      </w:r>
      <w:r w:rsidR="00937C41" w:rsidRPr="001B4A86">
        <w:rPr>
          <w:rFonts w:ascii="Times New Roman" w:hAnsi="Times New Roman" w:cs="Times New Roman"/>
          <w:sz w:val="24"/>
          <w:szCs w:val="24"/>
        </w:rPr>
        <w:t>, venimus Turkyam</w:t>
      </w:r>
      <w:r w:rsidR="00DA0685" w:rsidRPr="001B4A86">
        <w:rPr>
          <w:rFonts w:ascii="Times New Roman" w:hAnsi="Times New Roman" w:cs="Times New Roman"/>
          <w:sz w:val="24"/>
          <w:szCs w:val="24"/>
        </w:rPr>
        <w:t xml:space="preserve"> </w:t>
      </w:r>
      <w:r w:rsidR="00937C41" w:rsidRPr="001B4A86">
        <w:rPr>
          <w:rFonts w:ascii="Times New Roman" w:hAnsi="Times New Roman" w:cs="Times New Roman"/>
          <w:sz w:val="24"/>
          <w:szCs w:val="24"/>
        </w:rPr>
        <w:t>et Frigiam et A</w:t>
      </w:r>
      <w:r w:rsidR="00FA3B5A" w:rsidRPr="001B4A86">
        <w:rPr>
          <w:rFonts w:ascii="Times New Roman" w:hAnsi="Times New Roman" w:cs="Times New Roman"/>
          <w:sz w:val="24"/>
          <w:szCs w:val="24"/>
        </w:rPr>
        <w:t>n</w:t>
      </w:r>
      <w:r w:rsidRPr="001B4A86">
        <w:rPr>
          <w:rFonts w:ascii="Times New Roman" w:hAnsi="Times New Roman" w:cs="Times New Roman"/>
          <w:sz w:val="24"/>
          <w:szCs w:val="24"/>
        </w:rPr>
        <w:t>thaliam</w:t>
      </w:r>
      <w:r w:rsidR="00FA3B5A" w:rsidRPr="001B4A86">
        <w:rPr>
          <w:rStyle w:val="FootnoteReference"/>
          <w:rFonts w:ascii="Times New Roman" w:hAnsi="Times New Roman" w:cs="Times New Roman"/>
          <w:sz w:val="24"/>
          <w:szCs w:val="24"/>
        </w:rPr>
        <w:footnoteReference w:id="121"/>
      </w:r>
      <w:r w:rsidR="00F822AA" w:rsidRPr="001B4A86">
        <w:rPr>
          <w:rFonts w:ascii="Times New Roman" w:hAnsi="Times New Roman" w:cs="Times New Roman"/>
          <w:sz w:val="24"/>
          <w:szCs w:val="24"/>
        </w:rPr>
        <w:t>. Et cum venissemus contra C</w:t>
      </w:r>
      <w:r w:rsidRPr="001B4A86">
        <w:rPr>
          <w:rFonts w:ascii="Times New Roman" w:hAnsi="Times New Roman" w:cs="Times New Roman"/>
          <w:sz w:val="24"/>
          <w:szCs w:val="24"/>
        </w:rPr>
        <w:t>yprum</w:t>
      </w:r>
      <w:r w:rsidR="00F822AA" w:rsidRPr="001B4A86">
        <w:rPr>
          <w:rFonts w:ascii="Times New Roman" w:hAnsi="Times New Roman" w:cs="Times New Roman"/>
          <w:sz w:val="24"/>
          <w:szCs w:val="24"/>
        </w:rPr>
        <w:t>,</w:t>
      </w:r>
      <w:r w:rsidRPr="001B4A86">
        <w:rPr>
          <w:rFonts w:ascii="Times New Roman" w:hAnsi="Times New Roman" w:cs="Times New Roman"/>
          <w:sz w:val="24"/>
          <w:szCs w:val="24"/>
        </w:rPr>
        <w:t xml:space="preserve"> dimittentes eam ad sinistram</w:t>
      </w:r>
      <w:r w:rsidR="00F822AA" w:rsidRPr="001B4A86">
        <w:rPr>
          <w:rFonts w:ascii="Times New Roman" w:hAnsi="Times New Roman" w:cs="Times New Roman"/>
          <w:sz w:val="24"/>
          <w:szCs w:val="24"/>
        </w:rPr>
        <w:t>, venimus contra T</w:t>
      </w:r>
      <w:r w:rsidRPr="001B4A86">
        <w:rPr>
          <w:rFonts w:ascii="Times New Roman" w:hAnsi="Times New Roman" w:cs="Times New Roman"/>
          <w:sz w:val="24"/>
          <w:szCs w:val="24"/>
        </w:rPr>
        <w:t>yrum</w:t>
      </w:r>
      <w:r w:rsidR="00F822AA" w:rsidRPr="001B4A86">
        <w:rPr>
          <w:rFonts w:ascii="Times New Roman" w:hAnsi="Times New Roman" w:cs="Times New Roman"/>
          <w:sz w:val="24"/>
          <w:szCs w:val="24"/>
        </w:rPr>
        <w:t>, et inde Tholomaydam, que est A</w:t>
      </w:r>
      <w:r w:rsidRPr="001B4A86">
        <w:rPr>
          <w:rFonts w:ascii="Times New Roman" w:hAnsi="Times New Roman" w:cs="Times New Roman"/>
          <w:sz w:val="24"/>
          <w:szCs w:val="24"/>
        </w:rPr>
        <w:t>kkon</w:t>
      </w:r>
      <w:r w:rsidR="00F822AA" w:rsidRPr="001B4A86">
        <w:rPr>
          <w:rFonts w:ascii="Times New Roman" w:hAnsi="Times New Roman" w:cs="Times New Roman"/>
          <w:sz w:val="24"/>
          <w:szCs w:val="24"/>
        </w:rPr>
        <w:t>,</w:t>
      </w:r>
      <w:r w:rsidRPr="001B4A86">
        <w:rPr>
          <w:rFonts w:ascii="Times New Roman" w:hAnsi="Times New Roman" w:cs="Times New Roman"/>
          <w:sz w:val="24"/>
          <w:szCs w:val="24"/>
        </w:rPr>
        <w:t xml:space="preserve"> in </w:t>
      </w:r>
      <w:r w:rsidR="00074886" w:rsidRPr="001B4A86">
        <w:rPr>
          <w:rFonts w:ascii="Times New Roman" w:hAnsi="Times New Roman" w:cs="Times New Roman"/>
          <w:sz w:val="24"/>
          <w:szCs w:val="24"/>
        </w:rPr>
        <w:t>23</w:t>
      </w:r>
      <w:r w:rsidRPr="001B4A86">
        <w:rPr>
          <w:rFonts w:ascii="Times New Roman" w:hAnsi="Times New Roman" w:cs="Times New Roman"/>
          <w:sz w:val="24"/>
          <w:szCs w:val="24"/>
        </w:rPr>
        <w:t xml:space="preserve"> die</w:t>
      </w:r>
      <w:r w:rsidR="00F822AA" w:rsidRPr="001B4A86">
        <w:rPr>
          <w:rFonts w:ascii="Times New Roman" w:hAnsi="Times New Roman" w:cs="Times New Roman"/>
          <w:sz w:val="24"/>
          <w:szCs w:val="24"/>
        </w:rPr>
        <w:t>bus de M</w:t>
      </w:r>
      <w:r w:rsidRPr="001B4A86">
        <w:rPr>
          <w:rFonts w:ascii="Times New Roman" w:hAnsi="Times New Roman" w:cs="Times New Roman"/>
          <w:sz w:val="24"/>
          <w:szCs w:val="24"/>
        </w:rPr>
        <w:t>essana</w:t>
      </w:r>
      <w:r w:rsidR="00F822AA" w:rsidRPr="001B4A86">
        <w:rPr>
          <w:rFonts w:ascii="Times New Roman" w:hAnsi="Times New Roman" w:cs="Times New Roman"/>
          <w:sz w:val="24"/>
          <w:szCs w:val="24"/>
        </w:rPr>
        <w:t>.</w:t>
      </w:r>
      <w:r w:rsidR="00074886" w:rsidRPr="001B4A86">
        <w:rPr>
          <w:rFonts w:ascii="Times New Roman" w:hAnsi="Times New Roman" w:cs="Times New Roman"/>
          <w:sz w:val="24"/>
          <w:szCs w:val="24"/>
        </w:rPr>
        <w:t xml:space="preserve"> Deinde in vigilia P</w:t>
      </w:r>
      <w:r w:rsidRPr="001B4A86">
        <w:rPr>
          <w:rFonts w:ascii="Times New Roman" w:hAnsi="Times New Roman" w:cs="Times New Roman"/>
          <w:sz w:val="24"/>
          <w:szCs w:val="24"/>
        </w:rPr>
        <w:t>enthecostes</w:t>
      </w:r>
      <w:r w:rsidR="00F822AA" w:rsidRPr="001B4A86">
        <w:rPr>
          <w:rFonts w:ascii="Times New Roman" w:hAnsi="Times New Roman" w:cs="Times New Roman"/>
          <w:sz w:val="24"/>
          <w:szCs w:val="24"/>
        </w:rPr>
        <w:t>, iturus ad reges A</w:t>
      </w:r>
      <w:r w:rsidRPr="001B4A86">
        <w:rPr>
          <w:rFonts w:ascii="Times New Roman" w:hAnsi="Times New Roman" w:cs="Times New Roman"/>
          <w:sz w:val="24"/>
          <w:szCs w:val="24"/>
        </w:rPr>
        <w:t xml:space="preserve">rmenie et </w:t>
      </w:r>
      <w:r w:rsidR="00F822AA" w:rsidRPr="001B4A86">
        <w:rPr>
          <w:rFonts w:ascii="Times New Roman" w:hAnsi="Times New Roman" w:cs="Times New Roman"/>
          <w:sz w:val="24"/>
          <w:szCs w:val="24"/>
        </w:rPr>
        <w:t>C</w:t>
      </w:r>
      <w:r w:rsidRPr="001B4A86">
        <w:rPr>
          <w:rFonts w:ascii="Times New Roman" w:hAnsi="Times New Roman" w:cs="Times New Roman"/>
          <w:sz w:val="24"/>
          <w:szCs w:val="24"/>
        </w:rPr>
        <w:t>ypri</w:t>
      </w:r>
      <w:r w:rsidR="00F822AA" w:rsidRPr="001B4A86">
        <w:rPr>
          <w:rFonts w:ascii="Times New Roman" w:hAnsi="Times New Roman" w:cs="Times New Roman"/>
          <w:sz w:val="24"/>
          <w:szCs w:val="24"/>
        </w:rPr>
        <w:t>, iterum veni T</w:t>
      </w:r>
      <w:r w:rsidRPr="001B4A86">
        <w:rPr>
          <w:rFonts w:ascii="Times New Roman" w:hAnsi="Times New Roman" w:cs="Times New Roman"/>
          <w:sz w:val="24"/>
          <w:szCs w:val="24"/>
        </w:rPr>
        <w:t>irum</w:t>
      </w:r>
      <w:r w:rsidR="00F822AA" w:rsidRPr="001B4A86">
        <w:rPr>
          <w:rFonts w:ascii="Times New Roman" w:hAnsi="Times New Roman" w:cs="Times New Roman"/>
          <w:sz w:val="24"/>
          <w:szCs w:val="24"/>
        </w:rPr>
        <w:t>,</w:t>
      </w:r>
      <w:r w:rsidRPr="001B4A86">
        <w:rPr>
          <w:rFonts w:ascii="Times New Roman" w:hAnsi="Times New Roman" w:cs="Times New Roman"/>
          <w:sz w:val="24"/>
          <w:szCs w:val="24"/>
        </w:rPr>
        <w:t xml:space="preserve"> et in die </w:t>
      </w:r>
      <w:r w:rsidR="00F822AA" w:rsidRPr="001B4A86">
        <w:rPr>
          <w:rFonts w:ascii="Times New Roman" w:hAnsi="Times New Roman" w:cs="Times New Roman"/>
          <w:sz w:val="24"/>
          <w:szCs w:val="24"/>
        </w:rPr>
        <w:t>sancto S</w:t>
      </w:r>
      <w:r w:rsidRPr="001B4A86">
        <w:rPr>
          <w:rFonts w:ascii="Times New Roman" w:hAnsi="Times New Roman" w:cs="Times New Roman"/>
          <w:sz w:val="24"/>
          <w:szCs w:val="24"/>
        </w:rPr>
        <w:t>areptam Sidoniorum</w:t>
      </w:r>
      <w:r w:rsidR="00F822AA" w:rsidRPr="001B4A86">
        <w:rPr>
          <w:rFonts w:ascii="Times New Roman" w:hAnsi="Times New Roman" w:cs="Times New Roman"/>
          <w:sz w:val="24"/>
          <w:szCs w:val="24"/>
        </w:rPr>
        <w:t>.</w:t>
      </w:r>
      <w:r w:rsidRPr="001B4A86">
        <w:rPr>
          <w:rFonts w:ascii="Times New Roman" w:hAnsi="Times New Roman" w:cs="Times New Roman"/>
          <w:sz w:val="24"/>
          <w:szCs w:val="24"/>
        </w:rPr>
        <w:t xml:space="preserve"> Inde </w:t>
      </w:r>
      <w:r w:rsidR="00F822AA" w:rsidRPr="001B4A86">
        <w:rPr>
          <w:rFonts w:ascii="Times New Roman" w:hAnsi="Times New Roman" w:cs="Times New Roman"/>
          <w:sz w:val="24"/>
          <w:szCs w:val="24"/>
        </w:rPr>
        <w:t>per S</w:t>
      </w:r>
      <w:r w:rsidRPr="001B4A86">
        <w:rPr>
          <w:rFonts w:ascii="Times New Roman" w:hAnsi="Times New Roman" w:cs="Times New Roman"/>
          <w:sz w:val="24"/>
          <w:szCs w:val="24"/>
        </w:rPr>
        <w:t>ydonem</w:t>
      </w:r>
      <w:r w:rsidR="00F822AA" w:rsidRPr="001B4A86">
        <w:rPr>
          <w:rFonts w:ascii="Times New Roman" w:hAnsi="Times New Roman" w:cs="Times New Roman"/>
          <w:sz w:val="24"/>
          <w:szCs w:val="24"/>
        </w:rPr>
        <w:t>, Beritum et N</w:t>
      </w:r>
      <w:r w:rsidRPr="001B4A86">
        <w:rPr>
          <w:rFonts w:ascii="Times New Roman" w:hAnsi="Times New Roman" w:cs="Times New Roman"/>
          <w:sz w:val="24"/>
          <w:szCs w:val="24"/>
        </w:rPr>
        <w:t>ephin</w:t>
      </w:r>
      <w:r w:rsidR="00F822AA" w:rsidRPr="001B4A86">
        <w:rPr>
          <w:rFonts w:ascii="Times New Roman" w:hAnsi="Times New Roman" w:cs="Times New Roman"/>
          <w:sz w:val="24"/>
          <w:szCs w:val="24"/>
        </w:rPr>
        <w:t>, T</w:t>
      </w:r>
      <w:r w:rsidRPr="001B4A86">
        <w:rPr>
          <w:rFonts w:ascii="Times New Roman" w:hAnsi="Times New Roman" w:cs="Times New Roman"/>
          <w:sz w:val="24"/>
          <w:szCs w:val="24"/>
        </w:rPr>
        <w:t>ripolim</w:t>
      </w:r>
      <w:r w:rsidR="00F822AA" w:rsidRPr="001B4A86">
        <w:rPr>
          <w:rFonts w:ascii="Times New Roman" w:hAnsi="Times New Roman" w:cs="Times New Roman"/>
          <w:sz w:val="24"/>
          <w:szCs w:val="24"/>
        </w:rPr>
        <w:t>, Archas ante R</w:t>
      </w:r>
      <w:r w:rsidRPr="001B4A86">
        <w:rPr>
          <w:rFonts w:ascii="Times New Roman" w:hAnsi="Times New Roman" w:cs="Times New Roman"/>
          <w:sz w:val="24"/>
          <w:szCs w:val="24"/>
        </w:rPr>
        <w:t>odum</w:t>
      </w:r>
      <w:r w:rsidR="00F822AA" w:rsidRPr="001B4A86">
        <w:rPr>
          <w:rFonts w:ascii="Times New Roman" w:hAnsi="Times New Roman" w:cs="Times New Roman"/>
          <w:sz w:val="24"/>
          <w:szCs w:val="24"/>
        </w:rPr>
        <w:t>, M</w:t>
      </w:r>
      <w:r w:rsidRPr="001B4A86">
        <w:rPr>
          <w:rFonts w:ascii="Times New Roman" w:hAnsi="Times New Roman" w:cs="Times New Roman"/>
          <w:sz w:val="24"/>
          <w:szCs w:val="24"/>
        </w:rPr>
        <w:t>argat</w:t>
      </w:r>
      <w:r w:rsidR="00F822AA" w:rsidRPr="001B4A86">
        <w:rPr>
          <w:rFonts w:ascii="Times New Roman" w:hAnsi="Times New Roman" w:cs="Times New Roman"/>
          <w:sz w:val="24"/>
          <w:szCs w:val="24"/>
        </w:rPr>
        <w:t>, V</w:t>
      </w:r>
      <w:r w:rsidRPr="001B4A86">
        <w:rPr>
          <w:rFonts w:ascii="Times New Roman" w:hAnsi="Times New Roman" w:cs="Times New Roman"/>
          <w:sz w:val="24"/>
          <w:szCs w:val="24"/>
        </w:rPr>
        <w:t>alaniam</w:t>
      </w:r>
      <w:r w:rsidR="00F822AA" w:rsidRPr="001B4A86">
        <w:rPr>
          <w:rFonts w:ascii="Times New Roman" w:hAnsi="Times New Roman" w:cs="Times New Roman"/>
          <w:sz w:val="24"/>
          <w:szCs w:val="24"/>
        </w:rPr>
        <w:t>, L</w:t>
      </w:r>
      <w:r w:rsidRPr="001B4A86">
        <w:rPr>
          <w:rFonts w:ascii="Times New Roman" w:hAnsi="Times New Roman" w:cs="Times New Roman"/>
          <w:sz w:val="24"/>
          <w:szCs w:val="24"/>
        </w:rPr>
        <w:t xml:space="preserve">aodiciam </w:t>
      </w:r>
      <w:r w:rsidR="00F822AA" w:rsidRPr="001B4A86">
        <w:rPr>
          <w:rFonts w:ascii="Times New Roman" w:hAnsi="Times New Roman" w:cs="Times New Roman"/>
          <w:sz w:val="24"/>
          <w:szCs w:val="24"/>
        </w:rPr>
        <w:t>Sirie ubi stetit beatus A</w:t>
      </w:r>
      <w:r w:rsidRPr="001B4A86">
        <w:rPr>
          <w:rFonts w:ascii="Times New Roman" w:hAnsi="Times New Roman" w:cs="Times New Roman"/>
          <w:sz w:val="24"/>
          <w:szCs w:val="24"/>
        </w:rPr>
        <w:t>llexius</w:t>
      </w:r>
      <w:r w:rsidR="00F822AA" w:rsidRPr="001B4A86">
        <w:rPr>
          <w:rFonts w:ascii="Times New Roman" w:hAnsi="Times New Roman" w:cs="Times New Roman"/>
          <w:sz w:val="24"/>
          <w:szCs w:val="24"/>
        </w:rPr>
        <w:t>,</w:t>
      </w:r>
      <w:r w:rsidRPr="001B4A86">
        <w:rPr>
          <w:rFonts w:ascii="Times New Roman" w:hAnsi="Times New Roman" w:cs="Times New Roman"/>
          <w:sz w:val="24"/>
          <w:szCs w:val="24"/>
        </w:rPr>
        <w:t xml:space="preserve"> quando est locuta ymago </w:t>
      </w:r>
      <w:r w:rsidR="006735B6">
        <w:rPr>
          <w:rFonts w:ascii="Times New Roman" w:hAnsi="Times New Roman" w:cs="Times New Roman"/>
          <w:sz w:val="24"/>
          <w:szCs w:val="24"/>
        </w:rPr>
        <w:t>paramena</w:t>
      </w:r>
      <w:r w:rsidR="00D062DA">
        <w:rPr>
          <w:rFonts w:ascii="Times New Roman" w:hAnsi="Times New Roman" w:cs="Times New Roman"/>
          <w:sz w:val="24"/>
          <w:szCs w:val="24"/>
        </w:rPr>
        <w:t>reno</w:t>
      </w:r>
      <w:r w:rsidR="00EA0205">
        <w:rPr>
          <w:rStyle w:val="FootnoteReference"/>
          <w:rFonts w:ascii="Times New Roman" w:hAnsi="Times New Roman" w:cs="Times New Roman"/>
          <w:sz w:val="24"/>
          <w:szCs w:val="24"/>
        </w:rPr>
        <w:footnoteReference w:id="122"/>
      </w:r>
      <w:r w:rsidRPr="001B4A86">
        <w:rPr>
          <w:rFonts w:ascii="Times New Roman" w:hAnsi="Times New Roman" w:cs="Times New Roman"/>
          <w:sz w:val="24"/>
          <w:szCs w:val="24"/>
        </w:rPr>
        <w:t xml:space="preserve"> ecclesie</w:t>
      </w:r>
      <w:r w:rsidR="00F822AA" w:rsidRPr="001B4A86">
        <w:rPr>
          <w:rFonts w:ascii="Times New Roman" w:hAnsi="Times New Roman" w:cs="Times New Roman"/>
          <w:sz w:val="24"/>
          <w:szCs w:val="24"/>
        </w:rPr>
        <w:t>,</w:t>
      </w:r>
      <w:r w:rsidRPr="001B4A86">
        <w:rPr>
          <w:rFonts w:ascii="Times New Roman" w:hAnsi="Times New Roman" w:cs="Times New Roman"/>
          <w:sz w:val="24"/>
          <w:szCs w:val="24"/>
        </w:rPr>
        <w:t xml:space="preserve"> quem etiam locum vidi</w:t>
      </w:r>
      <w:r w:rsidR="00F822AA"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F822AA" w:rsidRPr="001B4A86">
        <w:rPr>
          <w:rFonts w:ascii="Times New Roman" w:hAnsi="Times New Roman" w:cs="Times New Roman"/>
          <w:sz w:val="24"/>
          <w:szCs w:val="24"/>
        </w:rPr>
        <w:t>Inde per A</w:t>
      </w:r>
      <w:r w:rsidRPr="001B4A86">
        <w:rPr>
          <w:rFonts w:ascii="Times New Roman" w:hAnsi="Times New Roman" w:cs="Times New Roman"/>
          <w:sz w:val="24"/>
          <w:szCs w:val="24"/>
        </w:rPr>
        <w:t>nthiochiam veni ad montan</w:t>
      </w:r>
      <w:r w:rsidR="00F822AA" w:rsidRPr="001B4A86">
        <w:rPr>
          <w:rFonts w:ascii="Times New Roman" w:hAnsi="Times New Roman" w:cs="Times New Roman"/>
          <w:sz w:val="24"/>
          <w:szCs w:val="24"/>
        </w:rPr>
        <w:t>a magna que sunt promuctorium</w:t>
      </w:r>
      <w:r w:rsidR="00D87B9C">
        <w:rPr>
          <w:rStyle w:val="FootnoteReference"/>
          <w:rFonts w:ascii="Times New Roman" w:hAnsi="Times New Roman" w:cs="Times New Roman"/>
          <w:sz w:val="24"/>
          <w:szCs w:val="24"/>
        </w:rPr>
        <w:footnoteReference w:id="123"/>
      </w:r>
      <w:r w:rsidR="00F822AA" w:rsidRPr="001B4A86">
        <w:rPr>
          <w:rFonts w:ascii="Times New Roman" w:hAnsi="Times New Roman" w:cs="Times New Roman"/>
          <w:sz w:val="24"/>
          <w:szCs w:val="24"/>
        </w:rPr>
        <w:t xml:space="preserve"> S</w:t>
      </w:r>
      <w:r w:rsidRPr="001B4A86">
        <w:rPr>
          <w:rFonts w:ascii="Times New Roman" w:hAnsi="Times New Roman" w:cs="Times New Roman"/>
          <w:sz w:val="24"/>
          <w:szCs w:val="24"/>
        </w:rPr>
        <w:t>icilie quod dicitur Ratzgenerz i[</w:t>
      </w:r>
      <w:r w:rsidR="00D572F6" w:rsidRPr="001B4A86">
        <w:rPr>
          <w:rFonts w:ascii="Times New Roman" w:hAnsi="Times New Roman" w:cs="Times New Roman"/>
          <w:sz w:val="24"/>
          <w:szCs w:val="24"/>
        </w:rPr>
        <w:t>d est]</w:t>
      </w:r>
      <w:r w:rsidRPr="001B4A86">
        <w:rPr>
          <w:rFonts w:ascii="Times New Roman" w:hAnsi="Times New Roman" w:cs="Times New Roman"/>
          <w:sz w:val="24"/>
          <w:szCs w:val="24"/>
        </w:rPr>
        <w:t xml:space="preserve"> caput porci</w:t>
      </w:r>
      <w:r w:rsidR="00F822AA" w:rsidRPr="001B4A86">
        <w:rPr>
          <w:rFonts w:ascii="Times New Roman" w:hAnsi="Times New Roman" w:cs="Times New Roman"/>
          <w:sz w:val="24"/>
          <w:szCs w:val="24"/>
        </w:rPr>
        <w:t>,</w:t>
      </w:r>
      <w:r w:rsidRPr="001B4A86">
        <w:rPr>
          <w:rFonts w:ascii="Times New Roman" w:hAnsi="Times New Roman" w:cs="Times New Roman"/>
          <w:sz w:val="24"/>
          <w:szCs w:val="24"/>
        </w:rPr>
        <w:t xml:space="preserve"> et sic applicuimus in portu Pal</w:t>
      </w:r>
      <w:r w:rsidR="003B0AA8">
        <w:rPr>
          <w:rFonts w:ascii="Times New Roman" w:hAnsi="Times New Roman" w:cs="Times New Roman"/>
          <w:sz w:val="24"/>
          <w:szCs w:val="24"/>
        </w:rPr>
        <w:t>is</w:t>
      </w:r>
      <w:r w:rsidR="00FA3B5A" w:rsidRPr="001B4A86">
        <w:rPr>
          <w:rStyle w:val="FootnoteReference"/>
          <w:rFonts w:ascii="Times New Roman" w:hAnsi="Times New Roman" w:cs="Times New Roman"/>
          <w:sz w:val="24"/>
          <w:szCs w:val="24"/>
        </w:rPr>
        <w:footnoteReference w:id="124"/>
      </w:r>
      <w:r w:rsidR="00F822AA" w:rsidRPr="001B4A86">
        <w:rPr>
          <w:rFonts w:ascii="Times New Roman" w:hAnsi="Times New Roman" w:cs="Times New Roman"/>
          <w:sz w:val="24"/>
          <w:szCs w:val="24"/>
        </w:rPr>
        <w:t xml:space="preserve"> et venimus ad A</w:t>
      </w:r>
      <w:r w:rsidRPr="001B4A86">
        <w:rPr>
          <w:rFonts w:ascii="Times New Roman" w:hAnsi="Times New Roman" w:cs="Times New Roman"/>
          <w:sz w:val="24"/>
          <w:szCs w:val="24"/>
        </w:rPr>
        <w:t>yaz</w:t>
      </w:r>
      <w:r w:rsidR="00F822AA" w:rsidRPr="001B4A86">
        <w:rPr>
          <w:rFonts w:ascii="Times New Roman" w:hAnsi="Times New Roman" w:cs="Times New Roman"/>
          <w:sz w:val="24"/>
          <w:szCs w:val="24"/>
        </w:rPr>
        <w:t>. Rex autem A</w:t>
      </w:r>
      <w:r w:rsidRPr="001B4A86">
        <w:rPr>
          <w:rFonts w:ascii="Times New Roman" w:hAnsi="Times New Roman" w:cs="Times New Roman"/>
          <w:sz w:val="24"/>
          <w:szCs w:val="24"/>
        </w:rPr>
        <w:t xml:space="preserve">rmenie et </w:t>
      </w:r>
      <w:r w:rsidR="00F822AA" w:rsidRPr="001B4A86">
        <w:rPr>
          <w:rFonts w:ascii="Times New Roman" w:hAnsi="Times New Roman" w:cs="Times New Roman"/>
          <w:sz w:val="24"/>
          <w:szCs w:val="24"/>
        </w:rPr>
        <w:t>Cilicie cum adhuc essem in A</w:t>
      </w:r>
      <w:r w:rsidRPr="001B4A86">
        <w:rPr>
          <w:rFonts w:ascii="Times New Roman" w:hAnsi="Times New Roman" w:cs="Times New Roman"/>
          <w:sz w:val="24"/>
          <w:szCs w:val="24"/>
        </w:rPr>
        <w:t>ckon audierat quod venturus essem ad eum</w:t>
      </w:r>
      <w:r w:rsidR="00F822AA" w:rsidRPr="001B4A86">
        <w:rPr>
          <w:rFonts w:ascii="Times New Roman" w:hAnsi="Times New Roman" w:cs="Times New Roman"/>
          <w:sz w:val="24"/>
          <w:szCs w:val="24"/>
        </w:rPr>
        <w:t>,</w:t>
      </w:r>
      <w:r w:rsidRPr="001B4A86">
        <w:rPr>
          <w:rFonts w:ascii="Times New Roman" w:hAnsi="Times New Roman" w:cs="Times New Roman"/>
          <w:sz w:val="24"/>
          <w:szCs w:val="24"/>
        </w:rPr>
        <w:t xml:space="preserve"> cum litteris regis</w:t>
      </w:r>
      <w:r w:rsidR="00F822AA" w:rsidRPr="001B4A86">
        <w:rPr>
          <w:rFonts w:ascii="Times New Roman" w:hAnsi="Times New Roman" w:cs="Times New Roman"/>
          <w:sz w:val="24"/>
          <w:szCs w:val="24"/>
        </w:rPr>
        <w:t xml:space="preserve"> R</w:t>
      </w:r>
      <w:r w:rsidRPr="001B4A86">
        <w:rPr>
          <w:rFonts w:ascii="Times New Roman" w:hAnsi="Times New Roman" w:cs="Times New Roman"/>
          <w:sz w:val="24"/>
          <w:szCs w:val="24"/>
        </w:rPr>
        <w:t xml:space="preserve">omanorum et iam scripserat fratribus </w:t>
      </w:r>
      <w:r w:rsidR="00F822AA" w:rsidRPr="001B4A86">
        <w:rPr>
          <w:rFonts w:ascii="Times New Roman" w:hAnsi="Times New Roman" w:cs="Times New Roman"/>
          <w:sz w:val="24"/>
          <w:szCs w:val="24"/>
        </w:rPr>
        <w:t>hospitalis</w:t>
      </w:r>
      <w:r w:rsidR="00DA0685" w:rsidRPr="001B4A86">
        <w:rPr>
          <w:rFonts w:ascii="Times New Roman" w:hAnsi="Times New Roman" w:cs="Times New Roman"/>
          <w:sz w:val="24"/>
          <w:szCs w:val="24"/>
        </w:rPr>
        <w:t xml:space="preserve"> </w:t>
      </w:r>
      <w:r w:rsidR="00F822AA" w:rsidRPr="001B4A86">
        <w:rPr>
          <w:rFonts w:ascii="Times New Roman" w:hAnsi="Times New Roman" w:cs="Times New Roman"/>
          <w:sz w:val="24"/>
          <w:szCs w:val="24"/>
        </w:rPr>
        <w:t>sancti Iohannis in M</w:t>
      </w:r>
      <w:r w:rsidRPr="001B4A86">
        <w:rPr>
          <w:rFonts w:ascii="Times New Roman" w:hAnsi="Times New Roman" w:cs="Times New Roman"/>
          <w:sz w:val="24"/>
          <w:szCs w:val="24"/>
        </w:rPr>
        <w:t>allota</w:t>
      </w:r>
      <w:r w:rsidR="00F822AA" w:rsidRPr="001B4A86">
        <w:rPr>
          <w:rFonts w:ascii="Times New Roman" w:hAnsi="Times New Roman" w:cs="Times New Roman"/>
          <w:sz w:val="24"/>
          <w:szCs w:val="24"/>
        </w:rPr>
        <w:t>, que est non longe a Tharso C</w:t>
      </w:r>
      <w:r w:rsidRPr="001B4A86">
        <w:rPr>
          <w:rFonts w:ascii="Times New Roman" w:hAnsi="Times New Roman" w:cs="Times New Roman"/>
          <w:sz w:val="24"/>
          <w:szCs w:val="24"/>
        </w:rPr>
        <w:t>ilicie</w:t>
      </w:r>
      <w:r w:rsidR="00F822AA" w:rsidRPr="001B4A86">
        <w:rPr>
          <w:rFonts w:ascii="Times New Roman" w:hAnsi="Times New Roman" w:cs="Times New Roman"/>
          <w:sz w:val="24"/>
          <w:szCs w:val="24"/>
        </w:rPr>
        <w:t>,</w:t>
      </w:r>
      <w:r w:rsidRPr="001B4A86">
        <w:rPr>
          <w:rFonts w:ascii="Times New Roman" w:hAnsi="Times New Roman" w:cs="Times New Roman"/>
          <w:sz w:val="24"/>
          <w:szCs w:val="24"/>
        </w:rPr>
        <w:t xml:space="preserve"> ut ubicumque applicarem sollempniter me reciperent ad suam presenciam me deducentes</w:t>
      </w:r>
      <w:r w:rsidR="00F822AA" w:rsidRPr="001B4A86">
        <w:rPr>
          <w:rFonts w:ascii="Times New Roman" w:hAnsi="Times New Roman" w:cs="Times New Roman"/>
          <w:sz w:val="24"/>
          <w:szCs w:val="24"/>
        </w:rPr>
        <w:t>. Ego vero in A</w:t>
      </w:r>
      <w:r w:rsidRPr="001B4A86">
        <w:rPr>
          <w:rFonts w:ascii="Times New Roman" w:hAnsi="Times New Roman" w:cs="Times New Roman"/>
          <w:sz w:val="24"/>
          <w:szCs w:val="24"/>
        </w:rPr>
        <w:t>yacio</w:t>
      </w:r>
      <w:r w:rsidR="00F822AA" w:rsidRPr="001B4A86">
        <w:rPr>
          <w:rFonts w:ascii="Times New Roman" w:hAnsi="Times New Roman" w:cs="Times New Roman"/>
          <w:sz w:val="24"/>
          <w:szCs w:val="24"/>
        </w:rPr>
        <w:t>,</w:t>
      </w:r>
      <w:r w:rsidRPr="001B4A86">
        <w:rPr>
          <w:rFonts w:ascii="Times New Roman" w:hAnsi="Times New Roman" w:cs="Times New Roman"/>
          <w:sz w:val="24"/>
          <w:szCs w:val="24"/>
        </w:rPr>
        <w:t xml:space="preserve"> sicut dictum est</w:t>
      </w:r>
      <w:r w:rsidR="00F822AA" w:rsidRPr="001B4A86">
        <w:rPr>
          <w:rFonts w:ascii="Times New Roman" w:hAnsi="Times New Roman" w:cs="Times New Roman"/>
          <w:sz w:val="24"/>
          <w:szCs w:val="24"/>
        </w:rPr>
        <w:t>,</w:t>
      </w:r>
      <w:r w:rsidRPr="001B4A86">
        <w:rPr>
          <w:rFonts w:ascii="Times New Roman" w:hAnsi="Times New Roman" w:cs="Times New Roman"/>
          <w:sz w:val="24"/>
          <w:szCs w:val="24"/>
        </w:rPr>
        <w:t xml:space="preserve"> applicui</w:t>
      </w:r>
      <w:r w:rsidR="00F822AA" w:rsidRPr="001B4A86">
        <w:rPr>
          <w:rFonts w:ascii="Times New Roman" w:hAnsi="Times New Roman" w:cs="Times New Roman"/>
          <w:sz w:val="24"/>
          <w:szCs w:val="24"/>
        </w:rPr>
        <w:t>,</w:t>
      </w:r>
      <w:r w:rsidRPr="001B4A86">
        <w:rPr>
          <w:rFonts w:ascii="Times New Roman" w:hAnsi="Times New Roman" w:cs="Times New Roman"/>
          <w:sz w:val="24"/>
          <w:szCs w:val="24"/>
        </w:rPr>
        <w:t xml:space="preserve"> quod statim capitaneus civitatis scripsit regi</w:t>
      </w:r>
      <w:r w:rsidR="00F822AA" w:rsidRPr="001B4A86">
        <w:rPr>
          <w:rFonts w:ascii="Times New Roman" w:hAnsi="Times New Roman" w:cs="Times New Roman"/>
          <w:sz w:val="24"/>
          <w:szCs w:val="24"/>
        </w:rPr>
        <w:t>.</w:t>
      </w:r>
      <w:r w:rsidRPr="001B4A86">
        <w:rPr>
          <w:rFonts w:ascii="Times New Roman" w:hAnsi="Times New Roman" w:cs="Times New Roman"/>
          <w:sz w:val="24"/>
          <w:szCs w:val="24"/>
        </w:rPr>
        <w:t xml:space="preserve"> Rex autem statim scripsit fratri cuncorum</w:t>
      </w:r>
      <w:r w:rsidR="00FA3B5A" w:rsidRPr="001B4A86">
        <w:rPr>
          <w:rStyle w:val="FootnoteReference"/>
          <w:rFonts w:ascii="Times New Roman" w:hAnsi="Times New Roman" w:cs="Times New Roman"/>
          <w:sz w:val="24"/>
          <w:szCs w:val="24"/>
        </w:rPr>
        <w:footnoteReference w:id="125"/>
      </w:r>
      <w:r w:rsidRPr="001B4A86">
        <w:rPr>
          <w:rFonts w:ascii="Times New Roman" w:hAnsi="Times New Roman" w:cs="Times New Roman"/>
          <w:sz w:val="24"/>
          <w:szCs w:val="24"/>
        </w:rPr>
        <w:t xml:space="preserve"> domus </w:t>
      </w:r>
      <w:r w:rsidR="00140EF8" w:rsidRPr="001B4A86">
        <w:rPr>
          <w:rFonts w:ascii="Times New Roman" w:hAnsi="Times New Roman" w:cs="Times New Roman"/>
          <w:sz w:val="24"/>
          <w:szCs w:val="24"/>
        </w:rPr>
        <w:t>T</w:t>
      </w:r>
      <w:r w:rsidRPr="001B4A86">
        <w:rPr>
          <w:rFonts w:ascii="Times New Roman" w:hAnsi="Times New Roman" w:cs="Times New Roman"/>
          <w:sz w:val="24"/>
          <w:szCs w:val="24"/>
        </w:rPr>
        <w:t>heutonice ut mihi</w:t>
      </w:r>
      <w:r w:rsidR="00F822AA" w:rsidRPr="001B4A86">
        <w:rPr>
          <w:rFonts w:ascii="Times New Roman" w:hAnsi="Times New Roman" w:cs="Times New Roman"/>
          <w:sz w:val="24"/>
          <w:szCs w:val="24"/>
        </w:rPr>
        <w:t xml:space="preserve"> occurreret et me reciperet in M</w:t>
      </w:r>
      <w:r w:rsidRPr="001B4A86">
        <w:rPr>
          <w:rFonts w:ascii="Times New Roman" w:hAnsi="Times New Roman" w:cs="Times New Roman"/>
          <w:sz w:val="24"/>
          <w:szCs w:val="24"/>
        </w:rPr>
        <w:t>anistra</w:t>
      </w:r>
      <w:r w:rsidR="00F822AA" w:rsidRPr="001B4A86">
        <w:rPr>
          <w:rFonts w:ascii="Times New Roman" w:hAnsi="Times New Roman" w:cs="Times New Roman"/>
          <w:sz w:val="24"/>
          <w:szCs w:val="24"/>
        </w:rPr>
        <w:t>. M</w:t>
      </w:r>
      <w:r w:rsidRPr="001B4A86">
        <w:rPr>
          <w:rFonts w:ascii="Times New Roman" w:hAnsi="Times New Roman" w:cs="Times New Roman"/>
          <w:sz w:val="24"/>
          <w:szCs w:val="24"/>
        </w:rPr>
        <w:t>isit etiam militem unum et equos quibus duceret usque Sysam</w:t>
      </w:r>
      <w:r w:rsidR="00F822AA" w:rsidRPr="001B4A86">
        <w:rPr>
          <w:rFonts w:ascii="Times New Roman" w:hAnsi="Times New Roman" w:cs="Times New Roman"/>
          <w:sz w:val="24"/>
          <w:szCs w:val="24"/>
        </w:rPr>
        <w:t>.</w:t>
      </w:r>
      <w:r w:rsidRPr="001B4A86">
        <w:rPr>
          <w:rFonts w:ascii="Times New Roman" w:hAnsi="Times New Roman" w:cs="Times New Roman"/>
          <w:sz w:val="24"/>
          <w:szCs w:val="24"/>
        </w:rPr>
        <w:t xml:space="preserve"> Deinde post duos dies venimus ad ipsum ubi erat in venatione </w:t>
      </w:r>
      <w:r w:rsidR="00F822AA" w:rsidRPr="001B4A86">
        <w:rPr>
          <w:rFonts w:ascii="Times New Roman" w:hAnsi="Times New Roman" w:cs="Times New Roman"/>
          <w:sz w:val="24"/>
          <w:szCs w:val="24"/>
        </w:rPr>
        <w:t>constitutes.</w:t>
      </w:r>
      <w:r w:rsidRPr="001B4A86">
        <w:rPr>
          <w:rFonts w:ascii="Times New Roman" w:hAnsi="Times New Roman" w:cs="Times New Roman"/>
          <w:sz w:val="24"/>
          <w:szCs w:val="24"/>
        </w:rPr>
        <w:t xml:space="preserve"> Qui me recepit honorifice</w:t>
      </w:r>
      <w:r w:rsidR="00F822AA" w:rsidRPr="001B4A86">
        <w:rPr>
          <w:rFonts w:ascii="Times New Roman" w:hAnsi="Times New Roman" w:cs="Times New Roman"/>
          <w:sz w:val="24"/>
          <w:szCs w:val="24"/>
        </w:rPr>
        <w:t>,</w:t>
      </w:r>
      <w:r w:rsidRPr="001B4A86">
        <w:rPr>
          <w:rFonts w:ascii="Times New Roman" w:hAnsi="Times New Roman" w:cs="Times New Roman"/>
          <w:sz w:val="24"/>
          <w:szCs w:val="24"/>
        </w:rPr>
        <w:t xml:space="preserve"> et reverenter per </w:t>
      </w:r>
      <w:r w:rsidR="003023A3" w:rsidRPr="001B4A86">
        <w:rPr>
          <w:rFonts w:ascii="Times New Roman" w:hAnsi="Times New Roman" w:cs="Times New Roman"/>
          <w:sz w:val="24"/>
          <w:szCs w:val="24"/>
        </w:rPr>
        <w:t>4</w:t>
      </w:r>
      <w:r w:rsidRPr="001B4A86">
        <w:rPr>
          <w:rFonts w:ascii="Times New Roman" w:hAnsi="Times New Roman" w:cs="Times New Roman"/>
          <w:sz w:val="24"/>
          <w:szCs w:val="24"/>
        </w:rPr>
        <w:t xml:space="preserve"> septimanas me tenuit</w:t>
      </w:r>
      <w:r w:rsidR="00F822AA" w:rsidRPr="001B4A86">
        <w:rPr>
          <w:rFonts w:ascii="Times New Roman" w:hAnsi="Times New Roman" w:cs="Times New Roman"/>
          <w:sz w:val="24"/>
          <w:szCs w:val="24"/>
        </w:rPr>
        <w:t>,</w:t>
      </w:r>
      <w:r w:rsidRPr="001B4A86">
        <w:rPr>
          <w:rFonts w:ascii="Times New Roman" w:hAnsi="Times New Roman" w:cs="Times New Roman"/>
          <w:sz w:val="24"/>
          <w:szCs w:val="24"/>
        </w:rPr>
        <w:t xml:space="preserve"> et </w:t>
      </w:r>
      <w:r w:rsidR="002F7EC4" w:rsidRPr="001B4A86">
        <w:rPr>
          <w:rFonts w:ascii="Times New Roman" w:hAnsi="Times New Roman" w:cs="Times New Roman"/>
          <w:sz w:val="24"/>
          <w:szCs w:val="24"/>
        </w:rPr>
        <w:t>70</w:t>
      </w:r>
      <w:r w:rsidR="00F822AA" w:rsidRPr="001B4A86">
        <w:rPr>
          <w:rFonts w:ascii="Times New Roman" w:hAnsi="Times New Roman" w:cs="Times New Roman"/>
          <w:sz w:val="24"/>
          <w:szCs w:val="24"/>
        </w:rPr>
        <w:t xml:space="preserve"> S</w:t>
      </w:r>
      <w:r w:rsidRPr="001B4A86">
        <w:rPr>
          <w:rFonts w:ascii="Times New Roman" w:hAnsi="Times New Roman" w:cs="Times New Roman"/>
          <w:sz w:val="24"/>
          <w:szCs w:val="24"/>
        </w:rPr>
        <w:t>arracenos captivos mihi dedit in subsidium negocii pro quo veneram</w:t>
      </w:r>
      <w:r w:rsidR="00F822AA" w:rsidRPr="001B4A86">
        <w:rPr>
          <w:rFonts w:ascii="Times New Roman" w:hAnsi="Times New Roman" w:cs="Times New Roman"/>
          <w:sz w:val="24"/>
          <w:szCs w:val="24"/>
        </w:rPr>
        <w:t>. E</w:t>
      </w:r>
      <w:r w:rsidRPr="001B4A86">
        <w:rPr>
          <w:rFonts w:ascii="Times New Roman" w:hAnsi="Times New Roman" w:cs="Times New Roman"/>
          <w:sz w:val="24"/>
          <w:szCs w:val="24"/>
        </w:rPr>
        <w:t>xpensas largissimas mihi dedit</w:t>
      </w:r>
      <w:r w:rsidR="003023A3" w:rsidRPr="001B4A86">
        <w:rPr>
          <w:rFonts w:ascii="Times New Roman" w:hAnsi="Times New Roman" w:cs="Times New Roman"/>
          <w:sz w:val="24"/>
          <w:szCs w:val="24"/>
        </w:rPr>
        <w:t>, cottidie 4</w:t>
      </w:r>
      <w:r w:rsidR="00F822AA" w:rsidRPr="001B4A86">
        <w:rPr>
          <w:rFonts w:ascii="Times New Roman" w:hAnsi="Times New Roman" w:cs="Times New Roman"/>
          <w:sz w:val="24"/>
          <w:szCs w:val="24"/>
        </w:rPr>
        <w:t xml:space="preserve"> equos in </w:t>
      </w:r>
      <w:r w:rsidRPr="001B4A86">
        <w:rPr>
          <w:rFonts w:ascii="Times New Roman" w:hAnsi="Times New Roman" w:cs="Times New Roman"/>
          <w:sz w:val="24"/>
          <w:szCs w:val="24"/>
        </w:rPr>
        <w:t>hospitio presentari fecit ut mane et vespere quando placeret possemus so</w:t>
      </w:r>
      <w:r w:rsidR="00F822AA" w:rsidRPr="001B4A86">
        <w:rPr>
          <w:rFonts w:ascii="Times New Roman" w:hAnsi="Times New Roman" w:cs="Times New Roman"/>
          <w:sz w:val="24"/>
          <w:szCs w:val="24"/>
        </w:rPr>
        <w:t>lacia</w:t>
      </w:r>
      <w:r w:rsidR="00586373">
        <w:rPr>
          <w:rFonts w:ascii="Times New Roman" w:hAnsi="Times New Roman" w:cs="Times New Roman"/>
          <w:sz w:val="24"/>
          <w:szCs w:val="24"/>
        </w:rPr>
        <w:t>n</w:t>
      </w:r>
      <w:r w:rsidRPr="001B4A86">
        <w:rPr>
          <w:rFonts w:ascii="Times New Roman" w:hAnsi="Times New Roman" w:cs="Times New Roman"/>
          <w:sz w:val="24"/>
          <w:szCs w:val="24"/>
        </w:rPr>
        <w:t>i</w:t>
      </w:r>
      <w:r w:rsidR="00140EF8" w:rsidRPr="001B4A86">
        <w:rPr>
          <w:rStyle w:val="FootnoteReference"/>
          <w:rFonts w:ascii="Times New Roman" w:hAnsi="Times New Roman" w:cs="Times New Roman"/>
          <w:sz w:val="24"/>
          <w:szCs w:val="24"/>
        </w:rPr>
        <w:footnoteReference w:id="126"/>
      </w:r>
      <w:r w:rsidRPr="001B4A86">
        <w:rPr>
          <w:rFonts w:ascii="Times New Roman" w:hAnsi="Times New Roman" w:cs="Times New Roman"/>
          <w:sz w:val="24"/>
          <w:szCs w:val="24"/>
        </w:rPr>
        <w:t>per campos et iardinos equitando</w:t>
      </w:r>
      <w:r w:rsidR="00F822AA" w:rsidRPr="001B4A86">
        <w:rPr>
          <w:rFonts w:ascii="Times New Roman" w:hAnsi="Times New Roman" w:cs="Times New Roman"/>
          <w:sz w:val="24"/>
          <w:szCs w:val="24"/>
        </w:rPr>
        <w:t>.</w:t>
      </w:r>
      <w:r w:rsidRPr="001B4A86">
        <w:rPr>
          <w:rFonts w:ascii="Times New Roman" w:hAnsi="Times New Roman" w:cs="Times New Roman"/>
          <w:sz w:val="24"/>
          <w:szCs w:val="24"/>
        </w:rPr>
        <w:t xml:space="preserve"> Inde in die Iohannis </w:t>
      </w:r>
      <w:r w:rsidR="002F7EC4" w:rsidRPr="001B4A86">
        <w:rPr>
          <w:rFonts w:ascii="Times New Roman" w:hAnsi="Times New Roman" w:cs="Times New Roman"/>
          <w:sz w:val="24"/>
          <w:szCs w:val="24"/>
        </w:rPr>
        <w:t>B</w:t>
      </w:r>
      <w:r w:rsidRPr="001B4A86">
        <w:rPr>
          <w:rFonts w:ascii="Times New Roman" w:hAnsi="Times New Roman" w:cs="Times New Roman"/>
          <w:sz w:val="24"/>
          <w:szCs w:val="24"/>
        </w:rPr>
        <w:t>aptiste celebravi missam sollempniter coram eo</w:t>
      </w:r>
      <w:r w:rsidR="00F822AA" w:rsidRPr="001B4A86">
        <w:rPr>
          <w:rFonts w:ascii="Times New Roman" w:hAnsi="Times New Roman" w:cs="Times New Roman"/>
          <w:sz w:val="24"/>
          <w:szCs w:val="24"/>
        </w:rPr>
        <w:t xml:space="preserve"> presente preside et vicario T</w:t>
      </w:r>
      <w:r w:rsidRPr="001B4A86">
        <w:rPr>
          <w:rFonts w:ascii="Times New Roman" w:hAnsi="Times New Roman" w:cs="Times New Roman"/>
          <w:sz w:val="24"/>
          <w:szCs w:val="24"/>
        </w:rPr>
        <w:t>artarorum</w:t>
      </w:r>
      <w:r w:rsidR="00F822AA" w:rsidRPr="001B4A86">
        <w:rPr>
          <w:rFonts w:ascii="Times New Roman" w:hAnsi="Times New Roman" w:cs="Times New Roman"/>
          <w:sz w:val="24"/>
          <w:szCs w:val="24"/>
        </w:rPr>
        <w:t>. Q</w:t>
      </w:r>
      <w:r w:rsidRPr="001B4A86">
        <w:rPr>
          <w:rFonts w:ascii="Times New Roman" w:hAnsi="Times New Roman" w:cs="Times New Roman"/>
          <w:sz w:val="24"/>
          <w:szCs w:val="24"/>
        </w:rPr>
        <w:t>ui etiam vicarius</w:t>
      </w:r>
      <w:r w:rsidR="00074886" w:rsidRPr="001B4A86">
        <w:rPr>
          <w:rFonts w:ascii="Times New Roman" w:hAnsi="Times New Roman" w:cs="Times New Roman"/>
          <w:sz w:val="24"/>
          <w:szCs w:val="24"/>
        </w:rPr>
        <w:t xml:space="preserve"> </w:t>
      </w:r>
      <w:r w:rsidR="00074886" w:rsidRPr="0BDF0357">
        <w:rPr>
          <w:rFonts w:ascii="Times New Roman" w:hAnsi="Times New Roman" w:cs="Times New Roman"/>
          <w:b/>
          <w:bCs/>
          <w:sz w:val="24"/>
          <w:szCs w:val="24"/>
        </w:rPr>
        <w:t>(49v)</w:t>
      </w:r>
      <w:r w:rsidR="00F822AA" w:rsidRPr="001B4A86">
        <w:rPr>
          <w:rFonts w:ascii="Times New Roman" w:hAnsi="Times New Roman" w:cs="Times New Roman"/>
          <w:sz w:val="24"/>
          <w:szCs w:val="24"/>
        </w:rPr>
        <w:t xml:space="preserve"> </w:t>
      </w:r>
      <w:r w:rsidRPr="001B4A86">
        <w:rPr>
          <w:rFonts w:ascii="Times New Roman" w:hAnsi="Times New Roman" w:cs="Times New Roman"/>
          <w:sz w:val="24"/>
          <w:szCs w:val="24"/>
        </w:rPr>
        <w:t>inmediate post regem optulit et stati</w:t>
      </w:r>
      <w:r w:rsidR="00F822AA" w:rsidRPr="001B4A86">
        <w:rPr>
          <w:rFonts w:ascii="Times New Roman" w:hAnsi="Times New Roman" w:cs="Times New Roman"/>
          <w:sz w:val="24"/>
          <w:szCs w:val="24"/>
        </w:rPr>
        <w:t>m</w:t>
      </w:r>
      <w:r w:rsidRPr="001B4A86">
        <w:rPr>
          <w:rFonts w:ascii="Times New Roman" w:hAnsi="Times New Roman" w:cs="Times New Roman"/>
          <w:sz w:val="24"/>
          <w:szCs w:val="24"/>
        </w:rPr>
        <w:t xml:space="preserve"> ad pedes meos procidens</w:t>
      </w:r>
      <w:r w:rsidR="00F822AA" w:rsidRPr="001B4A86">
        <w:rPr>
          <w:rFonts w:ascii="Times New Roman" w:hAnsi="Times New Roman" w:cs="Times New Roman"/>
          <w:sz w:val="24"/>
          <w:szCs w:val="24"/>
        </w:rPr>
        <w:t>,</w:t>
      </w:r>
      <w:r w:rsidRPr="001B4A86">
        <w:rPr>
          <w:rFonts w:ascii="Times New Roman" w:hAnsi="Times New Roman" w:cs="Times New Roman"/>
          <w:sz w:val="24"/>
          <w:szCs w:val="24"/>
        </w:rPr>
        <w:t xml:space="preserve"> et genibus meis osculatis et manibus</w:t>
      </w:r>
      <w:r w:rsidR="006238F9" w:rsidRPr="001B4A86">
        <w:rPr>
          <w:rFonts w:ascii="Times New Roman" w:hAnsi="Times New Roman" w:cs="Times New Roman"/>
          <w:sz w:val="24"/>
          <w:szCs w:val="24"/>
        </w:rPr>
        <w:t>,</w:t>
      </w:r>
      <w:r w:rsidRPr="001B4A86">
        <w:rPr>
          <w:rFonts w:ascii="Times New Roman" w:hAnsi="Times New Roman" w:cs="Times New Roman"/>
          <w:sz w:val="24"/>
          <w:szCs w:val="24"/>
        </w:rPr>
        <w:t xml:space="preserve"> ipsas devotissime super oculos et caput suum posuit</w:t>
      </w:r>
      <w:r w:rsidR="006238F9"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6238F9" w:rsidRPr="001B4A86">
        <w:rPr>
          <w:rFonts w:ascii="Times New Roman" w:hAnsi="Times New Roman" w:cs="Times New Roman"/>
          <w:sz w:val="24"/>
          <w:szCs w:val="24"/>
        </w:rPr>
        <w:t>Prandium cum rege et ipso T</w:t>
      </w:r>
      <w:r w:rsidRPr="001B4A86">
        <w:rPr>
          <w:rFonts w:ascii="Times New Roman" w:hAnsi="Times New Roman" w:cs="Times New Roman"/>
          <w:sz w:val="24"/>
          <w:szCs w:val="24"/>
        </w:rPr>
        <w:t>artaro feci</w:t>
      </w:r>
      <w:r w:rsidR="006238F9" w:rsidRPr="001B4A86">
        <w:rPr>
          <w:rFonts w:ascii="Times New Roman" w:hAnsi="Times New Roman" w:cs="Times New Roman"/>
          <w:sz w:val="24"/>
          <w:szCs w:val="24"/>
        </w:rPr>
        <w:t>.</w:t>
      </w:r>
      <w:r w:rsidRPr="001B4A86">
        <w:rPr>
          <w:rFonts w:ascii="Times New Roman" w:hAnsi="Times New Roman" w:cs="Times New Roman"/>
          <w:sz w:val="24"/>
          <w:szCs w:val="24"/>
        </w:rPr>
        <w:t xml:space="preserve"> Deinde rex </w:t>
      </w:r>
      <w:r w:rsidR="00055469">
        <w:rPr>
          <w:rFonts w:ascii="Times New Roman" w:hAnsi="Times New Roman" w:cs="Times New Roman"/>
          <w:sz w:val="24"/>
          <w:szCs w:val="24"/>
        </w:rPr>
        <w:t>mihi</w:t>
      </w:r>
      <w:r w:rsidRPr="001B4A86">
        <w:rPr>
          <w:rFonts w:ascii="Times New Roman" w:hAnsi="Times New Roman" w:cs="Times New Roman"/>
          <w:sz w:val="24"/>
          <w:szCs w:val="24"/>
        </w:rPr>
        <w:t xml:space="preserve"> et socio meo nong</w:t>
      </w:r>
      <w:r w:rsidR="006238F9" w:rsidRPr="001B4A86">
        <w:rPr>
          <w:rFonts w:ascii="Times New Roman" w:hAnsi="Times New Roman" w:cs="Times New Roman"/>
          <w:sz w:val="24"/>
          <w:szCs w:val="24"/>
        </w:rPr>
        <w:t xml:space="preserve">entas dracmas argenti misit et </w:t>
      </w:r>
      <w:r w:rsidR="002C57E1" w:rsidRPr="001B4A86">
        <w:rPr>
          <w:rFonts w:ascii="Times New Roman" w:hAnsi="Times New Roman" w:cs="Times New Roman"/>
          <w:sz w:val="24"/>
          <w:szCs w:val="24"/>
        </w:rPr>
        <w:t>x</w:t>
      </w:r>
      <w:r w:rsidRPr="001B4A86">
        <w:rPr>
          <w:rFonts w:ascii="Times New Roman" w:hAnsi="Times New Roman" w:cs="Times New Roman"/>
          <w:sz w:val="24"/>
          <w:szCs w:val="24"/>
        </w:rPr>
        <w:t>eniis aliis pluribus nobis datis optime dimisit nos et usque ad mare in equis per nunctios suos misit</w:t>
      </w:r>
      <w:r w:rsidR="006238F9" w:rsidRPr="001B4A86">
        <w:rPr>
          <w:rFonts w:ascii="Times New Roman" w:hAnsi="Times New Roman" w:cs="Times New Roman"/>
          <w:sz w:val="24"/>
          <w:szCs w:val="24"/>
        </w:rPr>
        <w:t>. De A</w:t>
      </w:r>
      <w:r w:rsidRPr="001B4A86">
        <w:rPr>
          <w:rFonts w:ascii="Times New Roman" w:hAnsi="Times New Roman" w:cs="Times New Roman"/>
          <w:sz w:val="24"/>
          <w:szCs w:val="24"/>
        </w:rPr>
        <w:t xml:space="preserve">yacio ita navigantes legimus litus </w:t>
      </w:r>
      <w:r w:rsidR="006238F9" w:rsidRPr="001B4A86">
        <w:rPr>
          <w:rFonts w:ascii="Times New Roman" w:hAnsi="Times New Roman" w:cs="Times New Roman"/>
          <w:sz w:val="24"/>
          <w:szCs w:val="24"/>
        </w:rPr>
        <w:t>C</w:t>
      </w:r>
      <w:r w:rsidRPr="001B4A86">
        <w:rPr>
          <w:rFonts w:ascii="Times New Roman" w:hAnsi="Times New Roman" w:cs="Times New Roman"/>
          <w:sz w:val="24"/>
          <w:szCs w:val="24"/>
        </w:rPr>
        <w:t xml:space="preserve">ilicie et venimus in </w:t>
      </w:r>
      <w:r w:rsidR="006238F9" w:rsidRPr="001B4A86">
        <w:rPr>
          <w:rFonts w:ascii="Times New Roman" w:hAnsi="Times New Roman" w:cs="Times New Roman"/>
          <w:sz w:val="24"/>
          <w:szCs w:val="24"/>
        </w:rPr>
        <w:t>M</w:t>
      </w:r>
      <w:r w:rsidRPr="001B4A86">
        <w:rPr>
          <w:rFonts w:ascii="Times New Roman" w:hAnsi="Times New Roman" w:cs="Times New Roman"/>
          <w:sz w:val="24"/>
          <w:szCs w:val="24"/>
        </w:rPr>
        <w:t>alatam</w:t>
      </w:r>
      <w:r w:rsidR="002C57E1" w:rsidRPr="001B4A86">
        <w:rPr>
          <w:rStyle w:val="FootnoteReference"/>
          <w:rFonts w:ascii="Times New Roman" w:hAnsi="Times New Roman" w:cs="Times New Roman"/>
          <w:sz w:val="24"/>
          <w:szCs w:val="24"/>
        </w:rPr>
        <w:footnoteReference w:id="127"/>
      </w:r>
      <w:r w:rsidRPr="001B4A86">
        <w:rPr>
          <w:rFonts w:ascii="Times New Roman" w:hAnsi="Times New Roman" w:cs="Times New Roman"/>
          <w:sz w:val="24"/>
          <w:szCs w:val="24"/>
        </w:rPr>
        <w:t xml:space="preserve"> deinde </w:t>
      </w:r>
      <w:r w:rsidR="006238F9" w:rsidRPr="001B4A86">
        <w:rPr>
          <w:rFonts w:ascii="Times New Roman" w:hAnsi="Times New Roman" w:cs="Times New Roman"/>
          <w:sz w:val="24"/>
          <w:szCs w:val="24"/>
        </w:rPr>
        <w:t>T</w:t>
      </w:r>
      <w:r w:rsidRPr="001B4A86">
        <w:rPr>
          <w:rFonts w:ascii="Times New Roman" w:hAnsi="Times New Roman" w:cs="Times New Roman"/>
          <w:sz w:val="24"/>
          <w:szCs w:val="24"/>
        </w:rPr>
        <w:t>horsum deinde</w:t>
      </w:r>
      <w:r w:rsidR="006238F9" w:rsidRPr="001B4A86">
        <w:rPr>
          <w:rFonts w:ascii="Times New Roman" w:hAnsi="Times New Roman" w:cs="Times New Roman"/>
          <w:sz w:val="24"/>
          <w:szCs w:val="24"/>
        </w:rPr>
        <w:t xml:space="preserve"> K</w:t>
      </w:r>
      <w:r w:rsidRPr="001B4A86">
        <w:rPr>
          <w:rFonts w:ascii="Times New Roman" w:hAnsi="Times New Roman" w:cs="Times New Roman"/>
          <w:sz w:val="24"/>
          <w:szCs w:val="24"/>
        </w:rPr>
        <w:t>urkum</w:t>
      </w:r>
      <w:r w:rsidR="006238F9" w:rsidRPr="001B4A86">
        <w:rPr>
          <w:rFonts w:ascii="Times New Roman" w:hAnsi="Times New Roman" w:cs="Times New Roman"/>
          <w:sz w:val="24"/>
          <w:szCs w:val="24"/>
        </w:rPr>
        <w:t>,</w:t>
      </w:r>
      <w:r w:rsidRPr="001B4A86">
        <w:rPr>
          <w:rFonts w:ascii="Times New Roman" w:hAnsi="Times New Roman" w:cs="Times New Roman"/>
          <w:sz w:val="24"/>
          <w:szCs w:val="24"/>
        </w:rPr>
        <w:t xml:space="preserve"> et cum </w:t>
      </w:r>
      <w:r w:rsidR="006238F9" w:rsidRPr="001B4A86">
        <w:rPr>
          <w:rFonts w:ascii="Times New Roman" w:hAnsi="Times New Roman" w:cs="Times New Roman"/>
          <w:sz w:val="24"/>
          <w:szCs w:val="24"/>
        </w:rPr>
        <w:t>Apparuissemus Seleucie maritime irruerunt</w:t>
      </w:r>
      <w:r w:rsidRPr="001B4A86">
        <w:rPr>
          <w:rFonts w:ascii="Times New Roman" w:hAnsi="Times New Roman" w:cs="Times New Roman"/>
          <w:sz w:val="24"/>
          <w:szCs w:val="24"/>
        </w:rPr>
        <w:t xml:space="preserve"> </w:t>
      </w:r>
      <w:r w:rsidR="006238F9" w:rsidRPr="001B4A86">
        <w:rPr>
          <w:rFonts w:ascii="Times New Roman" w:hAnsi="Times New Roman" w:cs="Times New Roman"/>
          <w:sz w:val="24"/>
          <w:szCs w:val="24"/>
        </w:rPr>
        <w:t xml:space="preserve">in </w:t>
      </w:r>
      <w:r w:rsidR="002F7EC4" w:rsidRPr="001B4A86">
        <w:rPr>
          <w:rFonts w:ascii="Times New Roman" w:hAnsi="Times New Roman" w:cs="Times New Roman"/>
          <w:sz w:val="24"/>
          <w:szCs w:val="24"/>
        </w:rPr>
        <w:t>nos pyrate 60</w:t>
      </w:r>
      <w:r w:rsidRPr="001B4A86">
        <w:rPr>
          <w:rFonts w:ascii="Times New Roman" w:hAnsi="Times New Roman" w:cs="Times New Roman"/>
          <w:sz w:val="24"/>
          <w:szCs w:val="24"/>
        </w:rPr>
        <w:t xml:space="preserve"> in medio mari</w:t>
      </w:r>
      <w:r w:rsidR="006238F9" w:rsidRPr="001B4A86">
        <w:rPr>
          <w:rFonts w:ascii="Times New Roman" w:hAnsi="Times New Roman" w:cs="Times New Roman"/>
          <w:sz w:val="24"/>
          <w:szCs w:val="24"/>
        </w:rPr>
        <w:t>. Q</w:t>
      </w:r>
      <w:r w:rsidRPr="001B4A86">
        <w:rPr>
          <w:rFonts w:ascii="Times New Roman" w:hAnsi="Times New Roman" w:cs="Times New Roman"/>
          <w:sz w:val="24"/>
          <w:szCs w:val="24"/>
        </w:rPr>
        <w:t xml:space="preserve">ui nobis visis et salutatis abierunt ac tamen post paucos dies capti sunt </w:t>
      </w:r>
      <w:r w:rsidR="006238F9" w:rsidRPr="001B4A86">
        <w:rPr>
          <w:rFonts w:ascii="Times New Roman" w:hAnsi="Times New Roman" w:cs="Times New Roman"/>
          <w:sz w:val="24"/>
          <w:szCs w:val="24"/>
        </w:rPr>
        <w:t>a rege C</w:t>
      </w:r>
      <w:r w:rsidRPr="001B4A86">
        <w:rPr>
          <w:rFonts w:ascii="Times New Roman" w:hAnsi="Times New Roman" w:cs="Times New Roman"/>
          <w:sz w:val="24"/>
          <w:szCs w:val="24"/>
        </w:rPr>
        <w:t xml:space="preserve">ypri omnes et </w:t>
      </w:r>
      <w:r w:rsidR="006238F9" w:rsidRPr="001B4A86">
        <w:rPr>
          <w:rFonts w:ascii="Times New Roman" w:hAnsi="Times New Roman" w:cs="Times New Roman"/>
          <w:sz w:val="24"/>
          <w:szCs w:val="24"/>
        </w:rPr>
        <w:t>suspense. C</w:t>
      </w:r>
      <w:r w:rsidRPr="001B4A86">
        <w:rPr>
          <w:rFonts w:ascii="Times New Roman" w:hAnsi="Times New Roman" w:cs="Times New Roman"/>
          <w:sz w:val="24"/>
          <w:szCs w:val="24"/>
        </w:rPr>
        <w:t xml:space="preserve">um </w:t>
      </w:r>
      <w:r w:rsidR="006238F9" w:rsidRPr="001B4A86">
        <w:rPr>
          <w:rFonts w:ascii="Times New Roman" w:hAnsi="Times New Roman" w:cs="Times New Roman"/>
          <w:sz w:val="24"/>
          <w:szCs w:val="24"/>
        </w:rPr>
        <w:t>autem venissemus S</w:t>
      </w:r>
      <w:r w:rsidRPr="001B4A86">
        <w:rPr>
          <w:rFonts w:ascii="Times New Roman" w:hAnsi="Times New Roman" w:cs="Times New Roman"/>
          <w:sz w:val="24"/>
          <w:szCs w:val="24"/>
        </w:rPr>
        <w:t>eleuciam maritimam</w:t>
      </w:r>
      <w:r w:rsidR="006238F9" w:rsidRPr="001B4A86">
        <w:rPr>
          <w:rFonts w:ascii="Times New Roman" w:hAnsi="Times New Roman" w:cs="Times New Roman"/>
          <w:sz w:val="24"/>
          <w:szCs w:val="24"/>
        </w:rPr>
        <w:t>, i</w:t>
      </w:r>
      <w:r w:rsidRPr="001B4A86">
        <w:rPr>
          <w:rFonts w:ascii="Times New Roman" w:hAnsi="Times New Roman" w:cs="Times New Roman"/>
          <w:sz w:val="24"/>
          <w:szCs w:val="24"/>
        </w:rPr>
        <w:t xml:space="preserve">nde navigantes </w:t>
      </w:r>
      <w:r w:rsidR="006238F9" w:rsidRPr="001B4A86">
        <w:rPr>
          <w:rFonts w:ascii="Times New Roman" w:hAnsi="Times New Roman" w:cs="Times New Roman"/>
          <w:sz w:val="24"/>
          <w:szCs w:val="24"/>
        </w:rPr>
        <w:t>sicut et beatus</w:t>
      </w:r>
      <w:r w:rsidR="00DA0685" w:rsidRPr="001B4A86">
        <w:rPr>
          <w:rFonts w:ascii="Times New Roman" w:hAnsi="Times New Roman" w:cs="Times New Roman"/>
          <w:sz w:val="24"/>
          <w:szCs w:val="24"/>
        </w:rPr>
        <w:t xml:space="preserve"> </w:t>
      </w:r>
      <w:r w:rsidR="006238F9" w:rsidRPr="001B4A86">
        <w:rPr>
          <w:rFonts w:ascii="Times New Roman" w:hAnsi="Times New Roman" w:cs="Times New Roman"/>
          <w:sz w:val="24"/>
          <w:szCs w:val="24"/>
        </w:rPr>
        <w:t>P</w:t>
      </w:r>
      <w:r w:rsidRPr="001B4A86">
        <w:rPr>
          <w:rFonts w:ascii="Times New Roman" w:hAnsi="Times New Roman" w:cs="Times New Roman"/>
          <w:sz w:val="24"/>
          <w:szCs w:val="24"/>
        </w:rPr>
        <w:t>aulus fecisse legitur</w:t>
      </w:r>
      <w:r w:rsidR="006238F9" w:rsidRPr="001B4A86">
        <w:rPr>
          <w:rFonts w:ascii="Times New Roman" w:hAnsi="Times New Roman" w:cs="Times New Roman"/>
          <w:sz w:val="24"/>
          <w:szCs w:val="24"/>
        </w:rPr>
        <w:t>, pervenimus Salaminam C</w:t>
      </w:r>
      <w:r w:rsidRPr="001B4A86">
        <w:rPr>
          <w:rFonts w:ascii="Times New Roman" w:hAnsi="Times New Roman" w:cs="Times New Roman"/>
          <w:sz w:val="24"/>
          <w:szCs w:val="24"/>
        </w:rPr>
        <w:t>ypri</w:t>
      </w:r>
      <w:r w:rsidR="006238F9" w:rsidRPr="001B4A86">
        <w:rPr>
          <w:rFonts w:ascii="Times New Roman" w:hAnsi="Times New Roman" w:cs="Times New Roman"/>
          <w:sz w:val="24"/>
          <w:szCs w:val="24"/>
        </w:rPr>
        <w:t>, et milites C</w:t>
      </w:r>
      <w:r w:rsidRPr="001B4A86">
        <w:rPr>
          <w:rFonts w:ascii="Times New Roman" w:hAnsi="Times New Roman" w:cs="Times New Roman"/>
          <w:sz w:val="24"/>
          <w:szCs w:val="24"/>
        </w:rPr>
        <w:t>yprenses</w:t>
      </w:r>
      <w:r w:rsidR="00E42B94" w:rsidRPr="001B4A86">
        <w:rPr>
          <w:rFonts w:ascii="Times New Roman" w:hAnsi="Times New Roman" w:cs="Times New Roman"/>
          <w:sz w:val="24"/>
          <w:szCs w:val="24"/>
        </w:rPr>
        <w:t>,</w:t>
      </w:r>
      <w:r w:rsidRPr="001B4A86">
        <w:rPr>
          <w:rFonts w:ascii="Times New Roman" w:hAnsi="Times New Roman" w:cs="Times New Roman"/>
          <w:sz w:val="24"/>
          <w:szCs w:val="24"/>
        </w:rPr>
        <w:t xml:space="preserve"> qui ibi era</w:t>
      </w:r>
      <w:r w:rsidR="002C57E1" w:rsidRPr="001B4A86">
        <w:rPr>
          <w:rFonts w:ascii="Times New Roman" w:hAnsi="Times New Roman" w:cs="Times New Roman"/>
          <w:sz w:val="24"/>
          <w:szCs w:val="24"/>
        </w:rPr>
        <w:t>n</w:t>
      </w:r>
      <w:r w:rsidRPr="001B4A86">
        <w:rPr>
          <w:rFonts w:ascii="Times New Roman" w:hAnsi="Times New Roman" w:cs="Times New Roman"/>
          <w:sz w:val="24"/>
          <w:szCs w:val="24"/>
        </w:rPr>
        <w:t>t</w:t>
      </w:r>
      <w:r w:rsidR="002C57E1" w:rsidRPr="001B4A86">
        <w:rPr>
          <w:rStyle w:val="FootnoteReference"/>
          <w:rFonts w:ascii="Times New Roman" w:hAnsi="Times New Roman" w:cs="Times New Roman"/>
          <w:sz w:val="24"/>
          <w:szCs w:val="24"/>
        </w:rPr>
        <w:footnoteReference w:id="128"/>
      </w:r>
      <w:r w:rsidRPr="001B4A86">
        <w:rPr>
          <w:rFonts w:ascii="Times New Roman" w:hAnsi="Times New Roman" w:cs="Times New Roman"/>
          <w:sz w:val="24"/>
          <w:szCs w:val="24"/>
        </w:rPr>
        <w:t xml:space="preserve"> statim regi </w:t>
      </w:r>
      <w:r w:rsidR="006238F9" w:rsidRPr="001B4A86">
        <w:rPr>
          <w:rFonts w:ascii="Times New Roman" w:hAnsi="Times New Roman" w:cs="Times New Roman"/>
          <w:sz w:val="24"/>
          <w:szCs w:val="24"/>
        </w:rPr>
        <w:t>C</w:t>
      </w:r>
      <w:r w:rsidRPr="001B4A86">
        <w:rPr>
          <w:rFonts w:ascii="Times New Roman" w:hAnsi="Times New Roman" w:cs="Times New Roman"/>
          <w:sz w:val="24"/>
          <w:szCs w:val="24"/>
        </w:rPr>
        <w:t>ypri me venisse nu</w:t>
      </w:r>
      <w:r w:rsidR="006238F9" w:rsidRPr="001B4A86">
        <w:rPr>
          <w:rFonts w:ascii="Times New Roman" w:hAnsi="Times New Roman" w:cs="Times New Roman"/>
          <w:sz w:val="24"/>
          <w:szCs w:val="24"/>
        </w:rPr>
        <w:t>n</w:t>
      </w:r>
      <w:r w:rsidRPr="001B4A86">
        <w:rPr>
          <w:rFonts w:ascii="Times New Roman" w:hAnsi="Times New Roman" w:cs="Times New Roman"/>
          <w:sz w:val="24"/>
          <w:szCs w:val="24"/>
        </w:rPr>
        <w:t>cciavit</w:t>
      </w:r>
      <w:r w:rsidR="002C57E1" w:rsidRPr="001B4A86">
        <w:rPr>
          <w:rFonts w:ascii="Times New Roman" w:hAnsi="Times New Roman" w:cs="Times New Roman"/>
          <w:sz w:val="24"/>
          <w:szCs w:val="24"/>
        </w:rPr>
        <w:t xml:space="preserve"> e</w:t>
      </w:r>
      <w:r w:rsidRPr="001B4A86">
        <w:rPr>
          <w:rFonts w:ascii="Times New Roman" w:hAnsi="Times New Roman" w:cs="Times New Roman"/>
          <w:sz w:val="24"/>
          <w:szCs w:val="24"/>
        </w:rPr>
        <w:t>t qui statim mihi transmisit equos</w:t>
      </w:r>
      <w:r w:rsidR="006238F9" w:rsidRPr="001B4A86">
        <w:rPr>
          <w:rFonts w:ascii="Times New Roman" w:hAnsi="Times New Roman" w:cs="Times New Roman"/>
          <w:sz w:val="24"/>
          <w:szCs w:val="24"/>
        </w:rPr>
        <w:t xml:space="preserve"> </w:t>
      </w:r>
      <w:r w:rsidRPr="001B4A86">
        <w:rPr>
          <w:rFonts w:ascii="Times New Roman" w:hAnsi="Times New Roman" w:cs="Times New Roman"/>
          <w:sz w:val="24"/>
          <w:szCs w:val="24"/>
        </w:rPr>
        <w:t>ut venirem</w:t>
      </w:r>
      <w:r w:rsidR="006238F9" w:rsidRPr="001B4A86">
        <w:rPr>
          <w:rFonts w:ascii="Times New Roman" w:hAnsi="Times New Roman" w:cs="Times New Roman"/>
          <w:sz w:val="24"/>
          <w:szCs w:val="24"/>
        </w:rPr>
        <w:t>,</w:t>
      </w:r>
      <w:r w:rsidRPr="001B4A86">
        <w:rPr>
          <w:rFonts w:ascii="Times New Roman" w:hAnsi="Times New Roman" w:cs="Times New Roman"/>
          <w:sz w:val="24"/>
          <w:szCs w:val="24"/>
        </w:rPr>
        <w:t xml:space="preserve"> et benigne me recepit et steti ibidem in domo fratrum nostrum per plures dies et de cur</w:t>
      </w:r>
      <w:r w:rsidR="002C57E1" w:rsidRPr="001B4A86">
        <w:rPr>
          <w:rFonts w:ascii="Times New Roman" w:hAnsi="Times New Roman" w:cs="Times New Roman"/>
          <w:sz w:val="24"/>
          <w:szCs w:val="24"/>
        </w:rPr>
        <w:t>i</w:t>
      </w:r>
      <w:r w:rsidRPr="001B4A86">
        <w:rPr>
          <w:rFonts w:ascii="Times New Roman" w:hAnsi="Times New Roman" w:cs="Times New Roman"/>
          <w:sz w:val="24"/>
          <w:szCs w:val="24"/>
        </w:rPr>
        <w:t>a regis sollempniter procurabar</w:t>
      </w:r>
      <w:r w:rsidR="006238F9"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p>
    <w:p w14:paraId="20BCE754" w14:textId="1F053313" w:rsidR="00671D8A" w:rsidRPr="001B4A86" w:rsidRDefault="00D70289" w:rsidP="00CB20ED">
      <w:pPr>
        <w:spacing w:line="360" w:lineRule="auto"/>
        <w:ind w:firstLine="720"/>
        <w:rPr>
          <w:rFonts w:ascii="Times New Roman" w:hAnsi="Times New Roman" w:cs="Times New Roman"/>
          <w:sz w:val="24"/>
          <w:szCs w:val="24"/>
        </w:rPr>
      </w:pPr>
      <w:r w:rsidRPr="001B4A86">
        <w:rPr>
          <w:rFonts w:ascii="Times New Roman" w:hAnsi="Times New Roman" w:cs="Times New Roman"/>
          <w:color w:val="FF0000"/>
          <w:sz w:val="24"/>
          <w:szCs w:val="24"/>
        </w:rPr>
        <w:t xml:space="preserve">Divisio </w:t>
      </w:r>
      <w:r w:rsidR="00110292" w:rsidRPr="001B4A86">
        <w:rPr>
          <w:rFonts w:ascii="Times New Roman" w:hAnsi="Times New Roman" w:cs="Times New Roman"/>
          <w:color w:val="FF0000"/>
          <w:sz w:val="24"/>
          <w:szCs w:val="24"/>
        </w:rPr>
        <w:t>terre 10</w:t>
      </w:r>
      <w:r w:rsidR="00075E81" w:rsidRPr="001B4A86">
        <w:rPr>
          <w:rFonts w:ascii="Times New Roman" w:hAnsi="Times New Roman" w:cs="Times New Roman"/>
          <w:color w:val="FF0000"/>
          <w:sz w:val="24"/>
          <w:szCs w:val="24"/>
        </w:rPr>
        <w:t xml:space="preserve"> tribuum</w:t>
      </w:r>
      <w:r w:rsidR="00075E81" w:rsidRPr="001B4A86">
        <w:rPr>
          <w:rFonts w:ascii="Times New Roman" w:hAnsi="Times New Roman" w:cs="Times New Roman"/>
          <w:sz w:val="24"/>
          <w:szCs w:val="24"/>
        </w:rPr>
        <w:t xml:space="preserve">. </w:t>
      </w:r>
      <w:r w:rsidRPr="001B4A86">
        <w:rPr>
          <w:rFonts w:ascii="Times New Roman" w:hAnsi="Times New Roman" w:cs="Times New Roman"/>
          <w:sz w:val="24"/>
          <w:szCs w:val="24"/>
        </w:rPr>
        <w:t xml:space="preserve">Terram </w:t>
      </w:r>
      <w:r w:rsidR="00110292" w:rsidRPr="001B4A86">
        <w:rPr>
          <w:rFonts w:ascii="Times New Roman" w:hAnsi="Times New Roman" w:cs="Times New Roman"/>
          <w:sz w:val="24"/>
          <w:szCs w:val="24"/>
        </w:rPr>
        <w:t>10</w:t>
      </w:r>
      <w:r w:rsidRPr="001B4A86">
        <w:rPr>
          <w:rFonts w:ascii="Times New Roman" w:hAnsi="Times New Roman" w:cs="Times New Roman"/>
          <w:sz w:val="24"/>
          <w:szCs w:val="24"/>
        </w:rPr>
        <w:t xml:space="preserve"> tribuum </w:t>
      </w:r>
      <w:r w:rsidR="00110292" w:rsidRPr="001B4A86">
        <w:rPr>
          <w:rFonts w:ascii="Times New Roman" w:hAnsi="Times New Roman" w:cs="Times New Roman"/>
          <w:sz w:val="24"/>
          <w:szCs w:val="24"/>
        </w:rPr>
        <w:t>citra I</w:t>
      </w:r>
      <w:r w:rsidRPr="001B4A86">
        <w:rPr>
          <w:rFonts w:ascii="Times New Roman" w:hAnsi="Times New Roman" w:cs="Times New Roman"/>
          <w:sz w:val="24"/>
          <w:szCs w:val="24"/>
        </w:rPr>
        <w:t>ordanem in longitudine et latitudine</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Iosephus sic describit</w:t>
      </w:r>
      <w:r w:rsidR="00075E81"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110292" w:rsidRPr="001B4A86">
        <w:rPr>
          <w:rFonts w:ascii="Times New Roman" w:hAnsi="Times New Roman" w:cs="Times New Roman"/>
          <w:sz w:val="24"/>
          <w:szCs w:val="24"/>
        </w:rPr>
        <w:t>“</w:t>
      </w:r>
      <w:r w:rsidR="00075E81" w:rsidRPr="001B4A86">
        <w:rPr>
          <w:rFonts w:ascii="Times New Roman" w:hAnsi="Times New Roman" w:cs="Times New Roman"/>
          <w:sz w:val="24"/>
          <w:szCs w:val="24"/>
        </w:rPr>
        <w:t>Tribus I</w:t>
      </w:r>
      <w:r w:rsidRPr="001B4A86">
        <w:rPr>
          <w:rFonts w:ascii="Times New Roman" w:hAnsi="Times New Roman" w:cs="Times New Roman"/>
          <w:sz w:val="24"/>
          <w:szCs w:val="24"/>
        </w:rPr>
        <w:t>uda superiorem obtinuit regionem</w:t>
      </w:r>
      <w:r w:rsidR="00075E81" w:rsidRPr="001B4A86">
        <w:rPr>
          <w:rFonts w:ascii="Times New Roman" w:hAnsi="Times New Roman" w:cs="Times New Roman"/>
          <w:sz w:val="24"/>
          <w:szCs w:val="24"/>
        </w:rPr>
        <w:t>,</w:t>
      </w:r>
      <w:r w:rsidRPr="001B4A86">
        <w:rPr>
          <w:rFonts w:ascii="Times New Roman" w:hAnsi="Times New Roman" w:cs="Times New Roman"/>
          <w:sz w:val="24"/>
          <w:szCs w:val="24"/>
        </w:rPr>
        <w:t xml:space="preserve"> que in lo</w:t>
      </w:r>
      <w:r w:rsidR="00075E81" w:rsidRPr="001B4A86">
        <w:rPr>
          <w:rFonts w:ascii="Times New Roman" w:hAnsi="Times New Roman" w:cs="Times New Roman"/>
          <w:sz w:val="24"/>
          <w:szCs w:val="24"/>
        </w:rPr>
        <w:t>ngi</w:t>
      </w:r>
      <w:r w:rsidR="00110292" w:rsidRPr="001B4A86">
        <w:rPr>
          <w:rFonts w:ascii="Times New Roman" w:hAnsi="Times New Roman" w:cs="Times New Roman"/>
          <w:sz w:val="24"/>
          <w:szCs w:val="24"/>
        </w:rPr>
        <w:t xml:space="preserve">tudine </w:t>
      </w:r>
      <w:r w:rsidR="00075E81" w:rsidRPr="001B4A86">
        <w:rPr>
          <w:rFonts w:ascii="Times New Roman" w:hAnsi="Times New Roman" w:cs="Times New Roman"/>
          <w:sz w:val="24"/>
          <w:szCs w:val="24"/>
        </w:rPr>
        <w:t>quidem extenditur ab E</w:t>
      </w:r>
      <w:r w:rsidRPr="001B4A86">
        <w:rPr>
          <w:rFonts w:ascii="Times New Roman" w:hAnsi="Times New Roman" w:cs="Times New Roman"/>
          <w:sz w:val="24"/>
          <w:szCs w:val="24"/>
        </w:rPr>
        <w:t>gi</w:t>
      </w:r>
      <w:r w:rsidR="00075E81" w:rsidRPr="001B4A86">
        <w:rPr>
          <w:rFonts w:ascii="Times New Roman" w:hAnsi="Times New Roman" w:cs="Times New Roman"/>
          <w:sz w:val="24"/>
          <w:szCs w:val="24"/>
        </w:rPr>
        <w:t>pto usque I</w:t>
      </w:r>
      <w:r w:rsidRPr="001B4A86">
        <w:rPr>
          <w:rFonts w:ascii="Times New Roman" w:hAnsi="Times New Roman" w:cs="Times New Roman"/>
          <w:sz w:val="24"/>
          <w:szCs w:val="24"/>
        </w:rPr>
        <w:t>erusalimam</w:t>
      </w:r>
      <w:r w:rsidR="00075E81" w:rsidRPr="001B4A86">
        <w:rPr>
          <w:rFonts w:ascii="Times New Roman" w:hAnsi="Times New Roman" w:cs="Times New Roman"/>
          <w:sz w:val="24"/>
          <w:szCs w:val="24"/>
        </w:rPr>
        <w:t>,</w:t>
      </w:r>
      <w:r w:rsidRPr="001B4A86">
        <w:rPr>
          <w:rFonts w:ascii="Times New Roman" w:hAnsi="Times New Roman" w:cs="Times New Roman"/>
          <w:sz w:val="24"/>
          <w:szCs w:val="24"/>
        </w:rPr>
        <w:t xml:space="preserve"> que in</w:t>
      </w:r>
      <w:r w:rsidR="00DA0685" w:rsidRPr="001B4A86">
        <w:rPr>
          <w:rFonts w:ascii="Times New Roman" w:hAnsi="Times New Roman" w:cs="Times New Roman"/>
          <w:sz w:val="24"/>
          <w:szCs w:val="24"/>
        </w:rPr>
        <w:t xml:space="preserve"> </w:t>
      </w:r>
      <w:r w:rsidRPr="001B4A86">
        <w:rPr>
          <w:rFonts w:ascii="Times New Roman" w:hAnsi="Times New Roman" w:cs="Times New Roman"/>
          <w:sz w:val="24"/>
          <w:szCs w:val="24"/>
        </w:rPr>
        <w:t>longitudine dicitur 17 dietas continere</w:t>
      </w:r>
      <w:r w:rsidR="00075E81" w:rsidRPr="001B4A86">
        <w:rPr>
          <w:rFonts w:ascii="Times New Roman" w:hAnsi="Times New Roman" w:cs="Times New Roman"/>
          <w:sz w:val="24"/>
          <w:szCs w:val="24"/>
        </w:rPr>
        <w:t>.</w:t>
      </w:r>
      <w:r w:rsidRPr="001B4A86">
        <w:rPr>
          <w:rFonts w:ascii="Times New Roman" w:hAnsi="Times New Roman" w:cs="Times New Roman"/>
          <w:sz w:val="24"/>
          <w:szCs w:val="24"/>
        </w:rPr>
        <w:t xml:space="preserve"> In latitudine vero a</w:t>
      </w:r>
      <w:r w:rsidR="00075E81" w:rsidRPr="001B4A86">
        <w:rPr>
          <w:rFonts w:ascii="Times New Roman" w:hAnsi="Times New Roman" w:cs="Times New Roman"/>
          <w:sz w:val="24"/>
          <w:szCs w:val="24"/>
        </w:rPr>
        <w:t xml:space="preserve"> Lacu A</w:t>
      </w:r>
      <w:r w:rsidR="00AB0233" w:rsidRPr="001B4A86">
        <w:rPr>
          <w:rFonts w:ascii="Times New Roman" w:hAnsi="Times New Roman" w:cs="Times New Roman"/>
          <w:sz w:val="24"/>
          <w:szCs w:val="24"/>
        </w:rPr>
        <w:t>spalti usque ad M</w:t>
      </w:r>
      <w:r w:rsidRPr="001B4A86">
        <w:rPr>
          <w:rFonts w:ascii="Times New Roman" w:hAnsi="Times New Roman" w:cs="Times New Roman"/>
          <w:sz w:val="24"/>
          <w:szCs w:val="24"/>
        </w:rPr>
        <w:t xml:space="preserve">are </w:t>
      </w:r>
      <w:r w:rsidR="00AB0233" w:rsidRPr="001B4A86">
        <w:rPr>
          <w:rFonts w:ascii="Times New Roman" w:hAnsi="Times New Roman" w:cs="Times New Roman"/>
          <w:sz w:val="24"/>
          <w:szCs w:val="24"/>
        </w:rPr>
        <w:t>M</w:t>
      </w:r>
      <w:r w:rsidRPr="001B4A86">
        <w:rPr>
          <w:rFonts w:ascii="Times New Roman" w:hAnsi="Times New Roman" w:cs="Times New Roman"/>
          <w:sz w:val="24"/>
          <w:szCs w:val="24"/>
        </w:rPr>
        <w:t>agnum contra occidentem</w:t>
      </w:r>
      <w:r w:rsidR="00075E81" w:rsidRPr="001B4A86">
        <w:rPr>
          <w:rFonts w:ascii="Times New Roman" w:hAnsi="Times New Roman" w:cs="Times New Roman"/>
          <w:sz w:val="24"/>
          <w:szCs w:val="24"/>
        </w:rPr>
        <w:t>,</w:t>
      </w:r>
      <w:r w:rsidRPr="001B4A86">
        <w:rPr>
          <w:rFonts w:ascii="Times New Roman" w:hAnsi="Times New Roman" w:cs="Times New Roman"/>
          <w:sz w:val="24"/>
          <w:szCs w:val="24"/>
        </w:rPr>
        <w:t xml:space="preserve"> quod est spacium 25 leucarum</w:t>
      </w:r>
      <w:r w:rsidR="00075E81" w:rsidRPr="001B4A86">
        <w:rPr>
          <w:rFonts w:ascii="Times New Roman" w:hAnsi="Times New Roman" w:cs="Times New Roman"/>
          <w:sz w:val="24"/>
          <w:szCs w:val="24"/>
        </w:rPr>
        <w:t>. Tribus S</w:t>
      </w:r>
      <w:r w:rsidRPr="001B4A86">
        <w:rPr>
          <w:rFonts w:ascii="Times New Roman" w:hAnsi="Times New Roman" w:cs="Times New Roman"/>
          <w:sz w:val="24"/>
          <w:szCs w:val="24"/>
        </w:rPr>
        <w:t xml:space="preserve">ymeon in ipsa </w:t>
      </w:r>
      <w:r w:rsidR="00075E81" w:rsidRPr="001B4A86">
        <w:rPr>
          <w:rFonts w:ascii="Times New Roman" w:hAnsi="Times New Roman" w:cs="Times New Roman"/>
          <w:sz w:val="24"/>
          <w:szCs w:val="24"/>
        </w:rPr>
        <w:t>tribu I</w:t>
      </w:r>
      <w:r w:rsidRPr="001B4A86">
        <w:rPr>
          <w:rFonts w:ascii="Times New Roman" w:hAnsi="Times New Roman" w:cs="Times New Roman"/>
          <w:sz w:val="24"/>
          <w:szCs w:val="24"/>
        </w:rPr>
        <w:t>uda accepit sortem</w:t>
      </w:r>
      <w:r w:rsidR="00075E81"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075E81" w:rsidRPr="001B4A86">
        <w:rPr>
          <w:rFonts w:ascii="Times New Roman" w:hAnsi="Times New Roman" w:cs="Times New Roman"/>
          <w:sz w:val="24"/>
          <w:szCs w:val="24"/>
        </w:rPr>
        <w:t>que est iuxta Egiptum et M</w:t>
      </w:r>
      <w:r w:rsidRPr="001B4A86">
        <w:rPr>
          <w:rFonts w:ascii="Times New Roman" w:hAnsi="Times New Roman" w:cs="Times New Roman"/>
          <w:sz w:val="24"/>
          <w:szCs w:val="24"/>
        </w:rPr>
        <w:t xml:space="preserve">ontem </w:t>
      </w:r>
      <w:r w:rsidR="00075E81" w:rsidRPr="001B4A86">
        <w:rPr>
          <w:rFonts w:ascii="Times New Roman" w:hAnsi="Times New Roman" w:cs="Times New Roman"/>
          <w:sz w:val="24"/>
          <w:szCs w:val="24"/>
        </w:rPr>
        <w:t>A</w:t>
      </w:r>
      <w:r w:rsidRPr="001B4A86">
        <w:rPr>
          <w:rFonts w:ascii="Times New Roman" w:hAnsi="Times New Roman" w:cs="Times New Roman"/>
          <w:sz w:val="24"/>
          <w:szCs w:val="24"/>
        </w:rPr>
        <w:t>rabie</w:t>
      </w:r>
      <w:r w:rsidR="00075E81" w:rsidRPr="001B4A86">
        <w:rPr>
          <w:rFonts w:ascii="Times New Roman" w:hAnsi="Times New Roman" w:cs="Times New Roman"/>
          <w:sz w:val="24"/>
          <w:szCs w:val="24"/>
        </w:rPr>
        <w:t>. H</w:t>
      </w:r>
      <w:r w:rsidRPr="001B4A86">
        <w:rPr>
          <w:rFonts w:ascii="Times New Roman" w:hAnsi="Times New Roman" w:cs="Times New Roman"/>
          <w:sz w:val="24"/>
          <w:szCs w:val="24"/>
        </w:rPr>
        <w:t xml:space="preserve">uius partis militia </w:t>
      </w:r>
      <w:r w:rsidR="00075E81" w:rsidRPr="001B4A86">
        <w:rPr>
          <w:rFonts w:ascii="Times New Roman" w:hAnsi="Times New Roman" w:cs="Times New Roman"/>
          <w:sz w:val="24"/>
          <w:szCs w:val="24"/>
        </w:rPr>
        <w:t>in tribu I</w:t>
      </w:r>
      <w:r w:rsidRPr="001B4A86">
        <w:rPr>
          <w:rFonts w:ascii="Times New Roman" w:hAnsi="Times New Roman" w:cs="Times New Roman"/>
          <w:sz w:val="24"/>
          <w:szCs w:val="24"/>
        </w:rPr>
        <w:t>uda continetur</w:t>
      </w:r>
      <w:r w:rsidR="00075E81"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075E81" w:rsidRPr="001B4A86">
        <w:rPr>
          <w:rFonts w:ascii="Times New Roman" w:hAnsi="Times New Roman" w:cs="Times New Roman"/>
          <w:sz w:val="24"/>
          <w:szCs w:val="24"/>
        </w:rPr>
        <w:t>Beniamite sortiti</w:t>
      </w:r>
      <w:r w:rsidRPr="001B4A86">
        <w:rPr>
          <w:rFonts w:ascii="Times New Roman" w:hAnsi="Times New Roman" w:cs="Times New Roman"/>
          <w:sz w:val="24"/>
          <w:szCs w:val="24"/>
        </w:rPr>
        <w:t xml:space="preserve"> sunt </w:t>
      </w:r>
      <w:r w:rsidR="00075E81" w:rsidRPr="001B4A86">
        <w:rPr>
          <w:rFonts w:ascii="Times New Roman" w:hAnsi="Times New Roman" w:cs="Times New Roman"/>
          <w:sz w:val="24"/>
          <w:szCs w:val="24"/>
        </w:rPr>
        <w:t>a I</w:t>
      </w:r>
      <w:r w:rsidR="00FA0D40" w:rsidRPr="001B4A86">
        <w:rPr>
          <w:rFonts w:ascii="Times New Roman" w:hAnsi="Times New Roman" w:cs="Times New Roman"/>
          <w:sz w:val="24"/>
          <w:szCs w:val="24"/>
        </w:rPr>
        <w:t>ordane ad M</w:t>
      </w:r>
      <w:r w:rsidRPr="001B4A86">
        <w:rPr>
          <w:rFonts w:ascii="Times New Roman" w:hAnsi="Times New Roman" w:cs="Times New Roman"/>
          <w:sz w:val="24"/>
          <w:szCs w:val="24"/>
        </w:rPr>
        <w:t xml:space="preserve">are </w:t>
      </w:r>
      <w:r w:rsidR="00110292" w:rsidRPr="001B4A86">
        <w:rPr>
          <w:rFonts w:ascii="Times New Roman" w:hAnsi="Times New Roman" w:cs="Times New Roman"/>
          <w:sz w:val="24"/>
          <w:szCs w:val="24"/>
        </w:rPr>
        <w:t>M</w:t>
      </w:r>
      <w:r w:rsidRPr="001B4A86">
        <w:rPr>
          <w:rFonts w:ascii="Times New Roman" w:hAnsi="Times New Roman" w:cs="Times New Roman"/>
          <w:sz w:val="24"/>
          <w:szCs w:val="24"/>
        </w:rPr>
        <w:t>agnum longitudinem 20 leucarum</w:t>
      </w:r>
      <w:r w:rsidR="00075E81"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075E81" w:rsidRPr="001B4A86">
        <w:rPr>
          <w:rFonts w:ascii="Times New Roman" w:hAnsi="Times New Roman" w:cs="Times New Roman"/>
          <w:sz w:val="24"/>
          <w:szCs w:val="24"/>
        </w:rPr>
        <w:t>latitudinem vero ab I</w:t>
      </w:r>
      <w:r w:rsidRPr="001B4A86">
        <w:rPr>
          <w:rFonts w:ascii="Times New Roman" w:hAnsi="Times New Roman" w:cs="Times New Roman"/>
          <w:sz w:val="24"/>
          <w:szCs w:val="24"/>
        </w:rPr>
        <w:t xml:space="preserve">herusalem </w:t>
      </w:r>
      <w:r w:rsidR="00075E81" w:rsidRPr="001B4A86">
        <w:rPr>
          <w:rFonts w:ascii="Times New Roman" w:hAnsi="Times New Roman" w:cs="Times New Roman"/>
          <w:sz w:val="24"/>
          <w:szCs w:val="24"/>
        </w:rPr>
        <w:t>usque B</w:t>
      </w:r>
      <w:r w:rsidRPr="001B4A86">
        <w:rPr>
          <w:rFonts w:ascii="Times New Roman" w:hAnsi="Times New Roman" w:cs="Times New Roman"/>
          <w:sz w:val="24"/>
          <w:szCs w:val="24"/>
        </w:rPr>
        <w:t>ethel que non plene</w:t>
      </w:r>
      <w:r w:rsidR="00075E81" w:rsidRPr="001B4A86">
        <w:rPr>
          <w:rFonts w:ascii="Times New Roman" w:hAnsi="Times New Roman" w:cs="Times New Roman"/>
          <w:sz w:val="24"/>
          <w:szCs w:val="24"/>
        </w:rPr>
        <w:t xml:space="preserve"> </w:t>
      </w:r>
      <w:r w:rsidR="00074886" w:rsidRPr="0BDF0357">
        <w:rPr>
          <w:rFonts w:ascii="Times New Roman" w:hAnsi="Times New Roman" w:cs="Times New Roman"/>
          <w:b/>
          <w:bCs/>
          <w:sz w:val="24"/>
          <w:szCs w:val="24"/>
        </w:rPr>
        <w:t>(50r)</w:t>
      </w:r>
      <w:r w:rsidR="00074886" w:rsidRPr="001B4A86">
        <w:rPr>
          <w:rFonts w:ascii="Times New Roman" w:hAnsi="Times New Roman" w:cs="Times New Roman"/>
          <w:sz w:val="24"/>
          <w:szCs w:val="24"/>
        </w:rPr>
        <w:t xml:space="preserve"> </w:t>
      </w:r>
      <w:r w:rsidRPr="001B4A86">
        <w:rPr>
          <w:rFonts w:ascii="Times New Roman" w:hAnsi="Times New Roman" w:cs="Times New Roman"/>
          <w:sz w:val="24"/>
          <w:szCs w:val="24"/>
        </w:rPr>
        <w:t>5 leu</w:t>
      </w:r>
      <w:r w:rsidR="00075E81" w:rsidRPr="001B4A86">
        <w:rPr>
          <w:rFonts w:ascii="Times New Roman" w:hAnsi="Times New Roman" w:cs="Times New Roman"/>
          <w:sz w:val="24"/>
          <w:szCs w:val="24"/>
        </w:rPr>
        <w:t>. Tribus Effraym a I</w:t>
      </w:r>
      <w:r w:rsidRPr="001B4A86">
        <w:rPr>
          <w:rFonts w:ascii="Times New Roman" w:hAnsi="Times New Roman" w:cs="Times New Roman"/>
          <w:sz w:val="24"/>
          <w:szCs w:val="24"/>
        </w:rPr>
        <w:t xml:space="preserve">ordane </w:t>
      </w:r>
      <w:r w:rsidR="00075E81" w:rsidRPr="001B4A86">
        <w:rPr>
          <w:rFonts w:ascii="Times New Roman" w:hAnsi="Times New Roman" w:cs="Times New Roman"/>
          <w:sz w:val="24"/>
          <w:szCs w:val="24"/>
        </w:rPr>
        <w:t>usque G</w:t>
      </w:r>
      <w:r w:rsidRPr="001B4A86">
        <w:rPr>
          <w:rFonts w:ascii="Times New Roman" w:hAnsi="Times New Roman" w:cs="Times New Roman"/>
          <w:sz w:val="24"/>
          <w:szCs w:val="24"/>
        </w:rPr>
        <w:t>aderam iuxta Ioppen longitudine 19 leu</w:t>
      </w:r>
      <w:r w:rsidR="00075E81" w:rsidRPr="001B4A86">
        <w:rPr>
          <w:rFonts w:ascii="Times New Roman" w:hAnsi="Times New Roman" w:cs="Times New Roman"/>
          <w:sz w:val="24"/>
          <w:szCs w:val="24"/>
        </w:rPr>
        <w:t>.,</w:t>
      </w:r>
      <w:r w:rsidRPr="001B4A86">
        <w:rPr>
          <w:rFonts w:ascii="Times New Roman" w:hAnsi="Times New Roman" w:cs="Times New Roman"/>
          <w:sz w:val="24"/>
          <w:szCs w:val="24"/>
        </w:rPr>
        <w:t xml:space="preserve"> latitudinem </w:t>
      </w:r>
      <w:r w:rsidR="00075E81" w:rsidRPr="001B4A86">
        <w:rPr>
          <w:rFonts w:ascii="Times New Roman" w:hAnsi="Times New Roman" w:cs="Times New Roman"/>
          <w:sz w:val="24"/>
          <w:szCs w:val="24"/>
        </w:rPr>
        <w:t>vero a Bethel usque ad Campum M</w:t>
      </w:r>
      <w:r w:rsidR="00110292" w:rsidRPr="001B4A86">
        <w:rPr>
          <w:rFonts w:ascii="Times New Roman" w:hAnsi="Times New Roman" w:cs="Times New Roman"/>
          <w:sz w:val="24"/>
          <w:szCs w:val="24"/>
        </w:rPr>
        <w:t xml:space="preserve">agnum, </w:t>
      </w:r>
      <w:r w:rsidRPr="001B4A86">
        <w:rPr>
          <w:rFonts w:ascii="Times New Roman" w:hAnsi="Times New Roman" w:cs="Times New Roman"/>
          <w:sz w:val="24"/>
          <w:szCs w:val="24"/>
        </w:rPr>
        <w:t xml:space="preserve">ubi incipit </w:t>
      </w:r>
      <w:r w:rsidR="00075E81" w:rsidRPr="001B4A86">
        <w:rPr>
          <w:rFonts w:ascii="Times New Roman" w:hAnsi="Times New Roman" w:cs="Times New Roman"/>
          <w:sz w:val="24"/>
          <w:szCs w:val="24"/>
        </w:rPr>
        <w:t>G</w:t>
      </w:r>
      <w:r w:rsidRPr="001B4A86">
        <w:rPr>
          <w:rFonts w:ascii="Times New Roman" w:hAnsi="Times New Roman" w:cs="Times New Roman"/>
          <w:sz w:val="24"/>
          <w:szCs w:val="24"/>
        </w:rPr>
        <w:t>alilea</w:t>
      </w:r>
      <w:r w:rsidR="00110292" w:rsidRPr="001B4A86">
        <w:rPr>
          <w:rFonts w:ascii="Times New Roman" w:hAnsi="Times New Roman" w:cs="Times New Roman"/>
          <w:sz w:val="24"/>
          <w:szCs w:val="24"/>
        </w:rPr>
        <w:t>,</w:t>
      </w:r>
      <w:r w:rsidRPr="001B4A86">
        <w:rPr>
          <w:rFonts w:ascii="Times New Roman" w:hAnsi="Times New Roman" w:cs="Times New Roman"/>
          <w:sz w:val="24"/>
          <w:szCs w:val="24"/>
        </w:rPr>
        <w:t xml:space="preserve"> 12 leucarum</w:t>
      </w:r>
      <w:r w:rsidR="00075E81" w:rsidRPr="001B4A86">
        <w:rPr>
          <w:rFonts w:ascii="Times New Roman" w:hAnsi="Times New Roman" w:cs="Times New Roman"/>
          <w:sz w:val="24"/>
          <w:szCs w:val="24"/>
        </w:rPr>
        <w:t>.</w:t>
      </w:r>
      <w:r w:rsidR="00DA0685" w:rsidRPr="001B4A86">
        <w:rPr>
          <w:rFonts w:ascii="Times New Roman" w:hAnsi="Times New Roman" w:cs="Times New Roman"/>
          <w:sz w:val="24"/>
          <w:szCs w:val="24"/>
        </w:rPr>
        <w:t xml:space="preserve"> </w:t>
      </w:r>
      <w:r w:rsidR="00075E81" w:rsidRPr="001B4A86">
        <w:rPr>
          <w:rFonts w:ascii="Times New Roman" w:hAnsi="Times New Roman" w:cs="Times New Roman"/>
          <w:sz w:val="24"/>
          <w:szCs w:val="24"/>
        </w:rPr>
        <w:t>Tribus M</w:t>
      </w:r>
      <w:r w:rsidRPr="001B4A86">
        <w:rPr>
          <w:rFonts w:ascii="Times New Roman" w:hAnsi="Times New Roman" w:cs="Times New Roman"/>
          <w:sz w:val="24"/>
          <w:szCs w:val="24"/>
        </w:rPr>
        <w:t xml:space="preserve">anasse </w:t>
      </w:r>
      <w:r w:rsidR="00075E81" w:rsidRPr="001B4A86">
        <w:rPr>
          <w:rFonts w:ascii="Times New Roman" w:hAnsi="Times New Roman" w:cs="Times New Roman"/>
          <w:sz w:val="24"/>
          <w:szCs w:val="24"/>
        </w:rPr>
        <w:t>(</w:t>
      </w:r>
      <w:r w:rsidRPr="001B4A86">
        <w:rPr>
          <w:rFonts w:ascii="Times New Roman" w:hAnsi="Times New Roman" w:cs="Times New Roman"/>
          <w:sz w:val="24"/>
          <w:szCs w:val="24"/>
        </w:rPr>
        <w:t>medietas que</w:t>
      </w:r>
      <w:r w:rsidR="00075E81" w:rsidRPr="001B4A86">
        <w:rPr>
          <w:rFonts w:ascii="Times New Roman" w:hAnsi="Times New Roman" w:cs="Times New Roman"/>
          <w:sz w:val="24"/>
          <w:szCs w:val="24"/>
        </w:rPr>
        <w:t xml:space="preserve"> citra I</w:t>
      </w:r>
      <w:r w:rsidRPr="001B4A86">
        <w:rPr>
          <w:rFonts w:ascii="Times New Roman" w:hAnsi="Times New Roman" w:cs="Times New Roman"/>
          <w:sz w:val="24"/>
          <w:szCs w:val="24"/>
        </w:rPr>
        <w:t>ordanem erat</w:t>
      </w:r>
      <w:r w:rsidR="00075E81" w:rsidRPr="001B4A86">
        <w:rPr>
          <w:rFonts w:ascii="Times New Roman" w:hAnsi="Times New Roman" w:cs="Times New Roman"/>
          <w:sz w:val="24"/>
          <w:szCs w:val="24"/>
        </w:rPr>
        <w:t>):</w:t>
      </w:r>
      <w:r w:rsidRPr="001B4A86">
        <w:rPr>
          <w:rFonts w:ascii="Times New Roman" w:hAnsi="Times New Roman" w:cs="Times New Roman"/>
          <w:sz w:val="24"/>
          <w:szCs w:val="24"/>
        </w:rPr>
        <w:t xml:space="preserve"> longitudinem </w:t>
      </w:r>
      <w:r w:rsidR="00075E81" w:rsidRPr="001B4A86">
        <w:rPr>
          <w:rFonts w:ascii="Times New Roman" w:hAnsi="Times New Roman" w:cs="Times New Roman"/>
          <w:sz w:val="24"/>
          <w:szCs w:val="24"/>
        </w:rPr>
        <w:t>usque</w:t>
      </w:r>
      <w:r w:rsidR="00074886" w:rsidRPr="001B4A86">
        <w:rPr>
          <w:rFonts w:ascii="Times New Roman" w:hAnsi="Times New Roman" w:cs="Times New Roman"/>
          <w:sz w:val="24"/>
          <w:szCs w:val="24"/>
        </w:rPr>
        <w:t xml:space="preserve"> </w:t>
      </w:r>
      <w:r w:rsidR="00075E81" w:rsidRPr="001B4A86">
        <w:rPr>
          <w:rFonts w:ascii="Times New Roman" w:hAnsi="Times New Roman" w:cs="Times New Roman"/>
          <w:sz w:val="24"/>
          <w:szCs w:val="24"/>
        </w:rPr>
        <w:t xml:space="preserve">ad </w:t>
      </w:r>
      <w:r w:rsidR="00FA0D40" w:rsidRPr="001B4A86">
        <w:rPr>
          <w:rFonts w:ascii="Times New Roman" w:hAnsi="Times New Roman" w:cs="Times New Roman"/>
          <w:sz w:val="24"/>
          <w:szCs w:val="24"/>
        </w:rPr>
        <w:t>M</w:t>
      </w:r>
      <w:r w:rsidR="00075E81" w:rsidRPr="001B4A86">
        <w:rPr>
          <w:rFonts w:ascii="Times New Roman" w:hAnsi="Times New Roman" w:cs="Times New Roman"/>
          <w:sz w:val="24"/>
          <w:szCs w:val="24"/>
        </w:rPr>
        <w:t xml:space="preserve">are </w:t>
      </w:r>
      <w:r w:rsidR="00FA0D40" w:rsidRPr="001B4A86">
        <w:rPr>
          <w:rFonts w:ascii="Times New Roman" w:hAnsi="Times New Roman" w:cs="Times New Roman"/>
          <w:sz w:val="24"/>
          <w:szCs w:val="24"/>
        </w:rPr>
        <w:t>M</w:t>
      </w:r>
      <w:r w:rsidR="00075E81" w:rsidRPr="001B4A86">
        <w:rPr>
          <w:rFonts w:ascii="Times New Roman" w:hAnsi="Times New Roman" w:cs="Times New Roman"/>
          <w:sz w:val="24"/>
          <w:szCs w:val="24"/>
        </w:rPr>
        <w:t>agnum</w:t>
      </w:r>
      <w:r w:rsidR="00DA0685" w:rsidRPr="001B4A86">
        <w:rPr>
          <w:rFonts w:ascii="Times New Roman" w:hAnsi="Times New Roman" w:cs="Times New Roman"/>
          <w:sz w:val="24"/>
          <w:szCs w:val="24"/>
        </w:rPr>
        <w:t xml:space="preserve"> </w:t>
      </w:r>
      <w:r w:rsidR="00075E81" w:rsidRPr="001B4A86">
        <w:rPr>
          <w:rFonts w:ascii="Times New Roman" w:hAnsi="Times New Roman" w:cs="Times New Roman"/>
          <w:sz w:val="24"/>
          <w:szCs w:val="24"/>
        </w:rPr>
        <w:t>iuxta D</w:t>
      </w:r>
      <w:r w:rsidRPr="001B4A86">
        <w:rPr>
          <w:rFonts w:ascii="Times New Roman" w:hAnsi="Times New Roman" w:cs="Times New Roman"/>
          <w:sz w:val="24"/>
          <w:szCs w:val="24"/>
        </w:rPr>
        <w:t>otham 12 leucarum</w:t>
      </w:r>
      <w:r w:rsidR="00075E81" w:rsidRPr="001B4A86">
        <w:rPr>
          <w:rFonts w:ascii="Times New Roman" w:hAnsi="Times New Roman" w:cs="Times New Roman"/>
          <w:sz w:val="24"/>
          <w:szCs w:val="24"/>
        </w:rPr>
        <w:t>, latitudinem vero usque B</w:t>
      </w:r>
      <w:r w:rsidRPr="001B4A86">
        <w:rPr>
          <w:rFonts w:ascii="Times New Roman" w:hAnsi="Times New Roman" w:cs="Times New Roman"/>
          <w:sz w:val="24"/>
          <w:szCs w:val="24"/>
        </w:rPr>
        <w:t xml:space="preserve">ethsam </w:t>
      </w:r>
      <w:r w:rsidR="00431037" w:rsidRPr="001B4A86">
        <w:rPr>
          <w:rFonts w:ascii="Times New Roman" w:hAnsi="Times New Roman" w:cs="Times New Roman"/>
          <w:sz w:val="24"/>
          <w:szCs w:val="24"/>
        </w:rPr>
        <w:t>7 leucarum de Campo M</w:t>
      </w:r>
      <w:r w:rsidRPr="001B4A86">
        <w:rPr>
          <w:rFonts w:ascii="Times New Roman" w:hAnsi="Times New Roman" w:cs="Times New Roman"/>
          <w:sz w:val="24"/>
          <w:szCs w:val="24"/>
        </w:rPr>
        <w:t>agno</w:t>
      </w:r>
      <w:r w:rsidR="00075E81" w:rsidRPr="001B4A86">
        <w:rPr>
          <w:rFonts w:ascii="Times New Roman" w:hAnsi="Times New Roman" w:cs="Times New Roman"/>
          <w:sz w:val="24"/>
          <w:szCs w:val="24"/>
        </w:rPr>
        <w:t>.</w:t>
      </w:r>
      <w:r w:rsidR="00DA0685" w:rsidRPr="001B4A86">
        <w:rPr>
          <w:rFonts w:ascii="Times New Roman" w:hAnsi="Times New Roman" w:cs="Times New Roman"/>
          <w:sz w:val="24"/>
          <w:szCs w:val="24"/>
        </w:rPr>
        <w:t xml:space="preserve"> </w:t>
      </w:r>
      <w:r w:rsidR="00431037" w:rsidRPr="001B4A86">
        <w:rPr>
          <w:rFonts w:ascii="Times New Roman" w:hAnsi="Times New Roman" w:cs="Times New Roman"/>
          <w:sz w:val="24"/>
          <w:szCs w:val="24"/>
        </w:rPr>
        <w:t>Tribus Ysacar I</w:t>
      </w:r>
      <w:r w:rsidRPr="001B4A86">
        <w:rPr>
          <w:rFonts w:ascii="Times New Roman" w:hAnsi="Times New Roman" w:cs="Times New Roman"/>
          <w:sz w:val="24"/>
          <w:szCs w:val="24"/>
        </w:rPr>
        <w:t xml:space="preserve">ordanem et </w:t>
      </w:r>
      <w:r w:rsidR="00431037" w:rsidRPr="001B4A86">
        <w:rPr>
          <w:rFonts w:ascii="Times New Roman" w:hAnsi="Times New Roman" w:cs="Times New Roman"/>
          <w:sz w:val="24"/>
          <w:szCs w:val="24"/>
        </w:rPr>
        <w:t>Carmelum iuxta M</w:t>
      </w:r>
      <w:r w:rsidRPr="001B4A86">
        <w:rPr>
          <w:rFonts w:ascii="Times New Roman" w:hAnsi="Times New Roman" w:cs="Times New Roman"/>
          <w:sz w:val="24"/>
          <w:szCs w:val="24"/>
        </w:rPr>
        <w:t>agedo accepit</w:t>
      </w:r>
      <w:r w:rsidR="00431037" w:rsidRPr="001B4A86">
        <w:rPr>
          <w:rFonts w:ascii="Times New Roman" w:hAnsi="Times New Roman" w:cs="Times New Roman"/>
          <w:sz w:val="24"/>
          <w:szCs w:val="24"/>
        </w:rPr>
        <w:t>,</w:t>
      </w:r>
      <w:r w:rsidRPr="001B4A86">
        <w:rPr>
          <w:rFonts w:ascii="Times New Roman" w:hAnsi="Times New Roman" w:cs="Times New Roman"/>
          <w:sz w:val="24"/>
          <w:szCs w:val="24"/>
        </w:rPr>
        <w:t xml:space="preserve"> longitudinem 8 leucarum</w:t>
      </w:r>
      <w:r w:rsidR="00431037" w:rsidRPr="001B4A86">
        <w:rPr>
          <w:rFonts w:ascii="Times New Roman" w:hAnsi="Times New Roman" w:cs="Times New Roman"/>
          <w:sz w:val="24"/>
          <w:szCs w:val="24"/>
        </w:rPr>
        <w:t>; latitudinem vero de B</w:t>
      </w:r>
      <w:r w:rsidRPr="001B4A86">
        <w:rPr>
          <w:rFonts w:ascii="Times New Roman" w:hAnsi="Times New Roman" w:cs="Times New Roman"/>
          <w:sz w:val="24"/>
          <w:szCs w:val="24"/>
        </w:rPr>
        <w:t xml:space="preserve">ethsam usque </w:t>
      </w:r>
      <w:r w:rsidR="00431037" w:rsidRPr="001B4A86">
        <w:rPr>
          <w:rFonts w:ascii="Times New Roman" w:hAnsi="Times New Roman" w:cs="Times New Roman"/>
          <w:sz w:val="24"/>
          <w:szCs w:val="24"/>
        </w:rPr>
        <w:t>ad Montem T</w:t>
      </w:r>
      <w:r w:rsidRPr="001B4A86">
        <w:rPr>
          <w:rFonts w:ascii="Times New Roman" w:hAnsi="Times New Roman" w:cs="Times New Roman"/>
          <w:sz w:val="24"/>
          <w:szCs w:val="24"/>
        </w:rPr>
        <w:t>habor 5 leucarum</w:t>
      </w:r>
      <w:r w:rsidR="00431037" w:rsidRPr="001B4A86">
        <w:rPr>
          <w:rFonts w:ascii="Times New Roman" w:hAnsi="Times New Roman" w:cs="Times New Roman"/>
          <w:sz w:val="24"/>
          <w:szCs w:val="24"/>
        </w:rPr>
        <w:t>.</w:t>
      </w:r>
      <w:r w:rsidRPr="001B4A86">
        <w:rPr>
          <w:rFonts w:ascii="Times New Roman" w:hAnsi="Times New Roman" w:cs="Times New Roman"/>
          <w:sz w:val="24"/>
          <w:szCs w:val="24"/>
        </w:rPr>
        <w:t xml:space="preserve"> </w:t>
      </w:r>
      <w:r w:rsidR="00431037" w:rsidRPr="001B4A86">
        <w:rPr>
          <w:rFonts w:ascii="Times New Roman" w:hAnsi="Times New Roman" w:cs="Times New Roman"/>
          <w:sz w:val="24"/>
          <w:szCs w:val="24"/>
        </w:rPr>
        <w:t xml:space="preserve">Hec terra piguissima </w:t>
      </w:r>
      <w:r w:rsidR="004D1DA2">
        <w:rPr>
          <w:rFonts w:ascii="Times New Roman" w:hAnsi="Times New Roman" w:cs="Times New Roman"/>
          <w:sz w:val="24"/>
          <w:szCs w:val="24"/>
        </w:rPr>
        <w:t>[</w:t>
      </w:r>
      <w:r w:rsidR="00131C6A">
        <w:rPr>
          <w:rFonts w:ascii="Times New Roman" w:hAnsi="Times New Roman" w:cs="Times New Roman"/>
          <w:sz w:val="24"/>
          <w:szCs w:val="24"/>
        </w:rPr>
        <w:t>XXX]</w:t>
      </w:r>
      <w:r w:rsidR="002C57E1" w:rsidRPr="001B4A86">
        <w:rPr>
          <w:rStyle w:val="FootnoteReference"/>
          <w:rFonts w:ascii="Times New Roman" w:hAnsi="Times New Roman" w:cs="Times New Roman"/>
          <w:sz w:val="24"/>
          <w:szCs w:val="24"/>
        </w:rPr>
        <w:footnoteReference w:id="129"/>
      </w:r>
      <w:r w:rsidRPr="001B4A86">
        <w:rPr>
          <w:rFonts w:ascii="Times New Roman" w:hAnsi="Times New Roman" w:cs="Times New Roman"/>
          <w:sz w:val="24"/>
          <w:szCs w:val="24"/>
        </w:rPr>
        <w:t xml:space="preserve"> et ideo minus accepit</w:t>
      </w:r>
      <w:r w:rsidR="00431037" w:rsidRPr="001B4A86">
        <w:rPr>
          <w:rFonts w:ascii="Times New Roman" w:hAnsi="Times New Roman" w:cs="Times New Roman"/>
          <w:sz w:val="24"/>
          <w:szCs w:val="24"/>
        </w:rPr>
        <w:t>.</w:t>
      </w:r>
      <w:r w:rsidRPr="001B4A86">
        <w:rPr>
          <w:rFonts w:ascii="Times New Roman" w:hAnsi="Times New Roman" w:cs="Times New Roman"/>
          <w:sz w:val="24"/>
          <w:szCs w:val="24"/>
        </w:rPr>
        <w:t xml:space="preserve"> Unde benedictione eius </w:t>
      </w:r>
      <w:r w:rsidR="00431037" w:rsidRPr="001B4A86">
        <w:rPr>
          <w:rFonts w:ascii="Times New Roman" w:hAnsi="Times New Roman" w:cs="Times New Roman"/>
          <w:sz w:val="24"/>
          <w:szCs w:val="24"/>
        </w:rPr>
        <w:t>Iacob dixit Y</w:t>
      </w:r>
      <w:r w:rsidRPr="001B4A86">
        <w:rPr>
          <w:rFonts w:ascii="Times New Roman" w:hAnsi="Times New Roman" w:cs="Times New Roman"/>
          <w:sz w:val="24"/>
          <w:szCs w:val="24"/>
        </w:rPr>
        <w:t>sacar asinus fortis et eius usque terra et optima</w:t>
      </w:r>
      <w:r w:rsidR="00431037" w:rsidRPr="001B4A86">
        <w:rPr>
          <w:rFonts w:ascii="Times New Roman" w:hAnsi="Times New Roman" w:cs="Times New Roman"/>
          <w:sz w:val="24"/>
          <w:szCs w:val="24"/>
        </w:rPr>
        <w:t>.</w:t>
      </w:r>
      <w:r w:rsidR="00671D8A" w:rsidRPr="001B4A86">
        <w:rPr>
          <w:rFonts w:ascii="Times New Roman" w:hAnsi="Times New Roman" w:cs="Times New Roman"/>
          <w:sz w:val="24"/>
          <w:szCs w:val="24"/>
        </w:rPr>
        <w:t xml:space="preserve"> Similiter terra B</w:t>
      </w:r>
      <w:r w:rsidRPr="001B4A86">
        <w:rPr>
          <w:rFonts w:ascii="Times New Roman" w:hAnsi="Times New Roman" w:cs="Times New Roman"/>
          <w:sz w:val="24"/>
          <w:szCs w:val="24"/>
        </w:rPr>
        <w:t>eniamin brevissima fuit propter fertilitatem</w:t>
      </w:r>
      <w:r w:rsidR="00671D8A" w:rsidRPr="001B4A86">
        <w:rPr>
          <w:rFonts w:ascii="Times New Roman" w:hAnsi="Times New Roman" w:cs="Times New Roman"/>
          <w:sz w:val="24"/>
          <w:szCs w:val="24"/>
        </w:rPr>
        <w:t>.</w:t>
      </w:r>
      <w:r w:rsidRPr="001B4A86">
        <w:rPr>
          <w:rFonts w:ascii="Times New Roman" w:hAnsi="Times New Roman" w:cs="Times New Roman"/>
          <w:sz w:val="24"/>
          <w:szCs w:val="24"/>
        </w:rPr>
        <w:t xml:space="preserve"> Ierusalem enim </w:t>
      </w:r>
      <w:r w:rsidR="00671D8A" w:rsidRPr="001B4A86">
        <w:rPr>
          <w:rFonts w:ascii="Times New Roman" w:hAnsi="Times New Roman" w:cs="Times New Roman"/>
          <w:sz w:val="24"/>
          <w:szCs w:val="24"/>
        </w:rPr>
        <w:t>et I</w:t>
      </w:r>
      <w:r w:rsidRPr="001B4A86">
        <w:rPr>
          <w:rFonts w:ascii="Times New Roman" w:hAnsi="Times New Roman" w:cs="Times New Roman"/>
          <w:sz w:val="24"/>
          <w:szCs w:val="24"/>
        </w:rPr>
        <w:t>ecricho</w:t>
      </w:r>
      <w:r w:rsidR="00074886" w:rsidRPr="001B4A86">
        <w:rPr>
          <w:rStyle w:val="FootnoteReference"/>
          <w:rFonts w:ascii="Times New Roman" w:hAnsi="Times New Roman" w:cs="Times New Roman"/>
          <w:sz w:val="24"/>
          <w:szCs w:val="24"/>
        </w:rPr>
        <w:footnoteReference w:id="130"/>
      </w:r>
      <w:r w:rsidR="00074886" w:rsidRPr="001B4A86">
        <w:rPr>
          <w:rFonts w:ascii="Times New Roman" w:hAnsi="Times New Roman" w:cs="Times New Roman"/>
          <w:sz w:val="24"/>
          <w:szCs w:val="24"/>
        </w:rPr>
        <w:t xml:space="preserve"> </w:t>
      </w:r>
      <w:r w:rsidRPr="001B4A86">
        <w:rPr>
          <w:rFonts w:ascii="Times New Roman" w:hAnsi="Times New Roman" w:cs="Times New Roman"/>
          <w:sz w:val="24"/>
          <w:szCs w:val="24"/>
        </w:rPr>
        <w:t>tulerunt</w:t>
      </w:r>
      <w:r w:rsidR="00671D8A" w:rsidRPr="001B4A86">
        <w:rPr>
          <w:rFonts w:ascii="Times New Roman" w:hAnsi="Times New Roman" w:cs="Times New Roman"/>
          <w:sz w:val="24"/>
          <w:szCs w:val="24"/>
        </w:rPr>
        <w:t>.</w:t>
      </w:r>
    </w:p>
    <w:p w14:paraId="6AF5942C" w14:textId="0C67F3A6" w:rsidR="009B0163" w:rsidRPr="001B4A86" w:rsidRDefault="00110292"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Tribus Zabulo</w:t>
      </w:r>
      <w:r w:rsidR="00671D8A" w:rsidRPr="001B4A86">
        <w:rPr>
          <w:rFonts w:ascii="Times New Roman" w:hAnsi="Times New Roman" w:cs="Times New Roman"/>
          <w:sz w:val="24"/>
          <w:szCs w:val="24"/>
        </w:rPr>
        <w:t>n</w:t>
      </w:r>
      <w:r w:rsidR="002C57E1" w:rsidRPr="001B4A86">
        <w:rPr>
          <w:rStyle w:val="FootnoteReference"/>
          <w:rFonts w:ascii="Times New Roman" w:hAnsi="Times New Roman" w:cs="Times New Roman"/>
          <w:sz w:val="24"/>
          <w:szCs w:val="24"/>
        </w:rPr>
        <w:footnoteReference w:id="131"/>
      </w:r>
      <w:r w:rsidR="00671D8A" w:rsidRPr="001B4A86">
        <w:rPr>
          <w:rFonts w:ascii="Times New Roman" w:hAnsi="Times New Roman" w:cs="Times New Roman"/>
          <w:sz w:val="24"/>
          <w:szCs w:val="24"/>
        </w:rPr>
        <w:t xml:space="preserve"> C</w:t>
      </w:r>
      <w:r w:rsidR="00D70289" w:rsidRPr="001B4A86">
        <w:rPr>
          <w:rFonts w:ascii="Times New Roman" w:hAnsi="Times New Roman" w:cs="Times New Roman"/>
          <w:sz w:val="24"/>
          <w:szCs w:val="24"/>
        </w:rPr>
        <w:t xml:space="preserve">armelum </w:t>
      </w:r>
      <w:r w:rsidR="00671D8A" w:rsidRPr="001B4A86">
        <w:rPr>
          <w:rFonts w:ascii="Times New Roman" w:hAnsi="Times New Roman" w:cs="Times New Roman"/>
          <w:sz w:val="24"/>
          <w:szCs w:val="24"/>
        </w:rPr>
        <w:t>prope Caymont usque G</w:t>
      </w:r>
      <w:r w:rsidR="00D70289" w:rsidRPr="001B4A86">
        <w:rPr>
          <w:rFonts w:ascii="Times New Roman" w:hAnsi="Times New Roman" w:cs="Times New Roman"/>
          <w:sz w:val="24"/>
          <w:szCs w:val="24"/>
        </w:rPr>
        <w:t>enesareth tendentem accepit</w:t>
      </w:r>
      <w:r w:rsidR="00671D8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longitudinem 9 leucarum</w:t>
      </w:r>
      <w:r w:rsidR="00671D8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latitudinem vero</w:t>
      </w:r>
      <w:r w:rsidR="00671D8A" w:rsidRPr="001B4A86">
        <w:rPr>
          <w:rFonts w:ascii="Times New Roman" w:hAnsi="Times New Roman" w:cs="Times New Roman"/>
          <w:sz w:val="24"/>
          <w:szCs w:val="24"/>
        </w:rPr>
        <w:t xml:space="preserve"> a Monte T</w:t>
      </w:r>
      <w:r w:rsidR="00D70289" w:rsidRPr="001B4A86">
        <w:rPr>
          <w:rFonts w:ascii="Times New Roman" w:hAnsi="Times New Roman" w:cs="Times New Roman"/>
          <w:sz w:val="24"/>
          <w:szCs w:val="24"/>
        </w:rPr>
        <w:t xml:space="preserve">habor per convallem in </w:t>
      </w:r>
      <w:r w:rsidR="00671D8A" w:rsidRPr="001B4A86">
        <w:rPr>
          <w:rFonts w:ascii="Times New Roman" w:hAnsi="Times New Roman" w:cs="Times New Roman"/>
          <w:sz w:val="24"/>
          <w:szCs w:val="24"/>
        </w:rPr>
        <w:t>C</w:t>
      </w:r>
      <w:r w:rsidR="00D70289" w:rsidRPr="001B4A86">
        <w:rPr>
          <w:rFonts w:ascii="Times New Roman" w:hAnsi="Times New Roman" w:cs="Times New Roman"/>
          <w:sz w:val="24"/>
          <w:szCs w:val="24"/>
        </w:rPr>
        <w:t>armele</w:t>
      </w:r>
      <w:r w:rsidR="00671D8A" w:rsidRPr="001B4A86">
        <w:rPr>
          <w:rFonts w:ascii="Times New Roman" w:hAnsi="Times New Roman" w:cs="Times New Roman"/>
          <w:sz w:val="24"/>
          <w:szCs w:val="24"/>
        </w:rPr>
        <w:t>on dicitur per spacium 5 leuca</w:t>
      </w:r>
      <w:r w:rsidR="00D70289" w:rsidRPr="001B4A86">
        <w:rPr>
          <w:rFonts w:ascii="Times New Roman" w:hAnsi="Times New Roman" w:cs="Times New Roman"/>
          <w:sz w:val="24"/>
          <w:szCs w:val="24"/>
        </w:rPr>
        <w:t>rum usque ad mare</w:t>
      </w:r>
      <w:r w:rsidR="00671D8A" w:rsidRPr="001B4A86">
        <w:rPr>
          <w:rFonts w:ascii="Times New Roman" w:hAnsi="Times New Roman" w:cs="Times New Roman"/>
          <w:sz w:val="24"/>
          <w:szCs w:val="24"/>
        </w:rPr>
        <w:t>. H</w:t>
      </w:r>
      <w:r w:rsidR="00D70289" w:rsidRPr="001B4A86">
        <w:rPr>
          <w:rFonts w:ascii="Times New Roman" w:hAnsi="Times New Roman" w:cs="Times New Roman"/>
          <w:sz w:val="24"/>
          <w:szCs w:val="24"/>
        </w:rPr>
        <w:t>ec similiter erat piguis valde</w:t>
      </w:r>
      <w:r w:rsidR="00671D8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671D8A" w:rsidRPr="001B4A86">
        <w:rPr>
          <w:rFonts w:ascii="Times New Roman" w:hAnsi="Times New Roman" w:cs="Times New Roman"/>
          <w:sz w:val="24"/>
          <w:szCs w:val="24"/>
        </w:rPr>
        <w:t>Tribus A</w:t>
      </w:r>
      <w:r w:rsidR="00D70289" w:rsidRPr="001B4A86">
        <w:rPr>
          <w:rFonts w:ascii="Times New Roman" w:hAnsi="Times New Roman" w:cs="Times New Roman"/>
          <w:sz w:val="24"/>
          <w:szCs w:val="24"/>
        </w:rPr>
        <w:t>sser totam terram a</w:t>
      </w:r>
      <w:r w:rsidR="00B6347E" w:rsidRPr="001B4A86">
        <w:rPr>
          <w:rFonts w:ascii="Times New Roman" w:hAnsi="Times New Roman" w:cs="Times New Roman"/>
          <w:sz w:val="24"/>
          <w:szCs w:val="24"/>
        </w:rPr>
        <w:t xml:space="preserve"> Carmelo M</w:t>
      </w:r>
      <w:r w:rsidR="00671D8A" w:rsidRPr="001B4A86">
        <w:rPr>
          <w:rFonts w:ascii="Times New Roman" w:hAnsi="Times New Roman" w:cs="Times New Roman"/>
          <w:sz w:val="24"/>
          <w:szCs w:val="24"/>
        </w:rPr>
        <w:t>aris usque ad S</w:t>
      </w:r>
      <w:r w:rsidR="00D70289" w:rsidRPr="001B4A86">
        <w:rPr>
          <w:rFonts w:ascii="Times New Roman" w:hAnsi="Times New Roman" w:cs="Times New Roman"/>
          <w:sz w:val="24"/>
          <w:szCs w:val="24"/>
        </w:rPr>
        <w:t>ydonem magnam accepit</w:t>
      </w:r>
      <w:r w:rsidR="00671D8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longitudinem 20 leucarum</w:t>
      </w:r>
      <w:r w:rsidR="00671D8A"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latitudinem vero a</w:t>
      </w:r>
      <w:r w:rsidR="00671D8A" w:rsidRPr="001B4A86">
        <w:rPr>
          <w:rFonts w:ascii="Times New Roman" w:hAnsi="Times New Roman" w:cs="Times New Roman"/>
          <w:sz w:val="24"/>
          <w:szCs w:val="24"/>
        </w:rPr>
        <w:t xml:space="preserve"> </w:t>
      </w:r>
      <w:r w:rsidR="00FA0D40" w:rsidRPr="001B4A86">
        <w:rPr>
          <w:rFonts w:ascii="Times New Roman" w:hAnsi="Times New Roman" w:cs="Times New Roman"/>
          <w:sz w:val="24"/>
          <w:szCs w:val="24"/>
        </w:rPr>
        <w:t>M</w:t>
      </w:r>
      <w:r w:rsidR="00D70289" w:rsidRPr="001B4A86">
        <w:rPr>
          <w:rFonts w:ascii="Times New Roman" w:hAnsi="Times New Roman" w:cs="Times New Roman"/>
          <w:sz w:val="24"/>
          <w:szCs w:val="24"/>
        </w:rPr>
        <w:t xml:space="preserve">are </w:t>
      </w:r>
      <w:r w:rsidR="00FA0D40" w:rsidRPr="001B4A86">
        <w:rPr>
          <w:rFonts w:ascii="Times New Roman" w:hAnsi="Times New Roman" w:cs="Times New Roman"/>
          <w:sz w:val="24"/>
          <w:szCs w:val="24"/>
        </w:rPr>
        <w:t>M</w:t>
      </w:r>
      <w:r w:rsidR="00D70289" w:rsidRPr="001B4A86">
        <w:rPr>
          <w:rFonts w:ascii="Times New Roman" w:hAnsi="Times New Roman" w:cs="Times New Roman"/>
          <w:sz w:val="24"/>
          <w:szCs w:val="24"/>
        </w:rPr>
        <w:t xml:space="preserve">agno contra orientem usque </w:t>
      </w:r>
      <w:r w:rsidR="00671D8A" w:rsidRPr="001B4A86">
        <w:rPr>
          <w:rFonts w:ascii="Times New Roman" w:hAnsi="Times New Roman" w:cs="Times New Roman"/>
          <w:sz w:val="24"/>
          <w:szCs w:val="24"/>
        </w:rPr>
        <w:t>Naason et C</w:t>
      </w:r>
      <w:r w:rsidR="00D70289" w:rsidRPr="001B4A86">
        <w:rPr>
          <w:rFonts w:ascii="Times New Roman" w:hAnsi="Times New Roman" w:cs="Times New Roman"/>
          <w:sz w:val="24"/>
          <w:szCs w:val="24"/>
        </w:rPr>
        <w:t>abul per spacium 9 leucarum</w:t>
      </w:r>
      <w:r w:rsidR="00671D8A" w:rsidRPr="001B4A86">
        <w:rPr>
          <w:rFonts w:ascii="Times New Roman" w:hAnsi="Times New Roman" w:cs="Times New Roman"/>
          <w:sz w:val="24"/>
          <w:szCs w:val="24"/>
        </w:rPr>
        <w:t>. H</w:t>
      </w:r>
      <w:r w:rsidR="009B0163" w:rsidRPr="001B4A86">
        <w:rPr>
          <w:rFonts w:ascii="Times New Roman" w:hAnsi="Times New Roman" w:cs="Times New Roman"/>
          <w:sz w:val="24"/>
          <w:szCs w:val="24"/>
        </w:rPr>
        <w:t>ec terra pro</w:t>
      </w:r>
      <w:r w:rsidR="002C57E1" w:rsidRPr="001B4A86">
        <w:rPr>
          <w:rStyle w:val="FootnoteReference"/>
          <w:rFonts w:ascii="Times New Roman" w:hAnsi="Times New Roman" w:cs="Times New Roman"/>
          <w:sz w:val="24"/>
          <w:szCs w:val="24"/>
        </w:rPr>
        <w:footnoteReference w:id="132"/>
      </w:r>
      <w:r w:rsidR="00D70289" w:rsidRPr="001B4A86">
        <w:rPr>
          <w:rFonts w:ascii="Times New Roman" w:hAnsi="Times New Roman" w:cs="Times New Roman"/>
          <w:sz w:val="24"/>
          <w:szCs w:val="24"/>
        </w:rPr>
        <w:t xml:space="preserve"> magna parte montuosa erat</w:t>
      </w:r>
      <w:r w:rsidR="009B0163" w:rsidRPr="001B4A86">
        <w:rPr>
          <w:rFonts w:ascii="Times New Roman" w:hAnsi="Times New Roman" w:cs="Times New Roman"/>
          <w:sz w:val="24"/>
          <w:szCs w:val="24"/>
        </w:rPr>
        <w:t>. P</w:t>
      </w:r>
      <w:r w:rsidR="00D70289" w:rsidRPr="001B4A86">
        <w:rPr>
          <w:rFonts w:ascii="Times New Roman" w:hAnsi="Times New Roman" w:cs="Times New Roman"/>
          <w:sz w:val="24"/>
          <w:szCs w:val="24"/>
        </w:rPr>
        <w:t>tholomais in eius parte fuit</w:t>
      </w:r>
      <w:r w:rsidR="009B0163" w:rsidRPr="001B4A86">
        <w:rPr>
          <w:rFonts w:ascii="Times New Roman" w:hAnsi="Times New Roman" w:cs="Times New Roman"/>
          <w:sz w:val="24"/>
          <w:szCs w:val="24"/>
        </w:rPr>
        <w:t>. Tribus N</w:t>
      </w:r>
      <w:r w:rsidR="00D70289" w:rsidRPr="001B4A86">
        <w:rPr>
          <w:rFonts w:ascii="Times New Roman" w:hAnsi="Times New Roman" w:cs="Times New Roman"/>
          <w:sz w:val="24"/>
          <w:szCs w:val="24"/>
        </w:rPr>
        <w:t xml:space="preserve">eptalim accepit </w:t>
      </w:r>
      <w:r w:rsidR="009B0163" w:rsidRPr="001B4A86">
        <w:rPr>
          <w:rFonts w:ascii="Times New Roman" w:hAnsi="Times New Roman" w:cs="Times New Roman"/>
          <w:sz w:val="24"/>
          <w:szCs w:val="24"/>
        </w:rPr>
        <w:t>partes ad orientem conv</w:t>
      </w:r>
      <w:r w:rsidR="00D70289" w:rsidRPr="001B4A86">
        <w:rPr>
          <w:rFonts w:ascii="Times New Roman" w:hAnsi="Times New Roman" w:cs="Times New Roman"/>
          <w:sz w:val="24"/>
          <w:szCs w:val="24"/>
        </w:rPr>
        <w:t xml:space="preserve">ersas </w:t>
      </w:r>
      <w:r w:rsidR="009B0163" w:rsidRPr="001B4A86">
        <w:rPr>
          <w:rFonts w:ascii="Times New Roman" w:hAnsi="Times New Roman" w:cs="Times New Roman"/>
          <w:sz w:val="24"/>
          <w:szCs w:val="24"/>
        </w:rPr>
        <w:t>usque ad D</w:t>
      </w:r>
      <w:r w:rsidR="00D70289" w:rsidRPr="001B4A86">
        <w:rPr>
          <w:rFonts w:ascii="Times New Roman" w:hAnsi="Times New Roman" w:cs="Times New Roman"/>
          <w:sz w:val="24"/>
          <w:szCs w:val="24"/>
        </w:rPr>
        <w:t>amascum</w:t>
      </w:r>
      <w:r w:rsidR="009B0163" w:rsidRPr="001B4A86">
        <w:rPr>
          <w:rFonts w:ascii="Times New Roman" w:hAnsi="Times New Roman" w:cs="Times New Roman"/>
          <w:sz w:val="24"/>
          <w:szCs w:val="24"/>
        </w:rPr>
        <w:t>, Galileam Superi</w:t>
      </w:r>
      <w:r w:rsidR="00D70289" w:rsidRPr="001B4A86">
        <w:rPr>
          <w:rFonts w:ascii="Times New Roman" w:hAnsi="Times New Roman" w:cs="Times New Roman"/>
          <w:sz w:val="24"/>
          <w:szCs w:val="24"/>
        </w:rPr>
        <w:t>orem totam</w:t>
      </w:r>
      <w:r w:rsidR="009B0163" w:rsidRPr="001B4A86">
        <w:rPr>
          <w:rFonts w:ascii="Times New Roman" w:hAnsi="Times New Roman" w:cs="Times New Roman"/>
          <w:sz w:val="24"/>
          <w:szCs w:val="24"/>
        </w:rPr>
        <w:t>, a Mari G</w:t>
      </w:r>
      <w:r w:rsidR="00D70289" w:rsidRPr="001B4A86">
        <w:rPr>
          <w:rFonts w:ascii="Times New Roman" w:hAnsi="Times New Roman" w:cs="Times New Roman"/>
          <w:sz w:val="24"/>
          <w:szCs w:val="24"/>
        </w:rPr>
        <w:t>alilee us</w:t>
      </w:r>
      <w:r w:rsidR="009B0163" w:rsidRPr="001B4A86">
        <w:rPr>
          <w:rFonts w:ascii="Times New Roman" w:hAnsi="Times New Roman" w:cs="Times New Roman"/>
          <w:sz w:val="24"/>
          <w:szCs w:val="24"/>
        </w:rPr>
        <w:t>que ad Montem L</w:t>
      </w:r>
      <w:r w:rsidR="00D70289" w:rsidRPr="001B4A86">
        <w:rPr>
          <w:rFonts w:ascii="Times New Roman" w:hAnsi="Times New Roman" w:cs="Times New Roman"/>
          <w:sz w:val="24"/>
          <w:szCs w:val="24"/>
        </w:rPr>
        <w:t>ybani</w:t>
      </w:r>
      <w:r w:rsidR="009B0163" w:rsidRPr="001B4A86">
        <w:rPr>
          <w:rFonts w:ascii="Times New Roman" w:hAnsi="Times New Roman" w:cs="Times New Roman"/>
          <w:sz w:val="24"/>
          <w:szCs w:val="24"/>
        </w:rPr>
        <w:t>, fontesque I</w:t>
      </w:r>
      <w:r w:rsidR="00D70289" w:rsidRPr="001B4A86">
        <w:rPr>
          <w:rFonts w:ascii="Times New Roman" w:hAnsi="Times New Roman" w:cs="Times New Roman"/>
          <w:sz w:val="24"/>
          <w:szCs w:val="24"/>
        </w:rPr>
        <w:t>ordanis quorum fluvius de montibus est collectus</w:t>
      </w:r>
      <w:r w:rsidR="009B0163" w:rsidRPr="001B4A86">
        <w:rPr>
          <w:rFonts w:ascii="Times New Roman" w:hAnsi="Times New Roman" w:cs="Times New Roman"/>
          <w:sz w:val="24"/>
          <w:szCs w:val="24"/>
        </w:rPr>
        <w:t>. Q</w:t>
      </w:r>
      <w:r w:rsidR="00D70289" w:rsidRPr="001B4A86">
        <w:rPr>
          <w:rFonts w:ascii="Times New Roman" w:hAnsi="Times New Roman" w:cs="Times New Roman"/>
          <w:sz w:val="24"/>
          <w:szCs w:val="24"/>
        </w:rPr>
        <w:t>ue versus orientem in longum extenditur per 20 leu</w:t>
      </w:r>
      <w:r w:rsidR="009B0163" w:rsidRPr="001B4A86">
        <w:rPr>
          <w:rFonts w:ascii="Times New Roman" w:hAnsi="Times New Roman" w:cs="Times New Roman"/>
          <w:sz w:val="24"/>
          <w:szCs w:val="24"/>
        </w:rPr>
        <w:t>. I</w:t>
      </w:r>
      <w:r w:rsidR="00D70289" w:rsidRPr="001B4A86">
        <w:rPr>
          <w:rFonts w:ascii="Times New Roman" w:hAnsi="Times New Roman" w:cs="Times New Roman"/>
          <w:sz w:val="24"/>
          <w:szCs w:val="24"/>
        </w:rPr>
        <w:t xml:space="preserve">n latitudine vero contra aquilonem </w:t>
      </w:r>
      <w:r w:rsidR="009B0163" w:rsidRPr="001B4A86">
        <w:rPr>
          <w:rFonts w:ascii="Times New Roman" w:hAnsi="Times New Roman" w:cs="Times New Roman"/>
          <w:sz w:val="24"/>
          <w:szCs w:val="24"/>
        </w:rPr>
        <w:t>a Mari Galilee usque ad L</w:t>
      </w:r>
      <w:r w:rsidR="00D70289" w:rsidRPr="001B4A86">
        <w:rPr>
          <w:rFonts w:ascii="Times New Roman" w:hAnsi="Times New Roman" w:cs="Times New Roman"/>
          <w:sz w:val="24"/>
          <w:szCs w:val="24"/>
        </w:rPr>
        <w:t>ybanum per 14 leucas</w:t>
      </w:r>
      <w:r w:rsidR="009B0163" w:rsidRPr="001B4A86">
        <w:rPr>
          <w:rFonts w:ascii="Times New Roman" w:hAnsi="Times New Roman" w:cs="Times New Roman"/>
          <w:sz w:val="24"/>
          <w:szCs w:val="24"/>
        </w:rPr>
        <w:t>.</w:t>
      </w:r>
    </w:p>
    <w:p w14:paraId="41A62E2A" w14:textId="57E51AA4" w:rsidR="0053132C" w:rsidRPr="001B4A86" w:rsidRDefault="18CC9C4B" w:rsidP="00CB20ED">
      <w:pPr>
        <w:spacing w:line="360" w:lineRule="auto"/>
        <w:ind w:firstLine="720"/>
        <w:rPr>
          <w:rFonts w:ascii="Times New Roman" w:hAnsi="Times New Roman" w:cs="Times New Roman"/>
          <w:sz w:val="24"/>
          <w:szCs w:val="24"/>
        </w:rPr>
      </w:pPr>
      <w:r w:rsidRPr="18CC9C4B">
        <w:rPr>
          <w:rFonts w:ascii="Times New Roman" w:hAnsi="Times New Roman" w:cs="Times New Roman"/>
          <w:sz w:val="24"/>
          <w:szCs w:val="24"/>
        </w:rPr>
        <w:t xml:space="preserve">Tribus Dan loca convallis iuxta Mare Magnum ad solis occasum accepit, ab austro Azoto, ab </w:t>
      </w:r>
      <w:r w:rsidRPr="18CC9C4B">
        <w:rPr>
          <w:rFonts w:ascii="Times New Roman" w:hAnsi="Times New Roman" w:cs="Times New Roman"/>
          <w:b/>
          <w:bCs/>
          <w:sz w:val="24"/>
          <w:szCs w:val="24"/>
        </w:rPr>
        <w:t>(50v)</w:t>
      </w:r>
      <w:r w:rsidRPr="18CC9C4B">
        <w:rPr>
          <w:rFonts w:ascii="Times New Roman" w:hAnsi="Times New Roman" w:cs="Times New Roman"/>
          <w:sz w:val="24"/>
          <w:szCs w:val="24"/>
        </w:rPr>
        <w:t xml:space="preserve"> aquilone vero Dora determinata. Hec fuit longitudo eius, in latitudine vero Iamnia et Geth et Ackaron iuxta mare usque Bethoron ad orientem ad pedem montis, de quo tribus Iuda pendebat, et Beniamin et Effraim secus mare sumpsit partes. De Iuda Azotum, Ackaron et Geth, de Beniamin Iamnia, Ramatham usque Ioppen et Liddam, de Effraim Ioppen et Saron et cetera loca maritima usque Doram. </w:t>
      </w:r>
    </w:p>
    <w:p w14:paraId="358A4AD3" w14:textId="5CFDF3FF" w:rsidR="00C55EC0" w:rsidRPr="001B4A86" w:rsidRDefault="0053132C" w:rsidP="00CB20ED">
      <w:pPr>
        <w:spacing w:line="360" w:lineRule="auto"/>
        <w:ind w:firstLine="720"/>
        <w:rPr>
          <w:rFonts w:ascii="Times New Roman" w:hAnsi="Times New Roman" w:cs="Times New Roman"/>
          <w:sz w:val="24"/>
          <w:szCs w:val="24"/>
        </w:rPr>
      </w:pPr>
      <w:r w:rsidRPr="001B4A86">
        <w:rPr>
          <w:rFonts w:ascii="Times New Roman" w:hAnsi="Times New Roman" w:cs="Times New Roman"/>
          <w:sz w:val="24"/>
          <w:szCs w:val="24"/>
        </w:rPr>
        <w:t xml:space="preserve">Longitudo et latitudo totius terre sancta. </w:t>
      </w:r>
      <w:r w:rsidR="00D70289" w:rsidRPr="001B4A86">
        <w:rPr>
          <w:rFonts w:ascii="Times New Roman" w:hAnsi="Times New Roman" w:cs="Times New Roman"/>
          <w:sz w:val="24"/>
          <w:szCs w:val="24"/>
        </w:rPr>
        <w:t>Secundum predictam igitur des</w:t>
      </w:r>
      <w:r w:rsidRPr="001B4A86">
        <w:rPr>
          <w:rFonts w:ascii="Times New Roman" w:hAnsi="Times New Roman" w:cs="Times New Roman"/>
          <w:sz w:val="24"/>
          <w:szCs w:val="24"/>
        </w:rPr>
        <w:t>criptionem tota T</w:t>
      </w:r>
      <w:r w:rsidR="00D70289" w:rsidRPr="001B4A86">
        <w:rPr>
          <w:rFonts w:ascii="Times New Roman" w:hAnsi="Times New Roman" w:cs="Times New Roman"/>
          <w:sz w:val="24"/>
          <w:szCs w:val="24"/>
        </w:rPr>
        <w:t>erra</w:t>
      </w:r>
      <w:r w:rsidRPr="001B4A86">
        <w:rPr>
          <w:rFonts w:ascii="Times New Roman" w:hAnsi="Times New Roman" w:cs="Times New Roman"/>
          <w:sz w:val="24"/>
          <w:szCs w:val="24"/>
        </w:rPr>
        <w:t xml:space="preserve"> Sancta</w:t>
      </w:r>
      <w:r w:rsidR="00110292" w:rsidRPr="001B4A86">
        <w:rPr>
          <w:rFonts w:ascii="Times New Roman" w:hAnsi="Times New Roman" w:cs="Times New Roman"/>
          <w:sz w:val="24"/>
          <w:szCs w:val="24"/>
        </w:rPr>
        <w:t>,</w:t>
      </w:r>
      <w:r w:rsidRPr="001B4A86">
        <w:rPr>
          <w:rFonts w:ascii="Times New Roman" w:hAnsi="Times New Roman" w:cs="Times New Roman"/>
          <w:sz w:val="24"/>
          <w:szCs w:val="24"/>
        </w:rPr>
        <w:t xml:space="preserve"> que est citra I</w:t>
      </w:r>
      <w:r w:rsidR="00D70289" w:rsidRPr="001B4A86">
        <w:rPr>
          <w:rFonts w:ascii="Times New Roman" w:hAnsi="Times New Roman" w:cs="Times New Roman"/>
          <w:sz w:val="24"/>
          <w:szCs w:val="24"/>
        </w:rPr>
        <w:t>ordanem</w:t>
      </w:r>
      <w:r w:rsidR="00110292"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nusquam videtur excedere spacium 30 leucarum in latitudine</w:t>
      </w:r>
      <w:r w:rsidRPr="001B4A86">
        <w:rPr>
          <w:rFonts w:ascii="Times New Roman" w:hAnsi="Times New Roman" w:cs="Times New Roman"/>
          <w:sz w:val="24"/>
          <w:szCs w:val="24"/>
        </w:rPr>
        <w:t>, que est a Iordane usque ad Mare M</w:t>
      </w:r>
      <w:r w:rsidR="00D70289" w:rsidRPr="001B4A86">
        <w:rPr>
          <w:rFonts w:ascii="Times New Roman" w:hAnsi="Times New Roman" w:cs="Times New Roman"/>
          <w:sz w:val="24"/>
          <w:szCs w:val="24"/>
        </w:rPr>
        <w:t>agnum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Pr="001B4A86">
        <w:rPr>
          <w:rFonts w:ascii="Times New Roman" w:hAnsi="Times New Roman" w:cs="Times New Roman"/>
          <w:sz w:val="24"/>
          <w:szCs w:val="24"/>
        </w:rPr>
        <w:t>hoc</w:t>
      </w:r>
      <w:r w:rsidR="00D70289" w:rsidRPr="001B4A86">
        <w:rPr>
          <w:rFonts w:ascii="Times New Roman" w:hAnsi="Times New Roman" w:cs="Times New Roman"/>
          <w:sz w:val="24"/>
          <w:szCs w:val="24"/>
        </w:rPr>
        <w:t xml:space="preserve"> est ab oriente in occidentem</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00110292" w:rsidRPr="001B4A86">
        <w:rPr>
          <w:rFonts w:ascii="Times New Roman" w:hAnsi="Times New Roman" w:cs="Times New Roman"/>
          <w:sz w:val="24"/>
          <w:szCs w:val="24"/>
        </w:rPr>
        <w:t xml:space="preserve">In longitudine, </w:t>
      </w:r>
      <w:r w:rsidRPr="001B4A86">
        <w:rPr>
          <w:rFonts w:ascii="Times New Roman" w:hAnsi="Times New Roman" w:cs="Times New Roman"/>
          <w:sz w:val="24"/>
          <w:szCs w:val="24"/>
        </w:rPr>
        <w:t>que est a I</w:t>
      </w:r>
      <w:r w:rsidR="00D70289" w:rsidRPr="001B4A86">
        <w:rPr>
          <w:rFonts w:ascii="Times New Roman" w:hAnsi="Times New Roman" w:cs="Times New Roman"/>
          <w:sz w:val="24"/>
          <w:szCs w:val="24"/>
        </w:rPr>
        <w:t>ordane ab aquilone in austrum porrigitur</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h</w:t>
      </w:r>
      <w:r w:rsidRPr="001B4A86">
        <w:rPr>
          <w:rFonts w:ascii="Times New Roman" w:hAnsi="Times New Roman" w:cs="Times New Roman"/>
          <w:sz w:val="24"/>
          <w:szCs w:val="24"/>
        </w:rPr>
        <w:t>oc est a Dan</w:t>
      </w:r>
      <w:r w:rsidR="00110292" w:rsidRPr="001B4A86">
        <w:rPr>
          <w:rFonts w:ascii="Times New Roman" w:hAnsi="Times New Roman" w:cs="Times New Roman"/>
          <w:sz w:val="24"/>
          <w:szCs w:val="24"/>
        </w:rPr>
        <w:t>,</w:t>
      </w:r>
      <w:r w:rsidRPr="001B4A86">
        <w:rPr>
          <w:rFonts w:ascii="Times New Roman" w:hAnsi="Times New Roman" w:cs="Times New Roman"/>
          <w:sz w:val="24"/>
          <w:szCs w:val="24"/>
        </w:rPr>
        <w:t xml:space="preserve"> que nunc Belenas dicitur sive Cesarea P</w:t>
      </w:r>
      <w:r w:rsidR="00D70289" w:rsidRPr="001B4A86">
        <w:rPr>
          <w:rFonts w:ascii="Times New Roman" w:hAnsi="Times New Roman" w:cs="Times New Roman"/>
          <w:sz w:val="24"/>
          <w:szCs w:val="24"/>
        </w:rPr>
        <w:t>hilippi</w:t>
      </w:r>
      <w:r w:rsidR="00110292"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w:t>
      </w:r>
      <w:r w:rsidRPr="001B4A86">
        <w:rPr>
          <w:rFonts w:ascii="Times New Roman" w:hAnsi="Times New Roman" w:cs="Times New Roman"/>
          <w:sz w:val="24"/>
          <w:szCs w:val="24"/>
        </w:rPr>
        <w:t>usque Bersabee</w:t>
      </w:r>
      <w:r w:rsidR="00110292" w:rsidRPr="001B4A86">
        <w:rPr>
          <w:rFonts w:ascii="Times New Roman" w:hAnsi="Times New Roman" w:cs="Times New Roman"/>
          <w:sz w:val="24"/>
          <w:szCs w:val="24"/>
        </w:rPr>
        <w:t>,</w:t>
      </w:r>
      <w:r w:rsidRPr="001B4A86">
        <w:rPr>
          <w:rFonts w:ascii="Times New Roman" w:hAnsi="Times New Roman" w:cs="Times New Roman"/>
          <w:sz w:val="24"/>
          <w:szCs w:val="24"/>
        </w:rPr>
        <w:t xml:space="preserve"> que nunc G</w:t>
      </w:r>
      <w:r w:rsidR="00D70289" w:rsidRPr="001B4A86">
        <w:rPr>
          <w:rFonts w:ascii="Times New Roman" w:hAnsi="Times New Roman" w:cs="Times New Roman"/>
          <w:sz w:val="24"/>
          <w:szCs w:val="24"/>
        </w:rPr>
        <w:t>yblin dicitur</w:t>
      </w:r>
      <w:r w:rsidR="00110292"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non plene continet 90 leucas</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ut videtur</w:t>
      </w:r>
      <w:r w:rsidRPr="001B4A86">
        <w:rPr>
          <w:rFonts w:ascii="Times New Roman" w:hAnsi="Times New Roman" w:cs="Times New Roman"/>
          <w:sz w:val="24"/>
          <w:szCs w:val="24"/>
        </w:rPr>
        <w:t>.</w:t>
      </w:r>
      <w:r w:rsidR="00D70289" w:rsidRPr="001B4A86">
        <w:rPr>
          <w:rFonts w:ascii="Times New Roman" w:hAnsi="Times New Roman" w:cs="Times New Roman"/>
          <w:sz w:val="24"/>
          <w:szCs w:val="24"/>
        </w:rPr>
        <w:t xml:space="preserve"> Verum est quod tribu</w:t>
      </w:r>
      <w:r w:rsidRPr="001B4A86">
        <w:rPr>
          <w:rFonts w:ascii="Times New Roman" w:hAnsi="Times New Roman" w:cs="Times New Roman"/>
          <w:sz w:val="24"/>
          <w:szCs w:val="24"/>
        </w:rPr>
        <w:t>s Iuda adhuc ultra extenditur per desertum usque ad fluvium E</w:t>
      </w:r>
      <w:r w:rsidR="00D70289" w:rsidRPr="001B4A86">
        <w:rPr>
          <w:rFonts w:ascii="Times New Roman" w:hAnsi="Times New Roman" w:cs="Times New Roman"/>
          <w:sz w:val="24"/>
          <w:szCs w:val="24"/>
        </w:rPr>
        <w:t>gippi</w:t>
      </w:r>
      <w:r w:rsidR="002C57E1" w:rsidRPr="001B4A86">
        <w:rPr>
          <w:rStyle w:val="FootnoteReference"/>
          <w:rFonts w:ascii="Times New Roman" w:hAnsi="Times New Roman" w:cs="Times New Roman"/>
          <w:sz w:val="24"/>
          <w:szCs w:val="24"/>
        </w:rPr>
        <w:footnoteReference w:id="133"/>
      </w:r>
      <w:r w:rsidR="00D70289" w:rsidRPr="001B4A86">
        <w:rPr>
          <w:rFonts w:ascii="Times New Roman" w:hAnsi="Times New Roman" w:cs="Times New Roman"/>
          <w:sz w:val="24"/>
          <w:szCs w:val="24"/>
        </w:rPr>
        <w:t xml:space="preserve"> quod spacium est fere </w:t>
      </w:r>
      <w:r w:rsidR="00110292" w:rsidRPr="001B4A86">
        <w:rPr>
          <w:rFonts w:ascii="Times New Roman" w:hAnsi="Times New Roman" w:cs="Times New Roman"/>
          <w:sz w:val="24"/>
          <w:szCs w:val="24"/>
        </w:rPr>
        <w:t>15</w:t>
      </w:r>
      <w:r w:rsidR="00D70289" w:rsidRPr="001B4A86">
        <w:rPr>
          <w:rFonts w:ascii="Times New Roman" w:hAnsi="Times New Roman" w:cs="Times New Roman"/>
          <w:sz w:val="24"/>
          <w:szCs w:val="24"/>
        </w:rPr>
        <w:t xml:space="preserve"> dietarum</w:t>
      </w:r>
      <w:r w:rsidRPr="001B4A86">
        <w:rPr>
          <w:rFonts w:ascii="Times New Roman" w:hAnsi="Times New Roman" w:cs="Times New Roman"/>
          <w:sz w:val="24"/>
          <w:szCs w:val="24"/>
        </w:rPr>
        <w:t xml:space="preserve">. </w:t>
      </w:r>
      <w:r w:rsidR="00D70289" w:rsidRPr="001B4A86">
        <w:rPr>
          <w:rFonts w:ascii="Times New Roman" w:hAnsi="Times New Roman" w:cs="Times New Roman"/>
          <w:sz w:val="24"/>
          <w:szCs w:val="24"/>
        </w:rPr>
        <w:t>Amen</w:t>
      </w:r>
      <w:r w:rsidR="00DA0685" w:rsidRPr="001B4A86">
        <w:rPr>
          <w:rFonts w:ascii="Times New Roman" w:hAnsi="Times New Roman" w:cs="Times New Roman"/>
          <w:sz w:val="24"/>
          <w:szCs w:val="24"/>
        </w:rPr>
        <w:t xml:space="preserve"> </w:t>
      </w:r>
    </w:p>
    <w:p w14:paraId="1565521A" w14:textId="77777777" w:rsidR="00C55EC0" w:rsidRPr="00CB20ED" w:rsidRDefault="00D70289" w:rsidP="00CB20ED">
      <w:pPr>
        <w:spacing w:line="360" w:lineRule="auto"/>
        <w:rPr>
          <w:rFonts w:ascii="Times New Roman" w:hAnsi="Times New Roman" w:cs="Times New Roman"/>
          <w:sz w:val="24"/>
          <w:szCs w:val="24"/>
        </w:rPr>
      </w:pPr>
      <w:r w:rsidRPr="001B4A86">
        <w:rPr>
          <w:rFonts w:ascii="Times New Roman" w:hAnsi="Times New Roman" w:cs="Times New Roman"/>
          <w:sz w:val="24"/>
          <w:szCs w:val="24"/>
        </w:rPr>
        <w:fldChar w:fldCharType="begin"/>
      </w:r>
      <w:r w:rsidRPr="001B4A86">
        <w:rPr>
          <w:rFonts w:ascii="Times New Roman" w:hAnsi="Times New Roman" w:cs="Times New Roman"/>
          <w:sz w:val="24"/>
          <w:szCs w:val="24"/>
        </w:rPr>
        <w:instrText xml:space="preserve"> INDEX \e "</w:instrText>
      </w:r>
      <w:r w:rsidRPr="001B4A86">
        <w:rPr>
          <w:rFonts w:ascii="Times New Roman" w:hAnsi="Times New Roman" w:cs="Times New Roman"/>
          <w:sz w:val="24"/>
          <w:szCs w:val="24"/>
        </w:rPr>
        <w:tab/>
        <w:instrText>" \c "1" \z "1031"</w:instrText>
      </w:r>
      <w:r w:rsidRPr="001B4A86">
        <w:rPr>
          <w:rFonts w:ascii="Times New Roman" w:hAnsi="Times New Roman" w:cs="Times New Roman"/>
          <w:sz w:val="24"/>
          <w:szCs w:val="24"/>
        </w:rPr>
        <w:fldChar w:fldCharType="end"/>
      </w:r>
    </w:p>
    <w:sectPr w:rsidR="00C55EC0" w:rsidRPr="00CB20ED">
      <w:headerReference w:type="even" r:id="rId7"/>
      <w:headerReference w:type="default" r:id="rId8"/>
      <w:footerReference w:type="even" r:id="rId9"/>
      <w:footerReference w:type="default" r:id="rId10"/>
      <w:headerReference w:type="first" r:id="rId11"/>
      <w:footerReference w:type="first" r:id="rId12"/>
      <w:pgSz w:w="11907" w:h="16839"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6EAC1F" w14:textId="77777777" w:rsidR="00411908" w:rsidRDefault="00411908">
      <w:pPr>
        <w:spacing w:after="0" w:line="240" w:lineRule="auto"/>
      </w:pPr>
      <w:r>
        <w:separator/>
      </w:r>
    </w:p>
  </w:endnote>
  <w:endnote w:type="continuationSeparator" w:id="0">
    <w:p w14:paraId="3EEB0B5D" w14:textId="77777777" w:rsidR="00411908" w:rsidRDefault="00411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CD100" w14:textId="77777777" w:rsidR="005D0234" w:rsidRDefault="005D023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C784D" w14:textId="77777777" w:rsidR="005D0234" w:rsidRDefault="005D023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00729" w14:textId="77777777" w:rsidR="005D0234" w:rsidRDefault="005D023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64B097" w14:textId="77777777" w:rsidR="00411908" w:rsidRDefault="00411908">
      <w:pPr>
        <w:spacing w:after="0" w:line="240" w:lineRule="auto"/>
      </w:pPr>
      <w:r>
        <w:separator/>
      </w:r>
    </w:p>
  </w:footnote>
  <w:footnote w:type="continuationSeparator" w:id="0">
    <w:p w14:paraId="3A545A5A" w14:textId="77777777" w:rsidR="00411908" w:rsidRDefault="00411908">
      <w:pPr>
        <w:spacing w:after="0" w:line="240" w:lineRule="auto"/>
      </w:pPr>
      <w:r>
        <w:continuationSeparator/>
      </w:r>
    </w:p>
  </w:footnote>
  <w:footnote w:id="1">
    <w:p w14:paraId="62E100B8" w14:textId="1824637F" w:rsidR="005D0234" w:rsidRPr="00E4158D" w:rsidRDefault="005D0234">
      <w:pPr>
        <w:pStyle w:val="FootnoteText"/>
        <w:rPr>
          <w:rFonts w:cs="Times New Roman"/>
          <w:lang w:val="en-GB"/>
        </w:rPr>
      </w:pPr>
      <w:r w:rsidRPr="005E194F">
        <w:rPr>
          <w:rStyle w:val="FootnoteReference"/>
          <w:rFonts w:cs="Times New Roman"/>
        </w:rPr>
        <w:footnoteRef/>
      </w:r>
      <w:r w:rsidRPr="005E194F">
        <w:rPr>
          <w:rFonts w:cs="Times New Roman"/>
        </w:rPr>
        <w:t xml:space="preserve"> Vanerabantur] sic Lo2.</w:t>
      </w:r>
    </w:p>
  </w:footnote>
  <w:footnote w:id="2">
    <w:p w14:paraId="7C62A16D" w14:textId="35C9447C" w:rsidR="0BDF0357" w:rsidRDefault="0BDF0357" w:rsidP="0BDF0357">
      <w:pPr>
        <w:pStyle w:val="FootnoteText"/>
      </w:pPr>
      <w:r w:rsidRPr="0BDF0357">
        <w:rPr>
          <w:rStyle w:val="FootnoteReference"/>
        </w:rPr>
        <w:footnoteRef/>
      </w:r>
      <w:r>
        <w:t xml:space="preserve"> quimpiam] Should be “quippiam”</w:t>
      </w:r>
    </w:p>
  </w:footnote>
  <w:footnote w:id="3">
    <w:p w14:paraId="7D8B9E41" w14:textId="623A29F9" w:rsidR="0BDF0357" w:rsidRDefault="0BDF0357" w:rsidP="0BDF0357">
      <w:pPr>
        <w:pStyle w:val="FootnoteText"/>
      </w:pPr>
      <w:r w:rsidRPr="0BDF0357">
        <w:rPr>
          <w:rStyle w:val="FootnoteReference"/>
        </w:rPr>
        <w:footnoteRef/>
      </w:r>
      <w:r>
        <w:t xml:space="preserve"> tabernaculum] written above the line</w:t>
      </w:r>
    </w:p>
  </w:footnote>
  <w:footnote w:id="4">
    <w:p w14:paraId="77BF8D59" w14:textId="4A614349" w:rsidR="005D0234" w:rsidRPr="00E4158D" w:rsidRDefault="005D0234" w:rsidP="001B4A86">
      <w:pPr>
        <w:pStyle w:val="FootnoteText"/>
        <w:rPr>
          <w:rFonts w:cs="Times New Roman"/>
          <w:lang w:val="en-GB"/>
        </w:rPr>
      </w:pPr>
      <w:r w:rsidRPr="005E194F">
        <w:rPr>
          <w:rStyle w:val="FootnoteReference"/>
          <w:rFonts w:cs="Times New Roman"/>
        </w:rPr>
        <w:footnoteRef/>
      </w:r>
      <w:r w:rsidRPr="005E194F">
        <w:rPr>
          <w:rFonts w:cs="Times New Roman"/>
        </w:rPr>
        <w:t xml:space="preserve"> </w:t>
      </w:r>
      <w:r w:rsidRPr="00E4158D">
        <w:rPr>
          <w:rFonts w:cs="Times New Roman"/>
          <w:lang w:val="en-GB"/>
        </w:rPr>
        <w:t>collocat</w:t>
      </w:r>
      <w:r w:rsidR="0058374D">
        <w:rPr>
          <w:rFonts w:cs="Times New Roman"/>
          <w:lang w:val="en-GB"/>
        </w:rPr>
        <w:t>a</w:t>
      </w:r>
      <w:r w:rsidRPr="00E4158D">
        <w:rPr>
          <w:rFonts w:cs="Times New Roman"/>
          <w:lang w:val="en-GB"/>
        </w:rPr>
        <w:t xml:space="preserve">] </w:t>
      </w:r>
      <w:r w:rsidR="0058374D">
        <w:rPr>
          <w:rFonts w:cs="Times New Roman"/>
          <w:lang w:val="en-GB"/>
        </w:rPr>
        <w:t xml:space="preserve">should </w:t>
      </w:r>
      <w:r w:rsidR="0058374D" w:rsidRPr="0058374D">
        <w:rPr>
          <w:rFonts w:cs="Times New Roman"/>
          <w:lang w:val="en-GB"/>
        </w:rPr>
        <w:t xml:space="preserve">be </w:t>
      </w:r>
      <w:r w:rsidRPr="0058374D">
        <w:rPr>
          <w:rFonts w:cs="Times New Roman"/>
          <w:lang w:val="en-GB"/>
        </w:rPr>
        <w:t>collocat</w:t>
      </w:r>
      <w:r w:rsidR="0058374D" w:rsidRPr="0058374D">
        <w:rPr>
          <w:rFonts w:cs="Times New Roman"/>
          <w:lang w:val="en-GB"/>
        </w:rPr>
        <w:t>e</w:t>
      </w:r>
      <w:r w:rsidRPr="0058374D">
        <w:rPr>
          <w:rFonts w:cs="Times New Roman"/>
          <w:lang w:val="en-GB"/>
        </w:rPr>
        <w:t xml:space="preserve"> </w:t>
      </w:r>
      <w:r w:rsidRPr="00E4158D">
        <w:rPr>
          <w:rFonts w:cs="Times New Roman"/>
          <w:lang w:val="en-GB"/>
        </w:rPr>
        <w:t>Lo2.</w:t>
      </w:r>
    </w:p>
  </w:footnote>
  <w:footnote w:id="5">
    <w:p w14:paraId="128E46AA" w14:textId="1FBCF064" w:rsidR="0BDF0357" w:rsidRDefault="0BDF0357" w:rsidP="0BDF0357">
      <w:pPr>
        <w:pStyle w:val="FootnoteText"/>
      </w:pPr>
      <w:r w:rsidRPr="0BDF0357">
        <w:rPr>
          <w:rStyle w:val="FootnoteReference"/>
        </w:rPr>
        <w:footnoteRef/>
      </w:r>
      <w:r>
        <w:t xml:space="preserve"> terra] above the line Lo2</w:t>
      </w:r>
    </w:p>
  </w:footnote>
  <w:footnote w:id="6">
    <w:p w14:paraId="61ACA211" w14:textId="40D27AEA" w:rsidR="005D0234" w:rsidRPr="005E194F" w:rsidRDefault="005D0234" w:rsidP="001B4A86">
      <w:pPr>
        <w:pStyle w:val="FootnoteText"/>
        <w:rPr>
          <w:rFonts w:cs="Times New Roman"/>
        </w:rPr>
      </w:pPr>
      <w:r w:rsidRPr="005E194F">
        <w:rPr>
          <w:rStyle w:val="FootnoteReference"/>
          <w:rFonts w:cs="Times New Roman"/>
        </w:rPr>
        <w:footnoteRef/>
      </w:r>
      <w:r w:rsidRPr="005E194F">
        <w:rPr>
          <w:rFonts w:cs="Times New Roman"/>
        </w:rPr>
        <w:t xml:space="preserve"> templum] sic Lo2.</w:t>
      </w:r>
    </w:p>
  </w:footnote>
  <w:footnote w:id="7">
    <w:p w14:paraId="0DC88CF3" w14:textId="76273709" w:rsidR="005D0234" w:rsidRPr="00E4158D" w:rsidRDefault="005D0234">
      <w:pPr>
        <w:pStyle w:val="FootnoteText"/>
        <w:rPr>
          <w:lang w:val="en-GB"/>
        </w:rPr>
      </w:pPr>
      <w:r>
        <w:rPr>
          <w:rStyle w:val="FootnoteReference"/>
        </w:rPr>
        <w:footnoteRef/>
      </w:r>
      <w:r>
        <w:t xml:space="preserve"> </w:t>
      </w:r>
      <w:r w:rsidRPr="00E4158D">
        <w:rPr>
          <w:lang w:val="en-GB"/>
        </w:rPr>
        <w:t>munitam] sic Lo2</w:t>
      </w:r>
    </w:p>
  </w:footnote>
  <w:footnote w:id="8">
    <w:p w14:paraId="5AE098EA" w14:textId="31F61003" w:rsidR="005D0234" w:rsidRPr="005E194F" w:rsidRDefault="005D0234" w:rsidP="001B4A86">
      <w:pPr>
        <w:spacing w:after="0" w:line="240" w:lineRule="auto"/>
        <w:rPr>
          <w:rFonts w:ascii="Times New Roman" w:hAnsi="Times New Roman" w:cs="Times New Roman"/>
          <w:sz w:val="20"/>
          <w:szCs w:val="20"/>
          <w:lang w:val="en-AU"/>
        </w:rPr>
      </w:pPr>
      <w:r w:rsidRPr="005E194F">
        <w:rPr>
          <w:rStyle w:val="FootnoteReference"/>
          <w:rFonts w:ascii="Times New Roman" w:hAnsi="Times New Roman" w:cs="Times New Roman"/>
          <w:sz w:val="20"/>
          <w:szCs w:val="20"/>
        </w:rPr>
        <w:footnoteRef/>
      </w:r>
      <w:r w:rsidRPr="005E194F">
        <w:rPr>
          <w:rFonts w:ascii="Times New Roman" w:hAnsi="Times New Roman" w:cs="Times New Roman"/>
          <w:sz w:val="20"/>
          <w:szCs w:val="20"/>
        </w:rPr>
        <w:t xml:space="preserve"> vineis] </w:t>
      </w:r>
      <w:r w:rsidRPr="005E194F">
        <w:rPr>
          <w:rFonts w:ascii="Times New Roman" w:hAnsi="Times New Roman" w:cs="Times New Roman"/>
          <w:sz w:val="20"/>
          <w:szCs w:val="20"/>
          <w:lang w:val="en-AU"/>
        </w:rPr>
        <w:t>the scribe seems to have initially made an error here Lo2.</w:t>
      </w:r>
    </w:p>
  </w:footnote>
  <w:footnote w:id="9">
    <w:p w14:paraId="780D2578" w14:textId="7C05F6FF" w:rsidR="005D0234" w:rsidRPr="005E194F" w:rsidRDefault="005D0234" w:rsidP="001B4A86">
      <w:pPr>
        <w:pStyle w:val="FootnoteText"/>
        <w:rPr>
          <w:rFonts w:cs="Times New Roman"/>
        </w:rPr>
      </w:pPr>
      <w:r w:rsidRPr="005E194F">
        <w:rPr>
          <w:rStyle w:val="FootnoteReference"/>
          <w:rFonts w:cs="Times New Roman"/>
        </w:rPr>
        <w:footnoteRef/>
      </w:r>
      <w:r w:rsidRPr="005E194F">
        <w:rPr>
          <w:rFonts w:cs="Times New Roman"/>
        </w:rPr>
        <w:t xml:space="preserve"> rigabo ... ad mare] The proper quote (Eccli. 24.42-3) has “prati”, not “partus.”</w:t>
      </w:r>
    </w:p>
  </w:footnote>
  <w:footnote w:id="10">
    <w:p w14:paraId="31B7EE1C" w14:textId="3FDD897C" w:rsidR="005D0234" w:rsidRPr="00E4158D" w:rsidRDefault="005D0234">
      <w:pPr>
        <w:pStyle w:val="FootnoteText"/>
        <w:rPr>
          <w:lang w:val="en-GB"/>
        </w:rPr>
      </w:pPr>
      <w:r>
        <w:rPr>
          <w:rStyle w:val="FootnoteReference"/>
        </w:rPr>
        <w:footnoteRef/>
      </w:r>
      <w:r>
        <w:t xml:space="preserve"> </w:t>
      </w:r>
      <w:r w:rsidRPr="00E4158D">
        <w:rPr>
          <w:lang w:val="en-GB"/>
        </w:rPr>
        <w:t>crederentur] crederetur Zw3.</w:t>
      </w:r>
    </w:p>
  </w:footnote>
  <w:footnote w:id="11">
    <w:p w14:paraId="1AEE0DB5" w14:textId="01A1F51A" w:rsidR="005D0234" w:rsidRPr="00E4158D" w:rsidRDefault="005D0234">
      <w:pPr>
        <w:pStyle w:val="FootnoteText"/>
        <w:rPr>
          <w:lang w:val="en-GB"/>
        </w:rPr>
      </w:pPr>
      <w:r>
        <w:rPr>
          <w:rStyle w:val="FootnoteReference"/>
        </w:rPr>
        <w:footnoteRef/>
      </w:r>
      <w:r>
        <w:t xml:space="preserve"> </w:t>
      </w:r>
      <w:r w:rsidRPr="00E4158D">
        <w:rPr>
          <w:lang w:val="en-GB"/>
        </w:rPr>
        <w:t>aquilone] sic Lo2.</w:t>
      </w:r>
    </w:p>
  </w:footnote>
  <w:footnote w:id="12">
    <w:p w14:paraId="0094D7FA" w14:textId="37C93C40" w:rsidR="005D0234" w:rsidRPr="005E194F" w:rsidRDefault="005D0234" w:rsidP="001B4A86">
      <w:pPr>
        <w:pStyle w:val="FootnoteText"/>
        <w:rPr>
          <w:rFonts w:cs="Times New Roman"/>
        </w:rPr>
      </w:pPr>
      <w:r w:rsidRPr="005E194F">
        <w:rPr>
          <w:rStyle w:val="FootnoteReference"/>
          <w:rFonts w:cs="Times New Roman"/>
        </w:rPr>
        <w:footnoteRef/>
      </w:r>
      <w:r w:rsidRPr="005E194F">
        <w:rPr>
          <w:rFonts w:cs="Times New Roman"/>
        </w:rPr>
        <w:t xml:space="preserve"> ostendit] sic Lo2.</w:t>
      </w:r>
    </w:p>
  </w:footnote>
  <w:footnote w:id="13">
    <w:p w14:paraId="34EF1869" w14:textId="47C51FED" w:rsidR="005D0234" w:rsidRPr="005E194F" w:rsidRDefault="005D0234" w:rsidP="001B4A86">
      <w:pPr>
        <w:pStyle w:val="FootnoteText"/>
        <w:rPr>
          <w:rFonts w:cs="Times New Roman"/>
        </w:rPr>
      </w:pPr>
      <w:r w:rsidRPr="005E194F">
        <w:rPr>
          <w:rStyle w:val="FootnoteReference"/>
          <w:rFonts w:cs="Times New Roman"/>
        </w:rPr>
        <w:footnoteRef/>
      </w:r>
      <w:r w:rsidRPr="005E194F">
        <w:rPr>
          <w:rFonts w:cs="Times New Roman"/>
        </w:rPr>
        <w:t xml:space="preserve"> protunduntur] Should be </w:t>
      </w:r>
      <w:r w:rsidRPr="0BDF0357">
        <w:rPr>
          <w:rFonts w:cs="Times New Roman"/>
          <w:i/>
          <w:iCs/>
        </w:rPr>
        <w:t>protenduntur</w:t>
      </w:r>
      <w:r w:rsidRPr="005E194F">
        <w:rPr>
          <w:rFonts w:cs="Times New Roman"/>
        </w:rPr>
        <w:t>.</w:t>
      </w:r>
    </w:p>
  </w:footnote>
  <w:footnote w:id="14">
    <w:p w14:paraId="220F207F" w14:textId="7CF7B55E" w:rsidR="005D0234" w:rsidRPr="00E4158D" w:rsidRDefault="005D0234">
      <w:pPr>
        <w:pStyle w:val="FootnoteText"/>
        <w:rPr>
          <w:lang w:val="en-GB"/>
        </w:rPr>
      </w:pPr>
      <w:r>
        <w:rPr>
          <w:rStyle w:val="FootnoteReference"/>
        </w:rPr>
        <w:footnoteRef/>
      </w:r>
      <w:r>
        <w:t xml:space="preserve"> </w:t>
      </w:r>
      <w:r w:rsidRPr="00E4158D">
        <w:rPr>
          <w:lang w:val="en-GB"/>
        </w:rPr>
        <w:t>tuo] sic Lo2.</w:t>
      </w:r>
    </w:p>
  </w:footnote>
  <w:footnote w:id="15">
    <w:p w14:paraId="053C995C" w14:textId="3E1947CE" w:rsidR="005D0234" w:rsidRPr="005E194F" w:rsidRDefault="005D0234" w:rsidP="001B4A86">
      <w:pPr>
        <w:pStyle w:val="FootnoteText"/>
        <w:rPr>
          <w:rFonts w:cs="Times New Roman"/>
        </w:rPr>
      </w:pPr>
      <w:r w:rsidRPr="005E194F">
        <w:rPr>
          <w:rStyle w:val="FootnoteReference"/>
          <w:rFonts w:cs="Times New Roman"/>
        </w:rPr>
        <w:footnoteRef/>
      </w:r>
      <w:r w:rsidRPr="005E194F">
        <w:rPr>
          <w:rFonts w:cs="Times New Roman"/>
        </w:rPr>
        <w:t xml:space="preserve"> est] sic Lo2.</w:t>
      </w:r>
    </w:p>
  </w:footnote>
  <w:footnote w:id="16">
    <w:p w14:paraId="5DA96CC9" w14:textId="6AE47A88" w:rsidR="005D0234" w:rsidRPr="00E4158D" w:rsidRDefault="005D0234" w:rsidP="001B4A86">
      <w:pPr>
        <w:pStyle w:val="FootnoteText"/>
        <w:rPr>
          <w:rFonts w:cs="Times New Roman"/>
          <w:lang w:val="en-GB"/>
        </w:rPr>
      </w:pPr>
      <w:r w:rsidRPr="005E194F">
        <w:rPr>
          <w:rStyle w:val="FootnoteReference"/>
          <w:rFonts w:cs="Times New Roman"/>
        </w:rPr>
        <w:footnoteRef/>
      </w:r>
      <w:r w:rsidRPr="005E194F">
        <w:rPr>
          <w:rFonts w:cs="Times New Roman"/>
        </w:rPr>
        <w:t xml:space="preserve"> </w:t>
      </w:r>
      <w:r w:rsidRPr="00E4158D">
        <w:rPr>
          <w:rFonts w:cs="Times New Roman"/>
          <w:lang w:val="en-GB"/>
        </w:rPr>
        <w:t>rithmario] unclear Lo2.</w:t>
      </w:r>
    </w:p>
  </w:footnote>
  <w:footnote w:id="17">
    <w:p w14:paraId="54F22899" w14:textId="212FF39C" w:rsidR="0BDF0357" w:rsidRDefault="0BDF0357" w:rsidP="0BDF0357">
      <w:pPr>
        <w:pStyle w:val="FootnoteText"/>
      </w:pPr>
      <w:r w:rsidRPr="0BDF0357">
        <w:rPr>
          <w:rStyle w:val="FootnoteReference"/>
        </w:rPr>
        <w:footnoteRef/>
      </w:r>
      <w:r>
        <w:t xml:space="preserve"> Amon] should be Arnon</w:t>
      </w:r>
    </w:p>
  </w:footnote>
  <w:footnote w:id="18">
    <w:p w14:paraId="2EF7CD53" w14:textId="04A9314E" w:rsidR="005D0234" w:rsidRPr="005E194F" w:rsidRDefault="005D0234" w:rsidP="001B4A86">
      <w:pPr>
        <w:pStyle w:val="FootnoteText"/>
        <w:rPr>
          <w:rFonts w:cs="Times New Roman"/>
        </w:rPr>
      </w:pPr>
      <w:r w:rsidRPr="005E194F">
        <w:rPr>
          <w:rStyle w:val="FootnoteReference"/>
          <w:rFonts w:cs="Times New Roman"/>
        </w:rPr>
        <w:footnoteRef/>
      </w:r>
      <w:r w:rsidRPr="005E194F">
        <w:rPr>
          <w:rFonts w:cs="Times New Roman"/>
        </w:rPr>
        <w:t xml:space="preserve"> proditum] sic Lo2. One would have expected ‘perditum’ as in Zw3.</w:t>
      </w:r>
    </w:p>
  </w:footnote>
  <w:footnote w:id="19">
    <w:p w14:paraId="183BB904" w14:textId="736AE596" w:rsidR="005D0234" w:rsidRPr="005E194F" w:rsidRDefault="005D0234" w:rsidP="001B4A86">
      <w:pPr>
        <w:pStyle w:val="FootnoteText"/>
        <w:rPr>
          <w:rFonts w:cs="Times New Roman"/>
        </w:rPr>
      </w:pPr>
      <w:r w:rsidRPr="005E194F">
        <w:rPr>
          <w:rStyle w:val="FootnoteReference"/>
          <w:rFonts w:cs="Times New Roman"/>
        </w:rPr>
        <w:footnoteRef/>
      </w:r>
      <w:r w:rsidRPr="005E194F">
        <w:rPr>
          <w:rFonts w:cs="Times New Roman"/>
        </w:rPr>
        <w:t xml:space="preserve"> In qua ... testatur] Last phrase is likely to be a wrongly placed gloss. It is not in Zw3, and seems to make very little geographical sense.</w:t>
      </w:r>
    </w:p>
  </w:footnote>
  <w:footnote w:id="20">
    <w:p w14:paraId="6C0B1334" w14:textId="53BA8DF4" w:rsidR="005D0234" w:rsidRPr="005E194F" w:rsidRDefault="005D0234" w:rsidP="001B4A86">
      <w:pPr>
        <w:pStyle w:val="FootnoteText"/>
        <w:rPr>
          <w:rFonts w:cs="Times New Roman"/>
        </w:rPr>
      </w:pPr>
      <w:r w:rsidRPr="005E194F">
        <w:rPr>
          <w:rStyle w:val="FootnoteReference"/>
          <w:rFonts w:cs="Times New Roman"/>
        </w:rPr>
        <w:footnoteRef/>
      </w:r>
      <w:r w:rsidRPr="005E194F">
        <w:rPr>
          <w:rFonts w:cs="Times New Roman"/>
        </w:rPr>
        <w:t xml:space="preserve"> Genesis 24] Should say 14.</w:t>
      </w:r>
    </w:p>
  </w:footnote>
  <w:footnote w:id="21">
    <w:p w14:paraId="3B66ACA5" w14:textId="4CFE8A5C" w:rsidR="005D0234" w:rsidRPr="005E194F" w:rsidRDefault="005D0234" w:rsidP="001B4A86">
      <w:pPr>
        <w:pStyle w:val="FootnoteText"/>
        <w:rPr>
          <w:rFonts w:cs="Times New Roman"/>
        </w:rPr>
      </w:pPr>
      <w:r w:rsidRPr="005E194F">
        <w:rPr>
          <w:rStyle w:val="FootnoteReference"/>
          <w:rFonts w:cs="Times New Roman"/>
        </w:rPr>
        <w:footnoteRef/>
      </w:r>
      <w:r w:rsidRPr="005E194F">
        <w:rPr>
          <w:rFonts w:cs="Times New Roman"/>
        </w:rPr>
        <w:t xml:space="preserve"> constracta] sic Lo2.</w:t>
      </w:r>
    </w:p>
  </w:footnote>
  <w:footnote w:id="22">
    <w:p w14:paraId="4BB10A85" w14:textId="13CCEEAD" w:rsidR="005D0234" w:rsidRPr="005E194F" w:rsidRDefault="005D0234" w:rsidP="001B4A86">
      <w:pPr>
        <w:pStyle w:val="FootnoteText"/>
        <w:rPr>
          <w:rFonts w:cs="Times New Roman"/>
        </w:rPr>
      </w:pPr>
      <w:r w:rsidRPr="005E194F">
        <w:rPr>
          <w:rStyle w:val="FootnoteReference"/>
          <w:rFonts w:cs="Times New Roman"/>
        </w:rPr>
        <w:footnoteRef/>
      </w:r>
      <w:r w:rsidRPr="005E194F">
        <w:rPr>
          <w:rFonts w:cs="Times New Roman"/>
        </w:rPr>
        <w:t xml:space="preserve"> Nazareth] the word is not completely clear Lo2.</w:t>
      </w:r>
    </w:p>
  </w:footnote>
  <w:footnote w:id="23">
    <w:p w14:paraId="66813268" w14:textId="37ED18F2" w:rsidR="005D0234" w:rsidRPr="005E194F" w:rsidRDefault="005D0234" w:rsidP="001B4A86">
      <w:pPr>
        <w:pStyle w:val="FootnoteText"/>
        <w:rPr>
          <w:rFonts w:cs="Times New Roman"/>
        </w:rPr>
      </w:pPr>
      <w:r w:rsidRPr="005E194F">
        <w:rPr>
          <w:rStyle w:val="FootnoteReference"/>
          <w:rFonts w:cs="Times New Roman"/>
        </w:rPr>
        <w:footnoteRef/>
      </w:r>
      <w:r w:rsidRPr="005E194F">
        <w:rPr>
          <w:rFonts w:cs="Times New Roman"/>
        </w:rPr>
        <w:t xml:space="preserve"> quia] only partly visible in Lo2.</w:t>
      </w:r>
    </w:p>
  </w:footnote>
  <w:footnote w:id="24">
    <w:p w14:paraId="66B3B406" w14:textId="4A92508E" w:rsidR="005D0234" w:rsidRPr="005E194F" w:rsidRDefault="005D0234" w:rsidP="001B4A86">
      <w:pPr>
        <w:pStyle w:val="FootnoteText"/>
        <w:rPr>
          <w:rFonts w:cs="Times New Roman"/>
        </w:rPr>
      </w:pPr>
      <w:r w:rsidRPr="005E194F">
        <w:rPr>
          <w:rStyle w:val="FootnoteReference"/>
          <w:rFonts w:cs="Times New Roman"/>
        </w:rPr>
        <w:footnoteRef/>
      </w:r>
      <w:r w:rsidRPr="005E194F">
        <w:rPr>
          <w:rFonts w:cs="Times New Roman"/>
        </w:rPr>
        <w:t xml:space="preserve"> Iesu] sic.</w:t>
      </w:r>
      <w:r w:rsidR="00E91B18">
        <w:rPr>
          <w:rFonts w:cs="Times New Roman"/>
        </w:rPr>
        <w:t xml:space="preserve"> </w:t>
      </w:r>
      <w:r w:rsidR="002468A1">
        <w:rPr>
          <w:rFonts w:cs="Times New Roman"/>
        </w:rPr>
        <w:t>Should refer to Hi</w:t>
      </w:r>
      <w:r w:rsidR="00776A96">
        <w:rPr>
          <w:rFonts w:cs="Times New Roman"/>
        </w:rPr>
        <w:t>eu, vulgate</w:t>
      </w:r>
      <w:r w:rsidR="007356DF">
        <w:rPr>
          <w:rFonts w:cs="Times New Roman"/>
        </w:rPr>
        <w:t>, Kings 4.</w:t>
      </w:r>
      <w:r w:rsidR="00284DD3">
        <w:rPr>
          <w:rFonts w:cs="Times New Roman"/>
        </w:rPr>
        <w:t xml:space="preserve"> </w:t>
      </w:r>
      <w:r w:rsidR="007356DF">
        <w:rPr>
          <w:rFonts w:cs="Times New Roman"/>
        </w:rPr>
        <w:t>9</w:t>
      </w:r>
      <w:r w:rsidR="00284DD3">
        <w:rPr>
          <w:rFonts w:cs="Times New Roman"/>
        </w:rPr>
        <w:t>.36</w:t>
      </w:r>
      <w:r w:rsidR="00776A96">
        <w:rPr>
          <w:rFonts w:cs="Times New Roman"/>
        </w:rPr>
        <w:t>.</w:t>
      </w:r>
    </w:p>
  </w:footnote>
  <w:footnote w:id="25">
    <w:p w14:paraId="3A0A1F3F" w14:textId="0A768405" w:rsidR="005D0234" w:rsidRPr="005E194F" w:rsidRDefault="005D0234" w:rsidP="001B4A86">
      <w:pPr>
        <w:pStyle w:val="FootnoteText"/>
        <w:rPr>
          <w:rFonts w:cs="Times New Roman"/>
        </w:rPr>
      </w:pPr>
      <w:r w:rsidRPr="005E194F">
        <w:rPr>
          <w:rStyle w:val="FootnoteReference"/>
          <w:rFonts w:cs="Times New Roman"/>
        </w:rPr>
        <w:footnoteRef/>
      </w:r>
      <w:r w:rsidRPr="005E194F">
        <w:rPr>
          <w:rFonts w:cs="Times New Roman"/>
        </w:rPr>
        <w:t xml:space="preserve"> Ph</w:t>
      </w:r>
      <w:r w:rsidR="008648F3">
        <w:rPr>
          <w:rFonts w:cs="Times New Roman"/>
        </w:rPr>
        <w:t>enone</w:t>
      </w:r>
      <w:r w:rsidRPr="005E194F">
        <w:rPr>
          <w:rFonts w:cs="Times New Roman"/>
        </w:rPr>
        <w:t xml:space="preserve">] Uncertain </w:t>
      </w:r>
      <w:r w:rsidR="007534B9">
        <w:rPr>
          <w:rFonts w:cs="Times New Roman"/>
        </w:rPr>
        <w:t>abbreviation</w:t>
      </w:r>
      <w:r w:rsidRPr="005E194F">
        <w:rPr>
          <w:rFonts w:cs="Times New Roman"/>
        </w:rPr>
        <w:t xml:space="preserve"> Lo2.</w:t>
      </w:r>
    </w:p>
  </w:footnote>
  <w:footnote w:id="26">
    <w:p w14:paraId="4E6528AC" w14:textId="50BC5F60" w:rsidR="005D0234" w:rsidRPr="005E194F" w:rsidRDefault="005D0234" w:rsidP="001B4A86">
      <w:pPr>
        <w:pStyle w:val="FootnoteText"/>
        <w:rPr>
          <w:rFonts w:cs="Times New Roman"/>
        </w:rPr>
      </w:pPr>
      <w:r w:rsidRPr="005E194F">
        <w:rPr>
          <w:rStyle w:val="FootnoteReference"/>
          <w:rFonts w:cs="Times New Roman"/>
        </w:rPr>
        <w:footnoteRef/>
      </w:r>
      <w:r w:rsidRPr="005E194F">
        <w:rPr>
          <w:rFonts w:cs="Times New Roman"/>
        </w:rPr>
        <w:t xml:space="preserve"> dicunt] only partly visible Lo2.</w:t>
      </w:r>
    </w:p>
  </w:footnote>
  <w:footnote w:id="27">
    <w:p w14:paraId="6F814F65" w14:textId="6CC26258" w:rsidR="005D0234" w:rsidRPr="00E4158D" w:rsidRDefault="005D0234">
      <w:pPr>
        <w:pStyle w:val="FootnoteText"/>
        <w:rPr>
          <w:lang w:val="en-GB"/>
        </w:rPr>
      </w:pPr>
      <w:r>
        <w:rPr>
          <w:rStyle w:val="FootnoteReference"/>
        </w:rPr>
        <w:footnoteRef/>
      </w:r>
      <w:r>
        <w:t xml:space="preserve"> </w:t>
      </w:r>
      <w:r w:rsidRPr="00E4158D">
        <w:rPr>
          <w:lang w:val="en-GB"/>
        </w:rPr>
        <w:t>Machumetum ... eorum] om. Lo2.</w:t>
      </w:r>
    </w:p>
  </w:footnote>
  <w:footnote w:id="28">
    <w:p w14:paraId="766F0286" w14:textId="5643D41C" w:rsidR="005D0234" w:rsidRPr="005E194F" w:rsidRDefault="005D0234" w:rsidP="001B4A86">
      <w:pPr>
        <w:pStyle w:val="FootnoteText"/>
        <w:rPr>
          <w:rFonts w:cs="Times New Roman"/>
        </w:rPr>
      </w:pPr>
      <w:r w:rsidRPr="005E194F">
        <w:rPr>
          <w:rStyle w:val="FootnoteReference"/>
          <w:rFonts w:cs="Times New Roman"/>
        </w:rPr>
        <w:footnoteRef/>
      </w:r>
      <w:r w:rsidRPr="005E194F">
        <w:rPr>
          <w:rFonts w:cs="Times New Roman"/>
        </w:rPr>
        <w:t xml:space="preserve"> non] Uncertain </w:t>
      </w:r>
      <w:r w:rsidR="002962B7">
        <w:rPr>
          <w:rFonts w:cs="Times New Roman"/>
        </w:rPr>
        <w:t>abbreviation</w:t>
      </w:r>
      <w:r w:rsidRPr="005E194F">
        <w:rPr>
          <w:rFonts w:cs="Times New Roman"/>
        </w:rPr>
        <w:t xml:space="preserve"> Lo2. One would have expected ‘nihil.’</w:t>
      </w:r>
    </w:p>
  </w:footnote>
  <w:footnote w:id="29">
    <w:p w14:paraId="4C87E613" w14:textId="64542EA6" w:rsidR="18CC9C4B" w:rsidRDefault="18CC9C4B" w:rsidP="18CC9C4B">
      <w:pPr>
        <w:pStyle w:val="FootnoteText"/>
      </w:pPr>
      <w:r w:rsidRPr="18CC9C4B">
        <w:rPr>
          <w:rStyle w:val="FootnoteReference"/>
        </w:rPr>
        <w:footnoteRef/>
      </w:r>
      <w:r>
        <w:t xml:space="preserve"> sustantabant] sic!</w:t>
      </w:r>
    </w:p>
  </w:footnote>
  <w:footnote w:id="30">
    <w:p w14:paraId="194D7C65" w14:textId="4B5F6718" w:rsidR="005D0234" w:rsidRPr="005E194F" w:rsidRDefault="005D0234" w:rsidP="001B4A86">
      <w:pPr>
        <w:pStyle w:val="FootnoteText"/>
        <w:rPr>
          <w:rFonts w:cs="Times New Roman"/>
        </w:rPr>
      </w:pPr>
      <w:r w:rsidRPr="005E194F">
        <w:rPr>
          <w:rStyle w:val="FootnoteReference"/>
          <w:rFonts w:cs="Times New Roman"/>
        </w:rPr>
        <w:footnoteRef/>
      </w:r>
      <w:r w:rsidRPr="005E194F">
        <w:rPr>
          <w:rFonts w:cs="Times New Roman"/>
        </w:rPr>
        <w:t xml:space="preserve"> aureus] Uncertain reading Lo2.</w:t>
      </w:r>
    </w:p>
  </w:footnote>
  <w:footnote w:id="31">
    <w:p w14:paraId="623D3F5B" w14:textId="03E49BC0" w:rsidR="005D0234" w:rsidRPr="00E4158D" w:rsidRDefault="005D0234">
      <w:pPr>
        <w:pStyle w:val="FootnoteText"/>
        <w:rPr>
          <w:lang w:val="en-GB"/>
        </w:rPr>
      </w:pPr>
      <w:r>
        <w:rPr>
          <w:rStyle w:val="FootnoteReference"/>
        </w:rPr>
        <w:footnoteRef/>
      </w:r>
      <w:r>
        <w:t xml:space="preserve"> </w:t>
      </w:r>
      <w:r w:rsidRPr="00E4158D">
        <w:rPr>
          <w:lang w:val="en-GB"/>
        </w:rPr>
        <w:t>Neapolis] sic Lo2.</w:t>
      </w:r>
    </w:p>
  </w:footnote>
  <w:footnote w:id="32">
    <w:p w14:paraId="063D8D12" w14:textId="0F2B720E" w:rsidR="0070466C" w:rsidRPr="0070466C" w:rsidRDefault="0070466C">
      <w:pPr>
        <w:pStyle w:val="FootnoteText"/>
        <w:rPr>
          <w:lang w:val="en-GB"/>
        </w:rPr>
      </w:pPr>
      <w:r>
        <w:rPr>
          <w:rStyle w:val="FootnoteReference"/>
        </w:rPr>
        <w:footnoteRef/>
      </w:r>
      <w:r>
        <w:t xml:space="preserve"> </w:t>
      </w:r>
      <w:r w:rsidRPr="0070466C">
        <w:rPr>
          <w:lang w:val="en-GB"/>
        </w:rPr>
        <w:t xml:space="preserve">Glossa sa] </w:t>
      </w:r>
      <w:r>
        <w:rPr>
          <w:lang w:val="en-GB"/>
        </w:rPr>
        <w:t xml:space="preserve">sic! </w:t>
      </w:r>
      <w:r w:rsidRPr="0070466C">
        <w:rPr>
          <w:lang w:val="en-GB"/>
        </w:rPr>
        <w:t>s</w:t>
      </w:r>
      <w:r>
        <w:rPr>
          <w:lang w:val="en-GB"/>
        </w:rPr>
        <w:t xml:space="preserve">hould be </w:t>
      </w:r>
      <w:r w:rsidRPr="0070466C">
        <w:rPr>
          <w:lang w:val="en-GB"/>
        </w:rPr>
        <w:t>gloriosa</w:t>
      </w:r>
    </w:p>
  </w:footnote>
  <w:footnote w:id="33">
    <w:p w14:paraId="1B9BC426" w14:textId="0DD128BF" w:rsidR="005D0234" w:rsidRPr="0058374D" w:rsidRDefault="005D0234">
      <w:pPr>
        <w:pStyle w:val="FootnoteText"/>
        <w:rPr>
          <w:lang w:val="de-DE"/>
        </w:rPr>
      </w:pPr>
      <w:r>
        <w:rPr>
          <w:rStyle w:val="FootnoteReference"/>
        </w:rPr>
        <w:footnoteRef/>
      </w:r>
      <w:r w:rsidRPr="0058374D">
        <w:rPr>
          <w:lang w:val="de-DE"/>
        </w:rPr>
        <w:t xml:space="preserve"> primo] om. Zw3.</w:t>
      </w:r>
    </w:p>
  </w:footnote>
  <w:footnote w:id="34">
    <w:p w14:paraId="3A9B19BD" w14:textId="3923E3E8" w:rsidR="005D0234" w:rsidRPr="0058374D" w:rsidRDefault="005D0234">
      <w:pPr>
        <w:pStyle w:val="FootnoteText"/>
        <w:rPr>
          <w:lang w:val="de-DE"/>
        </w:rPr>
      </w:pPr>
      <w:r>
        <w:rPr>
          <w:rStyle w:val="FootnoteReference"/>
        </w:rPr>
        <w:footnoteRef/>
      </w:r>
      <w:r w:rsidRPr="0058374D">
        <w:rPr>
          <w:lang w:val="de-DE"/>
        </w:rPr>
        <w:t xml:space="preserve"> montis] terre Zw3.</w:t>
      </w:r>
    </w:p>
  </w:footnote>
  <w:footnote w:id="35">
    <w:p w14:paraId="3188F142" w14:textId="519D1A0C" w:rsidR="005D0234" w:rsidRPr="005E194F" w:rsidRDefault="005D0234" w:rsidP="001B4A86">
      <w:pPr>
        <w:pStyle w:val="FootnoteText"/>
        <w:rPr>
          <w:rFonts w:cs="Times New Roman"/>
        </w:rPr>
      </w:pPr>
      <w:r w:rsidRPr="005E194F">
        <w:rPr>
          <w:rStyle w:val="FootnoteReference"/>
          <w:rFonts w:cs="Times New Roman"/>
        </w:rPr>
        <w:footnoteRef/>
      </w:r>
      <w:r w:rsidRPr="005E194F">
        <w:rPr>
          <w:rFonts w:cs="Times New Roman"/>
        </w:rPr>
        <w:t xml:space="preserve"> Habet ... dietas] sic, the sentence appears to be corrupted Lo2.</w:t>
      </w:r>
    </w:p>
  </w:footnote>
  <w:footnote w:id="36">
    <w:p w14:paraId="510D8BBB" w14:textId="12FD1F65" w:rsidR="005D0234" w:rsidRPr="005E194F" w:rsidRDefault="005D0234" w:rsidP="001B4A86">
      <w:pPr>
        <w:pStyle w:val="FootnoteText"/>
        <w:rPr>
          <w:rFonts w:cs="Times New Roman"/>
        </w:rPr>
      </w:pPr>
      <w:r w:rsidRPr="005E194F">
        <w:rPr>
          <w:rStyle w:val="FootnoteReference"/>
          <w:rFonts w:cs="Times New Roman"/>
        </w:rPr>
        <w:footnoteRef/>
      </w:r>
      <w:r w:rsidRPr="005E194F">
        <w:rPr>
          <w:rFonts w:cs="Times New Roman"/>
        </w:rPr>
        <w:t xml:space="preserve"> Armon] sic Lo2.</w:t>
      </w:r>
    </w:p>
  </w:footnote>
  <w:footnote w:id="37">
    <w:p w14:paraId="555CA067" w14:textId="13AA21C9" w:rsidR="005D0234" w:rsidRPr="005E194F" w:rsidRDefault="005D0234" w:rsidP="001B4A86">
      <w:pPr>
        <w:pStyle w:val="FootnoteText"/>
        <w:rPr>
          <w:rFonts w:cs="Times New Roman"/>
        </w:rPr>
      </w:pPr>
      <w:r w:rsidRPr="005E194F">
        <w:rPr>
          <w:rStyle w:val="FootnoteReference"/>
          <w:rFonts w:cs="Times New Roman"/>
        </w:rPr>
        <w:footnoteRef/>
      </w:r>
      <w:r w:rsidRPr="005E194F">
        <w:rPr>
          <w:rFonts w:cs="Times New Roman"/>
        </w:rPr>
        <w:t xml:space="preserve"> quelibet] sic Lo2.</w:t>
      </w:r>
    </w:p>
  </w:footnote>
  <w:footnote w:id="38">
    <w:p w14:paraId="3F3A788F" w14:textId="3B0387A4" w:rsidR="005D0234" w:rsidRPr="00E4158D" w:rsidRDefault="005D0234" w:rsidP="001B4A86">
      <w:pPr>
        <w:pStyle w:val="FootnoteText"/>
        <w:rPr>
          <w:rFonts w:cs="Times New Roman"/>
          <w:lang w:val="en-GB"/>
        </w:rPr>
      </w:pPr>
      <w:r w:rsidRPr="005E194F">
        <w:rPr>
          <w:rStyle w:val="FootnoteReference"/>
          <w:rFonts w:cs="Times New Roman"/>
        </w:rPr>
        <w:footnoteRef/>
      </w:r>
      <w:r w:rsidRPr="005E194F">
        <w:rPr>
          <w:rFonts w:cs="Times New Roman"/>
        </w:rPr>
        <w:t xml:space="preserve"> </w:t>
      </w:r>
      <w:r w:rsidRPr="00E4158D">
        <w:rPr>
          <w:rFonts w:cs="Times New Roman"/>
          <w:lang w:val="en-GB"/>
        </w:rPr>
        <w:t>quarentonem] sic Lo2.</w:t>
      </w:r>
    </w:p>
  </w:footnote>
  <w:footnote w:id="39">
    <w:p w14:paraId="58E165DD" w14:textId="00DEE96D" w:rsidR="005D0234" w:rsidRPr="005E194F" w:rsidRDefault="005D0234" w:rsidP="001B4A86">
      <w:pPr>
        <w:pStyle w:val="FootnoteText"/>
        <w:rPr>
          <w:rFonts w:cs="Times New Roman"/>
        </w:rPr>
      </w:pPr>
      <w:r w:rsidRPr="005E194F">
        <w:rPr>
          <w:rStyle w:val="FootnoteReference"/>
          <w:rFonts w:cs="Times New Roman"/>
        </w:rPr>
        <w:footnoteRef/>
      </w:r>
      <w:r w:rsidRPr="005E194F">
        <w:rPr>
          <w:rFonts w:cs="Times New Roman"/>
        </w:rPr>
        <w:t xml:space="preserve"> Delbora] sic Lo2.</w:t>
      </w:r>
    </w:p>
  </w:footnote>
  <w:footnote w:id="40">
    <w:p w14:paraId="11AC73CD" w14:textId="02ADA011" w:rsidR="005D0234" w:rsidRPr="00E4158D" w:rsidRDefault="005D0234" w:rsidP="001B4A86">
      <w:pPr>
        <w:pStyle w:val="FootnoteText"/>
        <w:rPr>
          <w:rFonts w:cs="Times New Roman"/>
          <w:lang w:val="en-GB"/>
        </w:rPr>
      </w:pPr>
      <w:r w:rsidRPr="005E194F">
        <w:rPr>
          <w:rStyle w:val="FootnoteReference"/>
          <w:rFonts w:cs="Times New Roman"/>
        </w:rPr>
        <w:footnoteRef/>
      </w:r>
      <w:r w:rsidRPr="005E194F">
        <w:rPr>
          <w:rFonts w:cs="Times New Roman"/>
        </w:rPr>
        <w:t xml:space="preserve"> </w:t>
      </w:r>
      <w:r w:rsidRPr="00E4158D">
        <w:rPr>
          <w:rFonts w:cs="Times New Roman"/>
          <w:lang w:val="en-GB"/>
        </w:rPr>
        <w:t>12] sic Lo2.</w:t>
      </w:r>
    </w:p>
  </w:footnote>
  <w:footnote w:id="41">
    <w:p w14:paraId="1D819B47" w14:textId="59E258C2" w:rsidR="005D0234" w:rsidRPr="005E194F" w:rsidRDefault="005D0234" w:rsidP="001B4A86">
      <w:pPr>
        <w:pStyle w:val="FootnoteText"/>
        <w:rPr>
          <w:rFonts w:cs="Times New Roman"/>
        </w:rPr>
      </w:pPr>
      <w:r w:rsidRPr="005E194F">
        <w:rPr>
          <w:rStyle w:val="FootnoteReference"/>
          <w:rFonts w:cs="Times New Roman"/>
        </w:rPr>
        <w:footnoteRef/>
      </w:r>
      <w:r w:rsidRPr="005E194F">
        <w:rPr>
          <w:rFonts w:cs="Times New Roman"/>
        </w:rPr>
        <w:t xml:space="preserve"> Adunim] sic Lo2.</w:t>
      </w:r>
    </w:p>
  </w:footnote>
  <w:footnote w:id="42">
    <w:p w14:paraId="7A906B0E" w14:textId="5B73F2BC" w:rsidR="005D0234" w:rsidRPr="005E194F" w:rsidRDefault="005D0234" w:rsidP="001B4A86">
      <w:pPr>
        <w:pStyle w:val="FootnoteText"/>
        <w:rPr>
          <w:rFonts w:cs="Times New Roman"/>
        </w:rPr>
      </w:pPr>
      <w:r w:rsidRPr="005E194F">
        <w:rPr>
          <w:rStyle w:val="FootnoteReference"/>
          <w:rFonts w:cs="Times New Roman"/>
        </w:rPr>
        <w:footnoteRef/>
      </w:r>
      <w:r w:rsidRPr="005E194F">
        <w:rPr>
          <w:rFonts w:cs="Times New Roman"/>
        </w:rPr>
        <w:t xml:space="preserve"> Ierusalem] only partly visible Lo2.</w:t>
      </w:r>
    </w:p>
  </w:footnote>
  <w:footnote w:id="43">
    <w:p w14:paraId="038BFF18" w14:textId="72A604A3" w:rsidR="005D0234" w:rsidRPr="005E194F" w:rsidRDefault="005D0234" w:rsidP="001B4A86">
      <w:pPr>
        <w:pStyle w:val="FootnoteText"/>
        <w:rPr>
          <w:rFonts w:cs="Times New Roman"/>
        </w:rPr>
      </w:pPr>
      <w:r w:rsidRPr="005E194F">
        <w:rPr>
          <w:rStyle w:val="FootnoteReference"/>
          <w:rFonts w:cs="Times New Roman"/>
        </w:rPr>
        <w:footnoteRef/>
      </w:r>
      <w:r w:rsidRPr="005E194F">
        <w:rPr>
          <w:rFonts w:cs="Times New Roman"/>
        </w:rPr>
        <w:t xml:space="preserve"> magis] uncertain </w:t>
      </w:r>
      <w:r w:rsidR="00DA59BE">
        <w:rPr>
          <w:rFonts w:cs="Times New Roman"/>
        </w:rPr>
        <w:t>abbreviation</w:t>
      </w:r>
      <w:r w:rsidRPr="005E194F">
        <w:rPr>
          <w:rFonts w:cs="Times New Roman"/>
        </w:rPr>
        <w:t xml:space="preserve"> Lo2.</w:t>
      </w:r>
    </w:p>
  </w:footnote>
  <w:footnote w:id="44">
    <w:p w14:paraId="5D915206" w14:textId="1061C97B" w:rsidR="005D0234" w:rsidRPr="00E4158D" w:rsidRDefault="005D0234" w:rsidP="001B4A86">
      <w:pPr>
        <w:pStyle w:val="FootnoteText"/>
        <w:rPr>
          <w:rFonts w:cs="Times New Roman"/>
          <w:lang w:val="en-GB"/>
        </w:rPr>
      </w:pPr>
      <w:r w:rsidRPr="005E194F">
        <w:rPr>
          <w:rStyle w:val="FootnoteReference"/>
          <w:rFonts w:cs="Times New Roman"/>
        </w:rPr>
        <w:footnoteRef/>
      </w:r>
      <w:r w:rsidRPr="005E194F">
        <w:rPr>
          <w:rFonts w:cs="Times New Roman"/>
        </w:rPr>
        <w:t xml:space="preserve"> </w:t>
      </w:r>
      <w:r w:rsidRPr="00E4158D">
        <w:rPr>
          <w:rFonts w:cs="Times New Roman"/>
          <w:lang w:val="en-GB"/>
        </w:rPr>
        <w:t xml:space="preserve">ubi] uncertain </w:t>
      </w:r>
      <w:r w:rsidR="00370653">
        <w:rPr>
          <w:rFonts w:cs="Times New Roman"/>
          <w:lang w:val="en-GB"/>
        </w:rPr>
        <w:t>abbreviation</w:t>
      </w:r>
      <w:r w:rsidRPr="00E4158D">
        <w:rPr>
          <w:rFonts w:cs="Times New Roman"/>
          <w:lang w:val="en-GB"/>
        </w:rPr>
        <w:t xml:space="preserve"> Lo2.</w:t>
      </w:r>
    </w:p>
  </w:footnote>
  <w:footnote w:id="45">
    <w:p w14:paraId="400DC26B" w14:textId="2999C4FA" w:rsidR="005D0234" w:rsidRPr="005E194F" w:rsidRDefault="005D0234" w:rsidP="001B4A86">
      <w:pPr>
        <w:pStyle w:val="FootnoteText"/>
        <w:rPr>
          <w:rFonts w:cs="Times New Roman"/>
        </w:rPr>
      </w:pPr>
      <w:r w:rsidRPr="005E194F">
        <w:rPr>
          <w:rStyle w:val="FootnoteReference"/>
          <w:rFonts w:cs="Times New Roman"/>
        </w:rPr>
        <w:footnoteRef/>
      </w:r>
      <w:r w:rsidRPr="005E194F">
        <w:rPr>
          <w:rFonts w:cs="Times New Roman"/>
        </w:rPr>
        <w:t xml:space="preserve"> ferre] sic Lo2, should probably have been “ferro.”</w:t>
      </w:r>
    </w:p>
  </w:footnote>
  <w:footnote w:id="46">
    <w:p w14:paraId="5BBDB839" w14:textId="7E823835" w:rsidR="005D0234" w:rsidRPr="00E4158D" w:rsidRDefault="005D0234" w:rsidP="001B4A86">
      <w:pPr>
        <w:pStyle w:val="FootnoteText"/>
        <w:rPr>
          <w:rFonts w:cs="Times New Roman"/>
          <w:lang w:val="en-GB"/>
        </w:rPr>
      </w:pPr>
      <w:r w:rsidRPr="005E194F">
        <w:rPr>
          <w:rStyle w:val="FootnoteReference"/>
          <w:rFonts w:cs="Times New Roman"/>
        </w:rPr>
        <w:footnoteRef/>
      </w:r>
      <w:r w:rsidRPr="005E194F">
        <w:rPr>
          <w:rFonts w:cs="Times New Roman"/>
        </w:rPr>
        <w:t xml:space="preserve"> </w:t>
      </w:r>
      <w:r w:rsidRPr="00E4158D">
        <w:rPr>
          <w:rFonts w:cs="Times New Roman"/>
          <w:lang w:val="en-GB"/>
        </w:rPr>
        <w:t>prophentii] sic Lo2.</w:t>
      </w:r>
    </w:p>
  </w:footnote>
  <w:footnote w:id="47">
    <w:p w14:paraId="22D6F033" w14:textId="03032CB4" w:rsidR="005D0234" w:rsidRPr="00E4158D" w:rsidRDefault="005D0234">
      <w:pPr>
        <w:pStyle w:val="FootnoteText"/>
        <w:rPr>
          <w:lang w:val="en-GB"/>
        </w:rPr>
      </w:pPr>
      <w:r>
        <w:rPr>
          <w:rStyle w:val="FootnoteReference"/>
        </w:rPr>
        <w:footnoteRef/>
      </w:r>
      <w:r>
        <w:t xml:space="preserve"> </w:t>
      </w:r>
      <w:r w:rsidRPr="00E4158D">
        <w:rPr>
          <w:lang w:val="en-GB"/>
        </w:rPr>
        <w:t>ad extremum] unclear reading Lo2.</w:t>
      </w:r>
    </w:p>
  </w:footnote>
  <w:footnote w:id="48">
    <w:p w14:paraId="6127D4FC" w14:textId="64B344E2" w:rsidR="005D0234" w:rsidRPr="00E4158D" w:rsidRDefault="005D0234" w:rsidP="001B4A86">
      <w:pPr>
        <w:pStyle w:val="FootnoteText"/>
        <w:rPr>
          <w:rFonts w:cs="Times New Roman"/>
          <w:lang w:val="en-GB"/>
        </w:rPr>
      </w:pPr>
      <w:r w:rsidRPr="005E194F">
        <w:rPr>
          <w:rStyle w:val="FootnoteReference"/>
          <w:rFonts w:cs="Times New Roman"/>
        </w:rPr>
        <w:footnoteRef/>
      </w:r>
      <w:r w:rsidRPr="005E194F">
        <w:rPr>
          <w:rFonts w:cs="Times New Roman"/>
        </w:rPr>
        <w:t xml:space="preserve"> </w:t>
      </w:r>
      <w:r w:rsidRPr="00E4158D">
        <w:rPr>
          <w:rFonts w:cs="Times New Roman"/>
          <w:lang w:val="en-GB"/>
        </w:rPr>
        <w:t>Saleron] uncertain reading Lo2.</w:t>
      </w:r>
    </w:p>
  </w:footnote>
  <w:footnote w:id="49">
    <w:p w14:paraId="5FB46784" w14:textId="19D8D90C" w:rsidR="005D0234" w:rsidRPr="005E194F" w:rsidRDefault="005D0234" w:rsidP="001B4A86">
      <w:pPr>
        <w:pStyle w:val="FootnoteText"/>
        <w:rPr>
          <w:rFonts w:cs="Times New Roman"/>
        </w:rPr>
      </w:pPr>
      <w:r w:rsidRPr="005E194F">
        <w:rPr>
          <w:rStyle w:val="FootnoteReference"/>
          <w:rFonts w:cs="Times New Roman"/>
        </w:rPr>
        <w:footnoteRef/>
      </w:r>
      <w:r w:rsidRPr="005E194F">
        <w:rPr>
          <w:rFonts w:cs="Times New Roman"/>
        </w:rPr>
        <w:t xml:space="preserve"> sedium] sic Lo2, should probably read ‘secundum’.</w:t>
      </w:r>
    </w:p>
  </w:footnote>
  <w:footnote w:id="50">
    <w:p w14:paraId="34ECE969" w14:textId="4C668710" w:rsidR="005D0234" w:rsidRPr="005E194F" w:rsidRDefault="005D0234" w:rsidP="001B4A86">
      <w:pPr>
        <w:pStyle w:val="FootnoteText"/>
        <w:rPr>
          <w:rFonts w:cs="Times New Roman"/>
        </w:rPr>
      </w:pPr>
      <w:r w:rsidRPr="005E194F">
        <w:rPr>
          <w:rStyle w:val="FootnoteReference"/>
          <w:rFonts w:cs="Times New Roman"/>
        </w:rPr>
        <w:footnoteRef/>
      </w:r>
      <w:r w:rsidRPr="005E194F">
        <w:rPr>
          <w:rFonts w:cs="Times New Roman"/>
        </w:rPr>
        <w:t xml:space="preserve"> etc] unclear reading Lo2.</w:t>
      </w:r>
    </w:p>
  </w:footnote>
  <w:footnote w:id="51">
    <w:p w14:paraId="1E1C5243" w14:textId="5FA8FE41" w:rsidR="005D0234" w:rsidRPr="005E194F" w:rsidRDefault="005D0234" w:rsidP="001B4A86">
      <w:pPr>
        <w:pStyle w:val="FootnoteText"/>
        <w:rPr>
          <w:rFonts w:cs="Times New Roman"/>
        </w:rPr>
      </w:pPr>
      <w:r w:rsidRPr="005E194F">
        <w:rPr>
          <w:rStyle w:val="FootnoteReference"/>
          <w:rFonts w:cs="Times New Roman"/>
        </w:rPr>
        <w:footnoteRef/>
      </w:r>
      <w:r w:rsidRPr="005E194F">
        <w:rPr>
          <w:rFonts w:cs="Times New Roman"/>
        </w:rPr>
        <w:t xml:space="preserve"> interpolite] sic Lo2. </w:t>
      </w:r>
    </w:p>
  </w:footnote>
  <w:footnote w:id="52">
    <w:p w14:paraId="7DC3239F" w14:textId="14585F69" w:rsidR="005D0234" w:rsidRPr="005E194F" w:rsidRDefault="005D0234" w:rsidP="001B4A86">
      <w:pPr>
        <w:pStyle w:val="FootnoteText"/>
        <w:rPr>
          <w:rFonts w:cs="Times New Roman"/>
        </w:rPr>
      </w:pPr>
      <w:r w:rsidRPr="005E194F">
        <w:rPr>
          <w:rStyle w:val="FootnoteReference"/>
          <w:rFonts w:cs="Times New Roman"/>
        </w:rPr>
        <w:footnoteRef/>
      </w:r>
      <w:r w:rsidRPr="005E194F">
        <w:rPr>
          <w:rFonts w:cs="Times New Roman"/>
        </w:rPr>
        <w:t xml:space="preserve"> quod] ‘d’ placed above the line, but seems to have been written by the same hand Lo2.</w:t>
      </w:r>
    </w:p>
  </w:footnote>
  <w:footnote w:id="53">
    <w:p w14:paraId="33D9767D" w14:textId="16EFEC1B" w:rsidR="005D0234" w:rsidRPr="005E194F" w:rsidRDefault="005D0234" w:rsidP="001B4A86">
      <w:pPr>
        <w:pStyle w:val="FootnoteText"/>
        <w:rPr>
          <w:rFonts w:cs="Times New Roman"/>
        </w:rPr>
      </w:pPr>
      <w:r w:rsidRPr="005E194F">
        <w:rPr>
          <w:rStyle w:val="FootnoteReference"/>
          <w:rFonts w:cs="Times New Roman"/>
        </w:rPr>
        <w:footnoteRef/>
      </w:r>
      <w:r w:rsidRPr="005E194F">
        <w:rPr>
          <w:rFonts w:cs="Times New Roman"/>
        </w:rPr>
        <w:t xml:space="preserve"> sita] sic, this is probably an error for Sylo Lo2.</w:t>
      </w:r>
    </w:p>
  </w:footnote>
  <w:footnote w:id="54">
    <w:p w14:paraId="2A5B9586" w14:textId="688CF0A9" w:rsidR="005D0234" w:rsidRPr="005E194F" w:rsidRDefault="005D0234" w:rsidP="001B4A86">
      <w:pPr>
        <w:pStyle w:val="FootnoteText"/>
        <w:rPr>
          <w:rFonts w:cs="Times New Roman"/>
        </w:rPr>
      </w:pPr>
      <w:r w:rsidRPr="005E194F">
        <w:rPr>
          <w:rStyle w:val="FootnoteReference"/>
          <w:rFonts w:cs="Times New Roman"/>
        </w:rPr>
        <w:footnoteRef/>
      </w:r>
      <w:r w:rsidRPr="005E194F">
        <w:rPr>
          <w:rFonts w:cs="Times New Roman"/>
        </w:rPr>
        <w:t xml:space="preserve"> differentiam] uncertain reading Lo2.</w:t>
      </w:r>
    </w:p>
  </w:footnote>
  <w:footnote w:id="55">
    <w:p w14:paraId="472A4E35" w14:textId="41E90ADB" w:rsidR="005D0234" w:rsidRPr="005E194F" w:rsidRDefault="005D0234" w:rsidP="001B4A86">
      <w:pPr>
        <w:pStyle w:val="FootnoteText"/>
        <w:rPr>
          <w:rFonts w:cs="Times New Roman"/>
        </w:rPr>
      </w:pPr>
      <w:r w:rsidRPr="005E194F">
        <w:rPr>
          <w:rStyle w:val="FootnoteReference"/>
          <w:rFonts w:cs="Times New Roman"/>
        </w:rPr>
        <w:footnoteRef/>
      </w:r>
      <w:r w:rsidRPr="005E194F">
        <w:rPr>
          <w:rFonts w:cs="Times New Roman"/>
        </w:rPr>
        <w:t xml:space="preserve"> Raraha] sic Lo2, should be ‘Saraa’. Cf. Josh. 15.33.</w:t>
      </w:r>
    </w:p>
  </w:footnote>
  <w:footnote w:id="56">
    <w:p w14:paraId="4BEC1370" w14:textId="4E27842E" w:rsidR="005D0234" w:rsidRPr="00E4158D" w:rsidRDefault="005D0234" w:rsidP="001B4A86">
      <w:pPr>
        <w:pStyle w:val="FootnoteText"/>
        <w:rPr>
          <w:rFonts w:cs="Times New Roman"/>
          <w:lang w:val="en-GB"/>
        </w:rPr>
      </w:pPr>
      <w:r w:rsidRPr="005E194F">
        <w:rPr>
          <w:rStyle w:val="FootnoteReference"/>
          <w:rFonts w:cs="Times New Roman"/>
        </w:rPr>
        <w:footnoteRef/>
      </w:r>
      <w:r w:rsidRPr="005E194F">
        <w:rPr>
          <w:rFonts w:cs="Times New Roman"/>
        </w:rPr>
        <w:t xml:space="preserve"> </w:t>
      </w:r>
      <w:r w:rsidRPr="00E4158D">
        <w:rPr>
          <w:rFonts w:cs="Times New Roman"/>
          <w:lang w:val="en-GB"/>
        </w:rPr>
        <w:t>absidimi] sic Lo2.</w:t>
      </w:r>
    </w:p>
  </w:footnote>
  <w:footnote w:id="57">
    <w:p w14:paraId="3733BF98" w14:textId="5D06C535" w:rsidR="005D0234" w:rsidRPr="00E4158D" w:rsidRDefault="005D0234" w:rsidP="001B4A86">
      <w:pPr>
        <w:pStyle w:val="FootnoteText"/>
        <w:rPr>
          <w:rFonts w:cs="Times New Roman"/>
          <w:lang w:val="en-GB"/>
        </w:rPr>
      </w:pPr>
      <w:r w:rsidRPr="005E194F">
        <w:rPr>
          <w:rStyle w:val="FootnoteReference"/>
          <w:rFonts w:cs="Times New Roman"/>
        </w:rPr>
        <w:footnoteRef/>
      </w:r>
      <w:r w:rsidRPr="005E194F">
        <w:rPr>
          <w:rFonts w:cs="Times New Roman"/>
        </w:rPr>
        <w:t xml:space="preserve"> </w:t>
      </w:r>
      <w:r w:rsidRPr="00E4158D">
        <w:rPr>
          <w:rFonts w:cs="Times New Roman"/>
          <w:lang w:val="en-GB"/>
        </w:rPr>
        <w:t>pictura] sic Lo2.</w:t>
      </w:r>
    </w:p>
  </w:footnote>
  <w:footnote w:id="58">
    <w:p w14:paraId="2976E1B2" w14:textId="2C722023" w:rsidR="005D0234" w:rsidRPr="005E194F" w:rsidRDefault="005D0234">
      <w:pPr>
        <w:pStyle w:val="FootnoteText"/>
        <w:rPr>
          <w:rFonts w:cs="Times New Roman"/>
        </w:rPr>
      </w:pPr>
      <w:r w:rsidRPr="005E194F">
        <w:rPr>
          <w:rStyle w:val="FootnoteReference"/>
          <w:rFonts w:cs="Times New Roman"/>
        </w:rPr>
        <w:footnoteRef/>
      </w:r>
      <w:r w:rsidRPr="005E194F">
        <w:rPr>
          <w:rFonts w:cs="Times New Roman"/>
        </w:rPr>
        <w:t xml:space="preserve"> The character preceding ‘5’ is unclear.</w:t>
      </w:r>
    </w:p>
  </w:footnote>
  <w:footnote w:id="59">
    <w:p w14:paraId="16F71E16" w14:textId="08FCEE7B" w:rsidR="005D0234" w:rsidRPr="00E4158D" w:rsidRDefault="005D0234" w:rsidP="001B4A86">
      <w:pPr>
        <w:pStyle w:val="FootnoteText"/>
        <w:rPr>
          <w:rFonts w:cs="Times New Roman"/>
          <w:lang w:val="en-GB"/>
        </w:rPr>
      </w:pPr>
      <w:r w:rsidRPr="005E194F">
        <w:rPr>
          <w:rStyle w:val="FootnoteReference"/>
          <w:rFonts w:cs="Times New Roman"/>
        </w:rPr>
        <w:footnoteRef/>
      </w:r>
      <w:r w:rsidRPr="005E194F">
        <w:rPr>
          <w:rFonts w:cs="Times New Roman"/>
        </w:rPr>
        <w:t xml:space="preserve"> </w:t>
      </w:r>
      <w:r w:rsidRPr="00E4158D">
        <w:rPr>
          <w:rFonts w:cs="Times New Roman"/>
          <w:lang w:val="en-GB"/>
        </w:rPr>
        <w:t>Manbra] sic Lo2.</w:t>
      </w:r>
    </w:p>
  </w:footnote>
  <w:footnote w:id="60">
    <w:p w14:paraId="72E1349F" w14:textId="1AE52DAB" w:rsidR="005D0234" w:rsidRPr="00E4158D" w:rsidRDefault="005D0234">
      <w:pPr>
        <w:pStyle w:val="FootnoteText"/>
        <w:rPr>
          <w:lang w:val="en-GB"/>
        </w:rPr>
      </w:pPr>
      <w:r>
        <w:rPr>
          <w:rStyle w:val="FootnoteReference"/>
        </w:rPr>
        <w:footnoteRef/>
      </w:r>
      <w:r>
        <w:t xml:space="preserve"> </w:t>
      </w:r>
      <w:r w:rsidRPr="00E4158D">
        <w:rPr>
          <w:lang w:val="en-GB"/>
        </w:rPr>
        <w:t>in eo] sic Lo2 (should be plural, because sepulchra?).</w:t>
      </w:r>
    </w:p>
  </w:footnote>
  <w:footnote w:id="61">
    <w:p w14:paraId="4F58B5C4" w14:textId="6E488AC2" w:rsidR="005D0234" w:rsidRPr="00E4158D" w:rsidRDefault="005D0234" w:rsidP="001B4A86">
      <w:pPr>
        <w:pStyle w:val="FootnoteText"/>
        <w:rPr>
          <w:rFonts w:cs="Times New Roman"/>
          <w:lang w:val="en-GB"/>
        </w:rPr>
      </w:pPr>
      <w:r w:rsidRPr="005E194F">
        <w:rPr>
          <w:rStyle w:val="FootnoteReference"/>
          <w:rFonts w:cs="Times New Roman"/>
        </w:rPr>
        <w:footnoteRef/>
      </w:r>
      <w:r w:rsidRPr="005E194F">
        <w:rPr>
          <w:rFonts w:cs="Times New Roman"/>
        </w:rPr>
        <w:t xml:space="preserve"> </w:t>
      </w:r>
      <w:r w:rsidRPr="00E4158D">
        <w:rPr>
          <w:rFonts w:cs="Times New Roman"/>
          <w:lang w:val="en-GB"/>
        </w:rPr>
        <w:t>loucam] sic Lo2.</w:t>
      </w:r>
    </w:p>
  </w:footnote>
  <w:footnote w:id="62">
    <w:p w14:paraId="1BD2CC38" w14:textId="70001DE6" w:rsidR="005D0234" w:rsidRPr="00E4158D" w:rsidRDefault="005D0234" w:rsidP="001B4A86">
      <w:pPr>
        <w:pStyle w:val="FootnoteText"/>
        <w:rPr>
          <w:rFonts w:cs="Times New Roman"/>
          <w:lang w:val="en-GB"/>
        </w:rPr>
      </w:pPr>
      <w:r w:rsidRPr="005E194F">
        <w:rPr>
          <w:rStyle w:val="FootnoteReference"/>
          <w:rFonts w:cs="Times New Roman"/>
        </w:rPr>
        <w:footnoteRef/>
      </w:r>
      <w:r w:rsidRPr="005E194F">
        <w:rPr>
          <w:rFonts w:cs="Times New Roman"/>
        </w:rPr>
        <w:t xml:space="preserve"> Inde 2 leucis orientem] sic Lo2.</w:t>
      </w:r>
    </w:p>
  </w:footnote>
  <w:footnote w:id="63">
    <w:p w14:paraId="422F04FB" w14:textId="51AFB8B6" w:rsidR="005D0234" w:rsidRPr="00BF2D72" w:rsidRDefault="005D0234">
      <w:pPr>
        <w:pStyle w:val="FootnoteText"/>
        <w:rPr>
          <w:lang w:val="en-GB"/>
        </w:rPr>
      </w:pPr>
      <w:r>
        <w:rPr>
          <w:rStyle w:val="FootnoteReference"/>
        </w:rPr>
        <w:footnoteRef/>
      </w:r>
      <w:r w:rsidRPr="00BF2D72">
        <w:rPr>
          <w:lang w:val="en-GB"/>
        </w:rPr>
        <w:t xml:space="preserve"> expungnare] sic Lo2.</w:t>
      </w:r>
    </w:p>
  </w:footnote>
  <w:footnote w:id="64">
    <w:p w14:paraId="600EDEC1" w14:textId="4F87F046" w:rsidR="005D0234" w:rsidRPr="00BF2D72" w:rsidRDefault="005D0234" w:rsidP="001B4A86">
      <w:pPr>
        <w:pStyle w:val="FootnoteText"/>
        <w:rPr>
          <w:rFonts w:cs="Times New Roman"/>
          <w:lang w:val="en-GB"/>
        </w:rPr>
      </w:pPr>
      <w:r w:rsidRPr="005E194F">
        <w:rPr>
          <w:rStyle w:val="FootnoteReference"/>
          <w:rFonts w:cs="Times New Roman"/>
        </w:rPr>
        <w:footnoteRef/>
      </w:r>
      <w:r w:rsidRPr="00BF2D72">
        <w:rPr>
          <w:rFonts w:cs="Times New Roman"/>
          <w:lang w:val="en-GB"/>
        </w:rPr>
        <w:t xml:space="preserve"> Philistiim] sic Lo2.</w:t>
      </w:r>
    </w:p>
  </w:footnote>
  <w:footnote w:id="65">
    <w:p w14:paraId="7716760B" w14:textId="73D54278" w:rsidR="005D0234" w:rsidRPr="007A3929" w:rsidRDefault="005D0234" w:rsidP="001B4A86">
      <w:pPr>
        <w:pStyle w:val="FootnoteText"/>
        <w:rPr>
          <w:rFonts w:cs="Times New Roman"/>
          <w:lang w:val="en-GB"/>
        </w:rPr>
      </w:pPr>
      <w:r w:rsidRPr="005E194F">
        <w:rPr>
          <w:rStyle w:val="FootnoteReference"/>
          <w:rFonts w:cs="Times New Roman"/>
        </w:rPr>
        <w:footnoteRef/>
      </w:r>
      <w:r w:rsidRPr="007A3929">
        <w:rPr>
          <w:rFonts w:cs="Times New Roman"/>
          <w:lang w:val="en-GB"/>
        </w:rPr>
        <w:t xml:space="preserve"> aust</w:t>
      </w:r>
      <w:r w:rsidR="00AB6522" w:rsidRPr="007A3929">
        <w:rPr>
          <w:rFonts w:cs="Times New Roman"/>
          <w:lang w:val="en-GB"/>
        </w:rPr>
        <w:t>e</w:t>
      </w:r>
      <w:r w:rsidRPr="007A3929">
        <w:rPr>
          <w:rFonts w:cs="Times New Roman"/>
          <w:lang w:val="en-GB"/>
        </w:rPr>
        <w:t xml:space="preserve">um] </w:t>
      </w:r>
      <w:r w:rsidR="00AB6522" w:rsidRPr="007A3929">
        <w:rPr>
          <w:rFonts w:cs="Times New Roman"/>
          <w:lang w:val="en-GB"/>
        </w:rPr>
        <w:t xml:space="preserve">should be </w:t>
      </w:r>
      <w:r w:rsidRPr="007A3929">
        <w:rPr>
          <w:rFonts w:cs="Times New Roman"/>
          <w:lang w:val="en-GB"/>
        </w:rPr>
        <w:t>aust</w:t>
      </w:r>
      <w:r w:rsidR="00AB6522" w:rsidRPr="007A3929">
        <w:rPr>
          <w:rFonts w:cs="Times New Roman"/>
          <w:lang w:val="en-GB"/>
        </w:rPr>
        <w:t>r</w:t>
      </w:r>
      <w:r w:rsidRPr="007A3929">
        <w:rPr>
          <w:rFonts w:cs="Times New Roman"/>
          <w:lang w:val="en-GB"/>
        </w:rPr>
        <w:t>um Lo2.</w:t>
      </w:r>
    </w:p>
  </w:footnote>
  <w:footnote w:id="66">
    <w:p w14:paraId="37D47CAF" w14:textId="75044CAB" w:rsidR="005D0234" w:rsidRPr="00E4158D" w:rsidRDefault="005D0234" w:rsidP="001B4A86">
      <w:pPr>
        <w:pStyle w:val="FootnoteText"/>
        <w:rPr>
          <w:rFonts w:cs="Times New Roman"/>
          <w:lang w:val="en-GB"/>
        </w:rPr>
      </w:pPr>
      <w:r w:rsidRPr="005E194F">
        <w:rPr>
          <w:rStyle w:val="FootnoteReference"/>
          <w:rFonts w:cs="Times New Roman"/>
        </w:rPr>
        <w:footnoteRef/>
      </w:r>
      <w:r w:rsidRPr="005E194F">
        <w:rPr>
          <w:rFonts w:cs="Times New Roman"/>
        </w:rPr>
        <w:t xml:space="preserve"> et est] unclear in Lo2.</w:t>
      </w:r>
    </w:p>
  </w:footnote>
  <w:footnote w:id="67">
    <w:p w14:paraId="08A1D006" w14:textId="570708A6" w:rsidR="005D0234" w:rsidRPr="00E4158D" w:rsidRDefault="005D0234" w:rsidP="001B4A86">
      <w:pPr>
        <w:pStyle w:val="FootnoteText"/>
        <w:rPr>
          <w:rFonts w:cs="Times New Roman"/>
          <w:lang w:val="en-GB"/>
        </w:rPr>
      </w:pPr>
      <w:r w:rsidRPr="005E194F">
        <w:rPr>
          <w:rStyle w:val="FootnoteReference"/>
          <w:rFonts w:cs="Times New Roman"/>
        </w:rPr>
        <w:footnoteRef/>
      </w:r>
      <w:r w:rsidRPr="005E194F">
        <w:rPr>
          <w:rFonts w:cs="Times New Roman"/>
        </w:rPr>
        <w:t xml:space="preserve"> </w:t>
      </w:r>
      <w:r w:rsidRPr="00E4158D">
        <w:rPr>
          <w:rFonts w:cs="Times New Roman"/>
          <w:lang w:val="en-GB"/>
        </w:rPr>
        <w:t>laucas] sic Lo2.</w:t>
      </w:r>
    </w:p>
  </w:footnote>
  <w:footnote w:id="68">
    <w:p w14:paraId="3C1B128D" w14:textId="7B440F45" w:rsidR="005D0234" w:rsidRPr="001116FC" w:rsidRDefault="005D0234">
      <w:pPr>
        <w:pStyle w:val="FootnoteText"/>
        <w:rPr>
          <w:lang w:val="de-DE"/>
        </w:rPr>
      </w:pPr>
      <w:r>
        <w:rPr>
          <w:rStyle w:val="FootnoteReference"/>
        </w:rPr>
        <w:footnoteRef/>
      </w:r>
      <w:r w:rsidRPr="00BF2D72">
        <w:rPr>
          <w:lang w:val="de-DE"/>
        </w:rPr>
        <w:t xml:space="preserve"> ubi ... Phylisteum] cf. 1. </w:t>
      </w:r>
      <w:r w:rsidRPr="00E4158D">
        <w:rPr>
          <w:lang w:val="de-DE"/>
        </w:rPr>
        <w:t>Sam 17, 50.</w:t>
      </w:r>
    </w:p>
  </w:footnote>
  <w:footnote w:id="69">
    <w:p w14:paraId="7F3082F6" w14:textId="43E3B686" w:rsidR="005D0234" w:rsidRPr="005E194F" w:rsidRDefault="005D0234" w:rsidP="001B4A86">
      <w:pPr>
        <w:pStyle w:val="FootnoteText"/>
        <w:rPr>
          <w:rFonts w:cs="Times New Roman"/>
          <w:lang w:val="de-DE"/>
        </w:rPr>
      </w:pPr>
      <w:r w:rsidRPr="005E194F">
        <w:rPr>
          <w:rStyle w:val="FootnoteReference"/>
          <w:rFonts w:cs="Times New Roman"/>
        </w:rPr>
        <w:footnoteRef/>
      </w:r>
      <w:r w:rsidRPr="00E4158D">
        <w:rPr>
          <w:rFonts w:cs="Times New Roman"/>
          <w:lang w:val="de-DE"/>
        </w:rPr>
        <w:t xml:space="preserve"> </w:t>
      </w:r>
      <w:r w:rsidRPr="005E194F">
        <w:rPr>
          <w:rFonts w:cs="Times New Roman"/>
          <w:lang w:val="de-DE"/>
        </w:rPr>
        <w:t>leuciam] sic Lo2.</w:t>
      </w:r>
    </w:p>
  </w:footnote>
  <w:footnote w:id="70">
    <w:p w14:paraId="7C0D3625" w14:textId="0FB561C3" w:rsidR="005D0234" w:rsidRPr="00BF2D72" w:rsidRDefault="005D0234" w:rsidP="001B4A86">
      <w:pPr>
        <w:pStyle w:val="FootnoteText"/>
        <w:rPr>
          <w:rFonts w:cs="Times New Roman"/>
          <w:lang w:val="en-GB"/>
        </w:rPr>
      </w:pPr>
      <w:r w:rsidRPr="005E194F">
        <w:rPr>
          <w:rStyle w:val="FootnoteReference"/>
          <w:rFonts w:cs="Times New Roman"/>
        </w:rPr>
        <w:footnoteRef/>
      </w:r>
      <w:r w:rsidRPr="00BF2D72">
        <w:rPr>
          <w:rFonts w:cs="Times New Roman"/>
          <w:lang w:val="en-GB"/>
        </w:rPr>
        <w:t xml:space="preserve"> Machabeorum] Macher Lo2.</w:t>
      </w:r>
    </w:p>
  </w:footnote>
  <w:footnote w:id="71">
    <w:p w14:paraId="2DA94D5D" w14:textId="11B117AD" w:rsidR="005D0234" w:rsidRPr="00E4158D" w:rsidRDefault="005D0234">
      <w:pPr>
        <w:pStyle w:val="FootnoteText"/>
        <w:rPr>
          <w:lang w:val="en-GB"/>
        </w:rPr>
      </w:pPr>
      <w:r>
        <w:rPr>
          <w:rStyle w:val="FootnoteReference"/>
        </w:rPr>
        <w:footnoteRef/>
      </w:r>
      <w:r>
        <w:t xml:space="preserve"> </w:t>
      </w:r>
      <w:r w:rsidRPr="00E4158D">
        <w:rPr>
          <w:lang w:val="en-GB"/>
        </w:rPr>
        <w:t>consideraverit] sic Lo2</w:t>
      </w:r>
    </w:p>
  </w:footnote>
  <w:footnote w:id="72">
    <w:p w14:paraId="19C81E63" w14:textId="574E83A1" w:rsidR="005D0234" w:rsidRPr="00BF2D72" w:rsidRDefault="005D0234">
      <w:pPr>
        <w:pStyle w:val="FootnoteText"/>
        <w:rPr>
          <w:lang w:val="de-DE"/>
        </w:rPr>
      </w:pPr>
      <w:r>
        <w:rPr>
          <w:rStyle w:val="FootnoteReference"/>
        </w:rPr>
        <w:footnoteRef/>
      </w:r>
      <w:r w:rsidRPr="00BF2D72">
        <w:rPr>
          <w:lang w:val="de-DE"/>
        </w:rPr>
        <w:t xml:space="preserve"> feniclium] sic Lo2, feniculus Zw3.</w:t>
      </w:r>
    </w:p>
  </w:footnote>
  <w:footnote w:id="73">
    <w:p w14:paraId="7DB3B90D" w14:textId="13851FCD" w:rsidR="005D0234" w:rsidRPr="00BF2D72" w:rsidRDefault="005D0234" w:rsidP="001B4A86">
      <w:pPr>
        <w:pStyle w:val="FootnoteText"/>
        <w:rPr>
          <w:rFonts w:cs="Times New Roman"/>
          <w:lang w:val="de-DE"/>
        </w:rPr>
      </w:pPr>
      <w:r w:rsidRPr="005E194F">
        <w:rPr>
          <w:rStyle w:val="FootnoteReference"/>
          <w:rFonts w:cs="Times New Roman"/>
        </w:rPr>
        <w:footnoteRef/>
      </w:r>
      <w:r w:rsidRPr="00BF2D72">
        <w:rPr>
          <w:rFonts w:cs="Times New Roman"/>
          <w:lang w:val="de-DE"/>
        </w:rPr>
        <w:t xml:space="preserve"> ereis] sic Lo2.</w:t>
      </w:r>
    </w:p>
  </w:footnote>
  <w:footnote w:id="74">
    <w:p w14:paraId="49A18034" w14:textId="7521C1D4" w:rsidR="005D0234" w:rsidRPr="00E4158D" w:rsidRDefault="005D0234" w:rsidP="001B4A86">
      <w:pPr>
        <w:pStyle w:val="FootnoteText"/>
        <w:rPr>
          <w:rFonts w:cs="Times New Roman"/>
          <w:lang w:val="en-GB"/>
        </w:rPr>
      </w:pPr>
      <w:r w:rsidRPr="005E194F">
        <w:rPr>
          <w:rStyle w:val="FootnoteReference"/>
          <w:rFonts w:cs="Times New Roman"/>
        </w:rPr>
        <w:footnoteRef/>
      </w:r>
      <w:r w:rsidRPr="005E194F">
        <w:rPr>
          <w:rFonts w:cs="Times New Roman"/>
        </w:rPr>
        <w:t xml:space="preserve"> fortissimie] sic Lo2.</w:t>
      </w:r>
    </w:p>
  </w:footnote>
  <w:footnote w:id="75">
    <w:p w14:paraId="558B2FC6" w14:textId="4CB76FF4" w:rsidR="005D0234" w:rsidRPr="00E4158D" w:rsidRDefault="005D0234">
      <w:pPr>
        <w:pStyle w:val="FootnoteText"/>
        <w:rPr>
          <w:lang w:val="en-GB"/>
        </w:rPr>
      </w:pPr>
      <w:r>
        <w:rPr>
          <w:rStyle w:val="FootnoteReference"/>
        </w:rPr>
        <w:footnoteRef/>
      </w:r>
      <w:r>
        <w:t xml:space="preserve"> </w:t>
      </w:r>
      <w:r w:rsidRPr="00E4158D">
        <w:rPr>
          <w:lang w:val="en-GB"/>
        </w:rPr>
        <w:t>cesura] sic Lo2, cerusa Zw3.</w:t>
      </w:r>
    </w:p>
  </w:footnote>
  <w:footnote w:id="76">
    <w:p w14:paraId="105B4552" w14:textId="6EEA193C" w:rsidR="005D0234" w:rsidRPr="00E4158D" w:rsidRDefault="005D0234">
      <w:pPr>
        <w:pStyle w:val="FootnoteText"/>
        <w:rPr>
          <w:lang w:val="en-GB"/>
        </w:rPr>
      </w:pPr>
      <w:r>
        <w:rPr>
          <w:rStyle w:val="FootnoteReference"/>
        </w:rPr>
        <w:footnoteRef/>
      </w:r>
      <w:r>
        <w:t xml:space="preserve"> </w:t>
      </w:r>
      <w:r w:rsidRPr="00E4158D">
        <w:rPr>
          <w:lang w:val="en-GB"/>
        </w:rPr>
        <w:t>ista] possibly corrected from isti Lo2.</w:t>
      </w:r>
    </w:p>
  </w:footnote>
  <w:footnote w:id="77">
    <w:p w14:paraId="47794251" w14:textId="321C38EB" w:rsidR="001D7DCE" w:rsidRPr="0058374D" w:rsidRDefault="001D7DCE">
      <w:pPr>
        <w:pStyle w:val="FootnoteText"/>
        <w:rPr>
          <w:lang w:val="en-GB"/>
        </w:rPr>
      </w:pPr>
      <w:r>
        <w:rPr>
          <w:rStyle w:val="FootnoteReference"/>
        </w:rPr>
        <w:footnoteRef/>
      </w:r>
      <w:r w:rsidRPr="0058374D">
        <w:rPr>
          <w:lang w:val="en-GB"/>
        </w:rPr>
        <w:t xml:space="preserve"> tamen] corrected from tantum</w:t>
      </w:r>
    </w:p>
  </w:footnote>
  <w:footnote w:id="78">
    <w:p w14:paraId="45617440" w14:textId="2FA40D35" w:rsidR="005D0234" w:rsidRPr="0058374D" w:rsidRDefault="005D0234">
      <w:pPr>
        <w:pStyle w:val="FootnoteText"/>
        <w:rPr>
          <w:lang w:val="en-GB"/>
        </w:rPr>
      </w:pPr>
      <w:r>
        <w:rPr>
          <w:rStyle w:val="FootnoteReference"/>
        </w:rPr>
        <w:footnoteRef/>
      </w:r>
      <w:r w:rsidRPr="0058374D">
        <w:rPr>
          <w:lang w:val="en-GB"/>
        </w:rPr>
        <w:t xml:space="preserve"> dromodarii] sic Lo2.</w:t>
      </w:r>
    </w:p>
  </w:footnote>
  <w:footnote w:id="79">
    <w:p w14:paraId="76DE7D4A" w14:textId="0A990E5D" w:rsidR="005D0234" w:rsidRPr="00E4158D" w:rsidRDefault="005D0234" w:rsidP="001B4A86">
      <w:pPr>
        <w:pStyle w:val="FootnoteText"/>
        <w:rPr>
          <w:rFonts w:cs="Times New Roman"/>
          <w:lang w:val="en-GB"/>
        </w:rPr>
      </w:pPr>
      <w:r w:rsidRPr="005E194F">
        <w:rPr>
          <w:rStyle w:val="FootnoteReference"/>
          <w:rFonts w:cs="Times New Roman"/>
        </w:rPr>
        <w:footnoteRef/>
      </w:r>
      <w:r w:rsidRPr="005E194F">
        <w:rPr>
          <w:rFonts w:cs="Times New Roman"/>
        </w:rPr>
        <w:t xml:space="preserve"> </w:t>
      </w:r>
      <w:r w:rsidRPr="00E4158D">
        <w:rPr>
          <w:rFonts w:cs="Times New Roman"/>
          <w:lang w:val="en-GB"/>
        </w:rPr>
        <w:t>viridamie] sic Lo2.</w:t>
      </w:r>
    </w:p>
  </w:footnote>
  <w:footnote w:id="80">
    <w:p w14:paraId="58A7C15B" w14:textId="636F8C01" w:rsidR="005D0234" w:rsidRPr="00E4158D" w:rsidRDefault="005D0234">
      <w:pPr>
        <w:pStyle w:val="FootnoteText"/>
        <w:rPr>
          <w:lang w:val="en-GB"/>
        </w:rPr>
      </w:pPr>
      <w:r>
        <w:rPr>
          <w:rStyle w:val="FootnoteReference"/>
        </w:rPr>
        <w:footnoteRef/>
      </w:r>
      <w:r>
        <w:t xml:space="preserve"> </w:t>
      </w:r>
      <w:r w:rsidRPr="00E4158D">
        <w:rPr>
          <w:lang w:val="en-GB"/>
        </w:rPr>
        <w:t>quod] sic Lo2, quot Zw3.</w:t>
      </w:r>
    </w:p>
  </w:footnote>
  <w:footnote w:id="81">
    <w:p w14:paraId="1A876A68" w14:textId="2CC8CB52" w:rsidR="005D0234" w:rsidRPr="00E4158D" w:rsidRDefault="005D0234" w:rsidP="001B4A86">
      <w:pPr>
        <w:pStyle w:val="FootnoteText"/>
        <w:rPr>
          <w:rFonts w:cs="Times New Roman"/>
          <w:lang w:val="en-GB"/>
        </w:rPr>
      </w:pPr>
      <w:r w:rsidRPr="005E194F">
        <w:rPr>
          <w:rStyle w:val="FootnoteReference"/>
          <w:rFonts w:cs="Times New Roman"/>
        </w:rPr>
        <w:footnoteRef/>
      </w:r>
      <w:r w:rsidRPr="005E194F">
        <w:rPr>
          <w:rFonts w:cs="Times New Roman"/>
        </w:rPr>
        <w:t xml:space="preserve"> </w:t>
      </w:r>
      <w:r w:rsidRPr="00E4158D">
        <w:rPr>
          <w:rFonts w:cs="Times New Roman"/>
          <w:lang w:val="en-GB"/>
        </w:rPr>
        <w:t>De aliis gentibus] was written in the left margin</w:t>
      </w:r>
      <w:r w:rsidRPr="00E4158D">
        <w:rPr>
          <w:rFonts w:cs="Times New Roman"/>
          <w:i/>
          <w:lang w:val="en-GB"/>
        </w:rPr>
        <w:t xml:space="preserve"> </w:t>
      </w:r>
      <w:r w:rsidRPr="00E4158D">
        <w:rPr>
          <w:rFonts w:cs="Times New Roman"/>
          <w:lang w:val="en-GB"/>
        </w:rPr>
        <w:t>Lo2.</w:t>
      </w:r>
    </w:p>
  </w:footnote>
  <w:footnote w:id="82">
    <w:p w14:paraId="57496E07" w14:textId="730BC19D" w:rsidR="00AD0CC8" w:rsidRPr="00AD0CC8" w:rsidRDefault="00AD0CC8">
      <w:pPr>
        <w:pStyle w:val="FootnoteText"/>
      </w:pPr>
      <w:r>
        <w:rPr>
          <w:rStyle w:val="FootnoteReference"/>
        </w:rPr>
        <w:footnoteRef/>
      </w:r>
      <w:r>
        <w:t xml:space="preserve"> </w:t>
      </w:r>
      <w:r w:rsidR="008A18FB">
        <w:t>ieumimii] should be ie</w:t>
      </w:r>
      <w:r w:rsidR="00B26CC8">
        <w:t>iuniis</w:t>
      </w:r>
      <w:r w:rsidR="008A18FB">
        <w:t xml:space="preserve"> </w:t>
      </w:r>
    </w:p>
  </w:footnote>
  <w:footnote w:id="83">
    <w:p w14:paraId="0BF5EAB0" w14:textId="2C832111" w:rsidR="005D0234" w:rsidRPr="00E4158D" w:rsidRDefault="005D0234">
      <w:pPr>
        <w:pStyle w:val="FootnoteText"/>
        <w:rPr>
          <w:lang w:val="en-GB"/>
        </w:rPr>
      </w:pPr>
      <w:r>
        <w:rPr>
          <w:rStyle w:val="FootnoteReference"/>
        </w:rPr>
        <w:footnoteRef/>
      </w:r>
      <w:r>
        <w:t xml:space="preserve"> </w:t>
      </w:r>
      <w:r w:rsidRPr="00E4158D">
        <w:rPr>
          <w:lang w:val="en-GB"/>
        </w:rPr>
        <w:t>homicida] sic Lo2, homicidia Zw3.</w:t>
      </w:r>
    </w:p>
  </w:footnote>
  <w:footnote w:id="84">
    <w:p w14:paraId="0AA03841" w14:textId="2E2CD1D8" w:rsidR="005D0234" w:rsidRPr="00E4158D" w:rsidRDefault="005D0234" w:rsidP="001B4A86">
      <w:pPr>
        <w:pStyle w:val="FootnoteText"/>
        <w:rPr>
          <w:rFonts w:cs="Times New Roman"/>
          <w:lang w:val="en-GB"/>
        </w:rPr>
      </w:pPr>
      <w:r w:rsidRPr="005E194F">
        <w:rPr>
          <w:rStyle w:val="FootnoteReference"/>
          <w:rFonts w:cs="Times New Roman"/>
        </w:rPr>
        <w:footnoteRef/>
      </w:r>
      <w:r w:rsidRPr="005E194F">
        <w:rPr>
          <w:rFonts w:cs="Times New Roman"/>
        </w:rPr>
        <w:t xml:space="preserve"> </w:t>
      </w:r>
      <w:r w:rsidRPr="00E4158D">
        <w:rPr>
          <w:rFonts w:cs="Times New Roman"/>
          <w:lang w:val="en-GB"/>
        </w:rPr>
        <w:t>hoc] sic Lo2.</w:t>
      </w:r>
    </w:p>
  </w:footnote>
  <w:footnote w:id="85">
    <w:p w14:paraId="04EE624B" w14:textId="535F26EC" w:rsidR="005D0234" w:rsidRPr="00E4158D" w:rsidRDefault="005D0234">
      <w:pPr>
        <w:pStyle w:val="FootnoteText"/>
        <w:rPr>
          <w:lang w:val="en-GB"/>
        </w:rPr>
      </w:pPr>
      <w:r>
        <w:rPr>
          <w:rStyle w:val="FootnoteReference"/>
        </w:rPr>
        <w:footnoteRef/>
      </w:r>
      <w:r>
        <w:t xml:space="preserve"> </w:t>
      </w:r>
      <w:r w:rsidRPr="00E4158D">
        <w:rPr>
          <w:lang w:val="en-GB"/>
        </w:rPr>
        <w:t>generant] filios missing?</w:t>
      </w:r>
    </w:p>
  </w:footnote>
  <w:footnote w:id="86">
    <w:p w14:paraId="4BBCB732" w14:textId="0C0FD504" w:rsidR="001904E8" w:rsidRPr="00C236FF" w:rsidRDefault="001904E8">
      <w:pPr>
        <w:pStyle w:val="FootnoteText"/>
        <w:rPr>
          <w:lang w:val="en-GB"/>
        </w:rPr>
      </w:pPr>
      <w:r>
        <w:rPr>
          <w:rStyle w:val="FootnoteReference"/>
        </w:rPr>
        <w:footnoteRef/>
      </w:r>
      <w:r>
        <w:t xml:space="preserve"> </w:t>
      </w:r>
      <w:r w:rsidR="00C236FF">
        <w:t>c</w:t>
      </w:r>
      <w:r w:rsidR="00C236FF" w:rsidRPr="00C236FF">
        <w:rPr>
          <w:lang w:val="en-GB"/>
        </w:rPr>
        <w:t>o</w:t>
      </w:r>
      <w:r w:rsidR="00C236FF">
        <w:rPr>
          <w:lang w:val="en-GB"/>
        </w:rPr>
        <w:t>n</w:t>
      </w:r>
      <w:r w:rsidR="00712A5E">
        <w:rPr>
          <w:lang w:val="en-GB"/>
        </w:rPr>
        <w:t>c</w:t>
      </w:r>
      <w:r w:rsidR="00C236FF">
        <w:rPr>
          <w:lang w:val="en-GB"/>
        </w:rPr>
        <w:t>eptum] sic</w:t>
      </w:r>
    </w:p>
  </w:footnote>
  <w:footnote w:id="87">
    <w:p w14:paraId="661E3ABF" w14:textId="2AB2508E" w:rsidR="005D0234" w:rsidRPr="00E4158D" w:rsidRDefault="005D0234" w:rsidP="001B4A86">
      <w:pPr>
        <w:pStyle w:val="FootnoteText"/>
        <w:rPr>
          <w:rFonts w:cs="Times New Roman"/>
          <w:lang w:val="en-GB"/>
        </w:rPr>
      </w:pPr>
      <w:r w:rsidRPr="005E194F">
        <w:rPr>
          <w:rStyle w:val="FootnoteReference"/>
          <w:rFonts w:cs="Times New Roman"/>
        </w:rPr>
        <w:footnoteRef/>
      </w:r>
      <w:r w:rsidRPr="005E194F">
        <w:rPr>
          <w:rFonts w:cs="Times New Roman"/>
        </w:rPr>
        <w:t xml:space="preserve"> strennuissimi] sic Lo2.</w:t>
      </w:r>
    </w:p>
  </w:footnote>
  <w:footnote w:id="88">
    <w:p w14:paraId="718AE996" w14:textId="08D1446E" w:rsidR="005D0234" w:rsidRPr="00E4158D" w:rsidRDefault="005D0234">
      <w:pPr>
        <w:pStyle w:val="FootnoteText"/>
        <w:rPr>
          <w:lang w:val="en-GB"/>
        </w:rPr>
      </w:pPr>
      <w:r>
        <w:rPr>
          <w:rStyle w:val="FootnoteReference"/>
        </w:rPr>
        <w:footnoteRef/>
      </w:r>
      <w:r>
        <w:t xml:space="preserve"> </w:t>
      </w:r>
      <w:r w:rsidRPr="00E4158D">
        <w:rPr>
          <w:lang w:val="en-GB"/>
        </w:rPr>
        <w:t>sit] sic Lo2.</w:t>
      </w:r>
    </w:p>
  </w:footnote>
  <w:footnote w:id="89">
    <w:p w14:paraId="4192FF76" w14:textId="1FF64C2C" w:rsidR="001657E9" w:rsidRPr="00022BBB" w:rsidRDefault="001657E9">
      <w:pPr>
        <w:pStyle w:val="FootnoteText"/>
        <w:rPr>
          <w:lang w:val="en-GB"/>
        </w:rPr>
      </w:pPr>
      <w:r>
        <w:rPr>
          <w:rStyle w:val="FootnoteReference"/>
        </w:rPr>
        <w:footnoteRef/>
      </w:r>
      <w:r>
        <w:t xml:space="preserve"> </w:t>
      </w:r>
      <w:r w:rsidR="00022BBB">
        <w:t>q</w:t>
      </w:r>
      <w:r w:rsidR="00022BBB" w:rsidRPr="00022BBB">
        <w:rPr>
          <w:lang w:val="en-GB"/>
        </w:rPr>
        <w:t>uod] o written above.</w:t>
      </w:r>
    </w:p>
  </w:footnote>
  <w:footnote w:id="90">
    <w:p w14:paraId="250059EC" w14:textId="15C917F4" w:rsidR="005D0234" w:rsidRPr="0058374D" w:rsidRDefault="005D0234" w:rsidP="001B4A86">
      <w:pPr>
        <w:pStyle w:val="FootnoteText"/>
        <w:rPr>
          <w:rFonts w:cs="Times New Roman"/>
          <w:lang w:val="de-DE"/>
        </w:rPr>
      </w:pPr>
      <w:r w:rsidRPr="005E194F">
        <w:rPr>
          <w:rStyle w:val="FootnoteReference"/>
          <w:rFonts w:cs="Times New Roman"/>
        </w:rPr>
        <w:footnoteRef/>
      </w:r>
      <w:r w:rsidRPr="0058374D">
        <w:rPr>
          <w:rFonts w:cs="Times New Roman"/>
          <w:lang w:val="de-DE"/>
        </w:rPr>
        <w:t xml:space="preserve"> inpungnantur] sic Lo2.</w:t>
      </w:r>
    </w:p>
  </w:footnote>
  <w:footnote w:id="91">
    <w:p w14:paraId="2052FF0E" w14:textId="124ABE7D" w:rsidR="18CC9C4B" w:rsidRPr="0058374D" w:rsidRDefault="18CC9C4B" w:rsidP="18CC9C4B">
      <w:pPr>
        <w:pStyle w:val="FootnoteText"/>
        <w:rPr>
          <w:lang w:val="de-DE"/>
        </w:rPr>
      </w:pPr>
      <w:r w:rsidRPr="18CC9C4B">
        <w:rPr>
          <w:rStyle w:val="FootnoteReference"/>
        </w:rPr>
        <w:footnoteRef/>
      </w:r>
      <w:r w:rsidRPr="0058374D">
        <w:rPr>
          <w:lang w:val="de-DE"/>
        </w:rPr>
        <w:t xml:space="preserve"> mltum] sic!</w:t>
      </w:r>
    </w:p>
  </w:footnote>
  <w:footnote w:id="92">
    <w:p w14:paraId="4EBEF5CD" w14:textId="3ABFB19A" w:rsidR="005D0234" w:rsidRPr="00E4158D" w:rsidRDefault="005D0234">
      <w:pPr>
        <w:pStyle w:val="FootnoteText"/>
        <w:rPr>
          <w:lang w:val="en-GB"/>
        </w:rPr>
      </w:pPr>
      <w:r>
        <w:rPr>
          <w:rStyle w:val="FootnoteReference"/>
        </w:rPr>
        <w:footnoteRef/>
      </w:r>
      <w:r>
        <w:t xml:space="preserve"> </w:t>
      </w:r>
      <w:r w:rsidRPr="00E4158D">
        <w:rPr>
          <w:lang w:val="en-GB"/>
        </w:rPr>
        <w:t>capillos] sic Lo2 (capellos Zw3).</w:t>
      </w:r>
    </w:p>
  </w:footnote>
  <w:footnote w:id="93">
    <w:p w14:paraId="1DBEF745" w14:textId="24252D42" w:rsidR="005D0234" w:rsidRPr="00E4158D" w:rsidRDefault="005D0234">
      <w:pPr>
        <w:pStyle w:val="FootnoteText"/>
        <w:rPr>
          <w:lang w:val="en-GB"/>
        </w:rPr>
      </w:pPr>
      <w:r>
        <w:rPr>
          <w:rStyle w:val="FootnoteReference"/>
        </w:rPr>
        <w:footnoteRef/>
      </w:r>
      <w:r>
        <w:t xml:space="preserve"> </w:t>
      </w:r>
      <w:r w:rsidRPr="00FF7B6E">
        <w:t>Georginani</w:t>
      </w:r>
      <w:r>
        <w:t>] sic Lo2.</w:t>
      </w:r>
    </w:p>
  </w:footnote>
  <w:footnote w:id="94">
    <w:p w14:paraId="2398BAF1" w14:textId="1FE65CED" w:rsidR="005D0234" w:rsidRPr="00E4158D" w:rsidRDefault="005D0234">
      <w:pPr>
        <w:pStyle w:val="FootnoteText"/>
        <w:rPr>
          <w:lang w:val="en-GB"/>
        </w:rPr>
      </w:pPr>
      <w:r>
        <w:rPr>
          <w:rStyle w:val="FootnoteReference"/>
        </w:rPr>
        <w:footnoteRef/>
      </w:r>
      <w:r>
        <w:t xml:space="preserve"> </w:t>
      </w:r>
      <w:r w:rsidRPr="00E4158D">
        <w:rPr>
          <w:lang w:val="en-GB"/>
        </w:rPr>
        <w:t>solis] sic Lo2.</w:t>
      </w:r>
    </w:p>
  </w:footnote>
  <w:footnote w:id="95">
    <w:p w14:paraId="404E1103" w14:textId="3F012781" w:rsidR="005D0234" w:rsidRPr="00E4158D" w:rsidRDefault="005D0234">
      <w:pPr>
        <w:pStyle w:val="FootnoteText"/>
        <w:rPr>
          <w:lang w:val="en-GB"/>
        </w:rPr>
      </w:pPr>
      <w:r>
        <w:rPr>
          <w:rStyle w:val="FootnoteReference"/>
        </w:rPr>
        <w:footnoteRef/>
      </w:r>
      <w:r>
        <w:t xml:space="preserve"> </w:t>
      </w:r>
      <w:r w:rsidRPr="00E4158D">
        <w:rPr>
          <w:lang w:val="en-GB"/>
        </w:rPr>
        <w:t>nos] sic Lo2.</w:t>
      </w:r>
    </w:p>
  </w:footnote>
  <w:footnote w:id="96">
    <w:p w14:paraId="2372CFEB" w14:textId="3460347E" w:rsidR="005D0234" w:rsidRPr="00E4158D" w:rsidRDefault="005D0234" w:rsidP="001B4A86">
      <w:pPr>
        <w:pStyle w:val="FootnoteText"/>
        <w:rPr>
          <w:rFonts w:cs="Times New Roman"/>
          <w:lang w:val="en-GB"/>
        </w:rPr>
      </w:pPr>
      <w:r w:rsidRPr="005E194F">
        <w:rPr>
          <w:rStyle w:val="FootnoteReference"/>
          <w:rFonts w:cs="Times New Roman"/>
        </w:rPr>
        <w:footnoteRef/>
      </w:r>
      <w:r w:rsidRPr="005E194F">
        <w:rPr>
          <w:rFonts w:cs="Times New Roman"/>
        </w:rPr>
        <w:t xml:space="preserve"> </w:t>
      </w:r>
      <w:r w:rsidRPr="00E4158D">
        <w:rPr>
          <w:rFonts w:cs="Times New Roman"/>
          <w:lang w:val="en-GB"/>
        </w:rPr>
        <w:t>matutinos] unclear in Lo2.</w:t>
      </w:r>
    </w:p>
  </w:footnote>
  <w:footnote w:id="97">
    <w:p w14:paraId="3E956DA3" w14:textId="1FC70DED" w:rsidR="005D0234" w:rsidRPr="005E194F" w:rsidRDefault="005D0234" w:rsidP="001B4A86">
      <w:pPr>
        <w:pStyle w:val="FootnoteText"/>
        <w:rPr>
          <w:rFonts w:cs="Times New Roman"/>
        </w:rPr>
      </w:pPr>
      <w:r w:rsidRPr="005E194F">
        <w:rPr>
          <w:rStyle w:val="FootnoteReference"/>
          <w:rFonts w:cs="Times New Roman"/>
        </w:rPr>
        <w:footnoteRef/>
      </w:r>
      <w:r w:rsidRPr="005E194F">
        <w:rPr>
          <w:rFonts w:cs="Times New Roman"/>
        </w:rPr>
        <w:t xml:space="preserve"> Frures] sic Lo2.</w:t>
      </w:r>
    </w:p>
  </w:footnote>
  <w:footnote w:id="98">
    <w:p w14:paraId="468605ED" w14:textId="78C67108" w:rsidR="00CF792B" w:rsidRPr="00E4158D" w:rsidRDefault="00CF792B">
      <w:pPr>
        <w:pStyle w:val="FootnoteText"/>
        <w:rPr>
          <w:lang w:val="en-GB"/>
        </w:rPr>
      </w:pPr>
      <w:r>
        <w:rPr>
          <w:rStyle w:val="FootnoteReference"/>
        </w:rPr>
        <w:footnoteRef/>
      </w:r>
      <w:r w:rsidRPr="0058374D">
        <w:rPr>
          <w:lang w:val="en-GB"/>
        </w:rPr>
        <w:t xml:space="preserve"> autem] aut scr. </w:t>
      </w:r>
      <w:r w:rsidRPr="00E4158D">
        <w:rPr>
          <w:lang w:val="en-GB"/>
        </w:rPr>
        <w:t>Lo2.</w:t>
      </w:r>
    </w:p>
  </w:footnote>
  <w:footnote w:id="99">
    <w:p w14:paraId="6F5BA79A" w14:textId="6917C068" w:rsidR="005D0234" w:rsidRPr="00E4158D" w:rsidRDefault="005D0234" w:rsidP="001B4A86">
      <w:pPr>
        <w:pStyle w:val="FootnoteText"/>
        <w:rPr>
          <w:rFonts w:cs="Times New Roman"/>
          <w:lang w:val="en-GB"/>
        </w:rPr>
      </w:pPr>
      <w:r w:rsidRPr="005E194F">
        <w:rPr>
          <w:rStyle w:val="FootnoteReference"/>
          <w:rFonts w:cs="Times New Roman"/>
        </w:rPr>
        <w:footnoteRef/>
      </w:r>
      <w:r w:rsidRPr="005E194F">
        <w:rPr>
          <w:rFonts w:cs="Times New Roman"/>
        </w:rPr>
        <w:t xml:space="preserve"> </w:t>
      </w:r>
      <w:r w:rsidRPr="00E4158D">
        <w:rPr>
          <w:rFonts w:cs="Times New Roman"/>
          <w:lang w:val="en-GB"/>
        </w:rPr>
        <w:t>secundu] sic Lo2.</w:t>
      </w:r>
    </w:p>
  </w:footnote>
  <w:footnote w:id="100">
    <w:p w14:paraId="7B893F36" w14:textId="2DC6BE05" w:rsidR="005D0234" w:rsidRPr="00E4158D" w:rsidRDefault="005D0234" w:rsidP="001B4A86">
      <w:pPr>
        <w:pStyle w:val="FootnoteText"/>
        <w:rPr>
          <w:rFonts w:cs="Times New Roman"/>
          <w:lang w:val="en-GB"/>
        </w:rPr>
      </w:pPr>
      <w:r w:rsidRPr="005E194F">
        <w:rPr>
          <w:rStyle w:val="FootnoteReference"/>
          <w:rFonts w:cs="Times New Roman"/>
        </w:rPr>
        <w:footnoteRef/>
      </w:r>
      <w:r w:rsidRPr="005E194F">
        <w:rPr>
          <w:rFonts w:cs="Times New Roman"/>
        </w:rPr>
        <w:t xml:space="preserve"> </w:t>
      </w:r>
      <w:r w:rsidRPr="00E4158D">
        <w:rPr>
          <w:rFonts w:cs="Times New Roman"/>
          <w:lang w:val="en-GB"/>
        </w:rPr>
        <w:t>Babiloniam] sic Lo2.</w:t>
      </w:r>
    </w:p>
  </w:footnote>
  <w:footnote w:id="101">
    <w:p w14:paraId="1227C63D" w14:textId="32676EE7" w:rsidR="00D50ADC" w:rsidRPr="00E4158D" w:rsidRDefault="00D50ADC">
      <w:pPr>
        <w:pStyle w:val="FootnoteText"/>
        <w:rPr>
          <w:lang w:val="en-GB"/>
        </w:rPr>
      </w:pPr>
      <w:r>
        <w:rPr>
          <w:rStyle w:val="FootnoteReference"/>
        </w:rPr>
        <w:footnoteRef/>
      </w:r>
      <w:r>
        <w:t xml:space="preserve"> </w:t>
      </w:r>
      <w:r w:rsidRPr="00E4158D">
        <w:rPr>
          <w:lang w:val="en-GB"/>
        </w:rPr>
        <w:t>hoc] unclear reading Lo2.</w:t>
      </w:r>
    </w:p>
  </w:footnote>
  <w:footnote w:id="102">
    <w:p w14:paraId="674D72C4" w14:textId="1ED54ECC" w:rsidR="005D0234" w:rsidRPr="00E4158D" w:rsidRDefault="005D0234" w:rsidP="001B4A86">
      <w:pPr>
        <w:pStyle w:val="FootnoteText"/>
        <w:rPr>
          <w:rFonts w:cs="Times New Roman"/>
          <w:lang w:val="en-GB"/>
        </w:rPr>
      </w:pPr>
      <w:r w:rsidRPr="005E194F">
        <w:rPr>
          <w:rStyle w:val="FootnoteReference"/>
          <w:rFonts w:cs="Times New Roman"/>
        </w:rPr>
        <w:footnoteRef/>
      </w:r>
      <w:r w:rsidRPr="005E194F">
        <w:rPr>
          <w:rFonts w:cs="Times New Roman"/>
        </w:rPr>
        <w:t xml:space="preserve"> </w:t>
      </w:r>
      <w:r w:rsidRPr="00E4158D">
        <w:rPr>
          <w:rFonts w:cs="Times New Roman"/>
          <w:lang w:val="en-GB"/>
        </w:rPr>
        <w:t>umbram] sic Lo2.</w:t>
      </w:r>
    </w:p>
  </w:footnote>
  <w:footnote w:id="103">
    <w:p w14:paraId="38903909" w14:textId="306F345F" w:rsidR="009F3D46" w:rsidRPr="00E4158D" w:rsidRDefault="009F3D46">
      <w:pPr>
        <w:pStyle w:val="FootnoteText"/>
        <w:rPr>
          <w:lang w:val="en-GB"/>
        </w:rPr>
      </w:pPr>
      <w:r>
        <w:rPr>
          <w:rStyle w:val="FootnoteReference"/>
        </w:rPr>
        <w:footnoteRef/>
      </w:r>
      <w:r>
        <w:t xml:space="preserve"> </w:t>
      </w:r>
      <w:r w:rsidRPr="00E4158D">
        <w:rPr>
          <w:lang w:val="en-GB"/>
        </w:rPr>
        <w:t>etiam] sic Lo2.</w:t>
      </w:r>
    </w:p>
  </w:footnote>
  <w:footnote w:id="104">
    <w:p w14:paraId="18AAADC0" w14:textId="006119D9" w:rsidR="007522DB" w:rsidRPr="00E4158D" w:rsidRDefault="007522DB">
      <w:pPr>
        <w:pStyle w:val="FootnoteText"/>
        <w:rPr>
          <w:lang w:val="en-GB"/>
        </w:rPr>
      </w:pPr>
      <w:r>
        <w:rPr>
          <w:rStyle w:val="FootnoteReference"/>
        </w:rPr>
        <w:footnoteRef/>
      </w:r>
      <w:r>
        <w:t xml:space="preserve"> </w:t>
      </w:r>
      <w:r w:rsidRPr="00E4158D">
        <w:rPr>
          <w:lang w:val="en-GB"/>
        </w:rPr>
        <w:t>aut] should be autem Lo2.</w:t>
      </w:r>
    </w:p>
  </w:footnote>
  <w:footnote w:id="105">
    <w:p w14:paraId="3921E8FF" w14:textId="5611CE00" w:rsidR="00E22F94" w:rsidRPr="00E4158D" w:rsidRDefault="00E22F94">
      <w:pPr>
        <w:pStyle w:val="FootnoteText"/>
        <w:rPr>
          <w:lang w:val="en-GB"/>
        </w:rPr>
      </w:pPr>
      <w:r>
        <w:rPr>
          <w:rStyle w:val="FootnoteReference"/>
        </w:rPr>
        <w:footnoteRef/>
      </w:r>
      <w:r>
        <w:t xml:space="preserve"> </w:t>
      </w:r>
      <w:r w:rsidRPr="00E4158D">
        <w:rPr>
          <w:lang w:val="en-GB"/>
        </w:rPr>
        <w:t>multa] sic Lo2.</w:t>
      </w:r>
    </w:p>
  </w:footnote>
  <w:footnote w:id="106">
    <w:p w14:paraId="490D1480" w14:textId="44AA73AF" w:rsidR="00E22F94" w:rsidRPr="00E4158D" w:rsidRDefault="00E22F94" w:rsidP="00E22F94">
      <w:pPr>
        <w:pStyle w:val="FootnoteText"/>
        <w:tabs>
          <w:tab w:val="left" w:pos="4395"/>
        </w:tabs>
        <w:rPr>
          <w:lang w:val="en-GB"/>
        </w:rPr>
      </w:pPr>
      <w:r>
        <w:rPr>
          <w:rStyle w:val="FootnoteReference"/>
        </w:rPr>
        <w:footnoteRef/>
      </w:r>
      <w:r>
        <w:t xml:space="preserve"> </w:t>
      </w:r>
      <w:r w:rsidRPr="00E4158D">
        <w:rPr>
          <w:lang w:val="en-GB"/>
        </w:rPr>
        <w:t>baptizasse] sic Lo2, balniasse Zw3.</w:t>
      </w:r>
    </w:p>
  </w:footnote>
  <w:footnote w:id="107">
    <w:p w14:paraId="15A7650D" w14:textId="2415B06F" w:rsidR="00E02FD8" w:rsidRPr="00E4158D" w:rsidRDefault="00E02FD8">
      <w:pPr>
        <w:pStyle w:val="FootnoteText"/>
        <w:rPr>
          <w:lang w:val="en-GB"/>
        </w:rPr>
      </w:pPr>
      <w:r>
        <w:rPr>
          <w:rStyle w:val="FootnoteReference"/>
        </w:rPr>
        <w:footnoteRef/>
      </w:r>
      <w:r>
        <w:t xml:space="preserve"> </w:t>
      </w:r>
      <w:r w:rsidRPr="00E4158D">
        <w:rPr>
          <w:lang w:val="en-GB"/>
        </w:rPr>
        <w:t>arabica] sic Lo2.</w:t>
      </w:r>
    </w:p>
  </w:footnote>
  <w:footnote w:id="108">
    <w:p w14:paraId="329DCC5D" w14:textId="21C42007" w:rsidR="005D0234" w:rsidRPr="00E4158D" w:rsidRDefault="005D0234" w:rsidP="001B4A86">
      <w:pPr>
        <w:pStyle w:val="FootnoteText"/>
        <w:rPr>
          <w:rFonts w:cs="Times New Roman"/>
          <w:lang w:val="en-GB"/>
        </w:rPr>
      </w:pPr>
      <w:r w:rsidRPr="005E194F">
        <w:rPr>
          <w:rStyle w:val="FootnoteReference"/>
          <w:rFonts w:cs="Times New Roman"/>
        </w:rPr>
        <w:footnoteRef/>
      </w:r>
      <w:r w:rsidRPr="005E194F">
        <w:rPr>
          <w:rFonts w:cs="Times New Roman"/>
        </w:rPr>
        <w:t xml:space="preserve"> </w:t>
      </w:r>
      <w:r w:rsidRPr="00E4158D">
        <w:rPr>
          <w:rFonts w:cs="Times New Roman"/>
          <w:lang w:val="en-GB"/>
        </w:rPr>
        <w:t xml:space="preserve">mmo] </w:t>
      </w:r>
      <w:r w:rsidR="00B64445">
        <w:rPr>
          <w:rFonts w:cs="Times New Roman"/>
          <w:lang w:val="en-GB"/>
        </w:rPr>
        <w:t>should be immo</w:t>
      </w:r>
      <w:r w:rsidRPr="00E4158D">
        <w:rPr>
          <w:rFonts w:cs="Times New Roman"/>
          <w:lang w:val="en-GB"/>
        </w:rPr>
        <w:t xml:space="preserve"> Lo2.</w:t>
      </w:r>
    </w:p>
  </w:footnote>
  <w:footnote w:id="109">
    <w:p w14:paraId="35F2C907" w14:textId="0FBDE9D5" w:rsidR="00970CFA" w:rsidRPr="00E4158D" w:rsidRDefault="00970CFA">
      <w:pPr>
        <w:pStyle w:val="FootnoteText"/>
        <w:rPr>
          <w:lang w:val="en-GB"/>
        </w:rPr>
      </w:pPr>
      <w:r>
        <w:rPr>
          <w:rStyle w:val="FootnoteReference"/>
        </w:rPr>
        <w:footnoteRef/>
      </w:r>
      <w:r>
        <w:t xml:space="preserve"> </w:t>
      </w:r>
      <w:r w:rsidRPr="00E4158D">
        <w:rPr>
          <w:lang w:val="en-GB"/>
        </w:rPr>
        <w:t>Distat] sic Lo2.</w:t>
      </w:r>
    </w:p>
  </w:footnote>
  <w:footnote w:id="110">
    <w:p w14:paraId="2FE80C4B" w14:textId="2D5CE835" w:rsidR="00205CE0" w:rsidRPr="00E4158D" w:rsidRDefault="00205CE0">
      <w:pPr>
        <w:pStyle w:val="FootnoteText"/>
        <w:rPr>
          <w:lang w:val="en-GB"/>
        </w:rPr>
      </w:pPr>
      <w:r>
        <w:rPr>
          <w:rStyle w:val="FootnoteReference"/>
        </w:rPr>
        <w:footnoteRef/>
      </w:r>
      <w:r>
        <w:t xml:space="preserve"> </w:t>
      </w:r>
      <w:r w:rsidRPr="00E4158D">
        <w:rPr>
          <w:lang w:val="en-GB"/>
        </w:rPr>
        <w:t>Cillam] sic Lo2.</w:t>
      </w:r>
    </w:p>
  </w:footnote>
  <w:footnote w:id="111">
    <w:p w14:paraId="52037388" w14:textId="2D230BE5" w:rsidR="00205CE0" w:rsidRPr="00E4158D" w:rsidRDefault="00205CE0">
      <w:pPr>
        <w:pStyle w:val="FootnoteText"/>
        <w:rPr>
          <w:lang w:val="en-GB"/>
        </w:rPr>
      </w:pPr>
      <w:r>
        <w:rPr>
          <w:rStyle w:val="FootnoteReference"/>
        </w:rPr>
        <w:footnoteRef/>
      </w:r>
      <w:r>
        <w:t xml:space="preserve"> </w:t>
      </w:r>
      <w:r w:rsidRPr="00E4158D">
        <w:rPr>
          <w:lang w:val="en-GB"/>
        </w:rPr>
        <w:t>contrariam] sic Lo2.</w:t>
      </w:r>
    </w:p>
  </w:footnote>
  <w:footnote w:id="112">
    <w:p w14:paraId="1485F2A2" w14:textId="30053E27" w:rsidR="00205CE0" w:rsidRPr="00E4158D" w:rsidRDefault="00205CE0">
      <w:pPr>
        <w:pStyle w:val="FootnoteText"/>
        <w:rPr>
          <w:lang w:val="en-GB"/>
        </w:rPr>
      </w:pPr>
      <w:r>
        <w:rPr>
          <w:rStyle w:val="FootnoteReference"/>
        </w:rPr>
        <w:footnoteRef/>
      </w:r>
      <w:r>
        <w:t xml:space="preserve"> </w:t>
      </w:r>
      <w:r w:rsidRPr="00E4158D">
        <w:rPr>
          <w:lang w:val="en-GB"/>
        </w:rPr>
        <w:t>confluxerat] sic Lo2.</w:t>
      </w:r>
    </w:p>
  </w:footnote>
  <w:footnote w:id="113">
    <w:p w14:paraId="7890A9FD" w14:textId="52EF3816" w:rsidR="0022721C" w:rsidRPr="00B6162F" w:rsidRDefault="0022721C">
      <w:pPr>
        <w:pStyle w:val="FootnoteText"/>
        <w:rPr>
          <w:lang w:val="en-GB"/>
        </w:rPr>
      </w:pPr>
      <w:r>
        <w:rPr>
          <w:rStyle w:val="FootnoteReference"/>
        </w:rPr>
        <w:footnoteRef/>
      </w:r>
      <w:r>
        <w:t xml:space="preserve"> </w:t>
      </w:r>
      <w:r w:rsidR="000A0197">
        <w:rPr>
          <w:lang w:val="en-GB"/>
        </w:rPr>
        <w:t>d</w:t>
      </w:r>
      <w:r w:rsidR="00B6162F" w:rsidRPr="00B6162F">
        <w:rPr>
          <w:lang w:val="en-GB"/>
        </w:rPr>
        <w:t>ixermtt] S</w:t>
      </w:r>
      <w:r w:rsidR="00B6162F">
        <w:rPr>
          <w:lang w:val="en-GB"/>
        </w:rPr>
        <w:t>hould be dixerunt</w:t>
      </w:r>
    </w:p>
  </w:footnote>
  <w:footnote w:id="114">
    <w:p w14:paraId="2D441434" w14:textId="50DA49FC" w:rsidR="005D0234" w:rsidRPr="00E4158D" w:rsidRDefault="005D0234" w:rsidP="001B4A86">
      <w:pPr>
        <w:pStyle w:val="FootnoteText"/>
        <w:rPr>
          <w:rFonts w:cs="Times New Roman"/>
          <w:lang w:val="en-GB"/>
        </w:rPr>
      </w:pPr>
      <w:r w:rsidRPr="005E194F">
        <w:rPr>
          <w:rStyle w:val="FootnoteReference"/>
          <w:rFonts w:cs="Times New Roman"/>
        </w:rPr>
        <w:footnoteRef/>
      </w:r>
      <w:r w:rsidRPr="005E194F">
        <w:rPr>
          <w:rFonts w:cs="Times New Roman"/>
        </w:rPr>
        <w:t xml:space="preserve"> </w:t>
      </w:r>
      <w:r w:rsidRPr="00E4158D">
        <w:rPr>
          <w:rFonts w:cs="Times New Roman"/>
          <w:lang w:val="en-GB"/>
        </w:rPr>
        <w:t xml:space="preserve">suptuosa] </w:t>
      </w:r>
      <w:r w:rsidR="00F70C64">
        <w:rPr>
          <w:rFonts w:cs="Times New Roman"/>
          <w:lang w:val="en-GB"/>
        </w:rPr>
        <w:t xml:space="preserve">sic, should be </w:t>
      </w:r>
      <w:r w:rsidRPr="00E4158D">
        <w:rPr>
          <w:rFonts w:cs="Times New Roman"/>
          <w:i/>
          <w:lang w:val="en-GB"/>
        </w:rPr>
        <w:t>su</w:t>
      </w:r>
      <w:r w:rsidR="00F70C64">
        <w:rPr>
          <w:rFonts w:cs="Times New Roman"/>
          <w:i/>
          <w:lang w:val="en-GB"/>
        </w:rPr>
        <w:t>m</w:t>
      </w:r>
      <w:r w:rsidRPr="00E4158D">
        <w:rPr>
          <w:rFonts w:cs="Times New Roman"/>
          <w:i/>
          <w:lang w:val="en-GB"/>
        </w:rPr>
        <w:t>ptuosa</w:t>
      </w:r>
      <w:r w:rsidRPr="00E4158D">
        <w:rPr>
          <w:rFonts w:cs="Times New Roman"/>
          <w:lang w:val="en-GB"/>
        </w:rPr>
        <w:t xml:space="preserve"> Lo2.</w:t>
      </w:r>
    </w:p>
  </w:footnote>
  <w:footnote w:id="115">
    <w:p w14:paraId="4D4F3454" w14:textId="25F17318" w:rsidR="005D0234" w:rsidRPr="00E4158D" w:rsidRDefault="005D0234" w:rsidP="001B4A86">
      <w:pPr>
        <w:pStyle w:val="FootnoteText"/>
        <w:rPr>
          <w:rFonts w:cs="Times New Roman"/>
          <w:lang w:val="en-GB"/>
        </w:rPr>
      </w:pPr>
      <w:r w:rsidRPr="005E194F">
        <w:rPr>
          <w:rStyle w:val="FootnoteReference"/>
          <w:rFonts w:cs="Times New Roman"/>
        </w:rPr>
        <w:footnoteRef/>
      </w:r>
      <w:r w:rsidRPr="005E194F">
        <w:rPr>
          <w:rFonts w:cs="Times New Roman"/>
        </w:rPr>
        <w:t xml:space="preserve"> </w:t>
      </w:r>
      <w:r w:rsidRPr="00E4158D">
        <w:rPr>
          <w:rFonts w:cs="Times New Roman"/>
          <w:lang w:val="en-GB"/>
        </w:rPr>
        <w:t xml:space="preserve">nuc] </w:t>
      </w:r>
      <w:r w:rsidR="00F70C64">
        <w:rPr>
          <w:rFonts w:cs="Times New Roman"/>
          <w:lang w:val="en-GB"/>
        </w:rPr>
        <w:t xml:space="preserve">sic should be </w:t>
      </w:r>
      <w:r w:rsidRPr="00E4158D">
        <w:rPr>
          <w:rFonts w:cs="Times New Roman"/>
          <w:i/>
          <w:lang w:val="en-GB"/>
        </w:rPr>
        <w:t>nu</w:t>
      </w:r>
      <w:r w:rsidR="00F70C64">
        <w:rPr>
          <w:rFonts w:cs="Times New Roman"/>
          <w:i/>
          <w:lang w:val="en-GB"/>
        </w:rPr>
        <w:t>n</w:t>
      </w:r>
      <w:r w:rsidRPr="00E4158D">
        <w:rPr>
          <w:rFonts w:cs="Times New Roman"/>
          <w:i/>
          <w:lang w:val="en-GB"/>
        </w:rPr>
        <w:t>c</w:t>
      </w:r>
      <w:r w:rsidRPr="00E4158D">
        <w:rPr>
          <w:rFonts w:cs="Times New Roman"/>
          <w:lang w:val="en-GB"/>
        </w:rPr>
        <w:t xml:space="preserve"> Lo2.</w:t>
      </w:r>
    </w:p>
  </w:footnote>
  <w:footnote w:id="116">
    <w:p w14:paraId="4E012DBB" w14:textId="63855737" w:rsidR="005D0234" w:rsidRPr="00E4158D" w:rsidRDefault="005D0234" w:rsidP="001B4A86">
      <w:pPr>
        <w:pStyle w:val="FootnoteText"/>
        <w:rPr>
          <w:rFonts w:cs="Times New Roman"/>
          <w:lang w:val="en-GB"/>
        </w:rPr>
      </w:pPr>
      <w:r w:rsidRPr="005E194F">
        <w:rPr>
          <w:rStyle w:val="FootnoteReference"/>
          <w:rFonts w:cs="Times New Roman"/>
        </w:rPr>
        <w:footnoteRef/>
      </w:r>
      <w:r w:rsidRPr="005E194F">
        <w:rPr>
          <w:rFonts w:cs="Times New Roman"/>
        </w:rPr>
        <w:t xml:space="preserve"> </w:t>
      </w:r>
      <w:r w:rsidRPr="00E4158D">
        <w:rPr>
          <w:rFonts w:cs="Times New Roman"/>
          <w:lang w:val="en-GB"/>
        </w:rPr>
        <w:t xml:space="preserve">suptuosa] </w:t>
      </w:r>
      <w:r w:rsidR="00EF4393">
        <w:rPr>
          <w:rFonts w:cs="Times New Roman"/>
          <w:lang w:val="en-GB"/>
        </w:rPr>
        <w:t xml:space="preserve">sic, should be </w:t>
      </w:r>
      <w:r w:rsidRPr="00E4158D">
        <w:rPr>
          <w:rFonts w:cs="Times New Roman"/>
          <w:i/>
          <w:lang w:val="en-GB"/>
        </w:rPr>
        <w:t>su</w:t>
      </w:r>
      <w:r w:rsidR="00EF4393">
        <w:rPr>
          <w:rFonts w:cs="Times New Roman"/>
          <w:i/>
          <w:lang w:val="en-GB"/>
        </w:rPr>
        <w:t>m</w:t>
      </w:r>
      <w:r w:rsidRPr="00E4158D">
        <w:rPr>
          <w:rFonts w:cs="Times New Roman"/>
          <w:i/>
          <w:lang w:val="en-GB"/>
        </w:rPr>
        <w:t>ptuosa</w:t>
      </w:r>
      <w:r w:rsidRPr="00E4158D">
        <w:rPr>
          <w:rFonts w:cs="Times New Roman"/>
          <w:lang w:val="en-GB"/>
        </w:rPr>
        <w:t xml:space="preserve"> Lo2.</w:t>
      </w:r>
    </w:p>
  </w:footnote>
  <w:footnote w:id="117">
    <w:p w14:paraId="6262238B" w14:textId="1D57D850" w:rsidR="005D0234" w:rsidRPr="00E4158D" w:rsidRDefault="005D0234" w:rsidP="001B4A86">
      <w:pPr>
        <w:pStyle w:val="FootnoteText"/>
        <w:rPr>
          <w:rFonts w:cs="Times New Roman"/>
          <w:lang w:val="en-GB"/>
        </w:rPr>
      </w:pPr>
      <w:r w:rsidRPr="005E194F">
        <w:rPr>
          <w:rStyle w:val="FootnoteReference"/>
          <w:rFonts w:cs="Times New Roman"/>
        </w:rPr>
        <w:footnoteRef/>
      </w:r>
      <w:r w:rsidRPr="005E194F">
        <w:rPr>
          <w:rFonts w:cs="Times New Roman"/>
        </w:rPr>
        <w:t xml:space="preserve"> </w:t>
      </w:r>
      <w:r w:rsidRPr="00E4158D">
        <w:rPr>
          <w:rFonts w:cs="Times New Roman"/>
          <w:lang w:val="en-GB"/>
        </w:rPr>
        <w:t>Bi] unclear reading Lo2.</w:t>
      </w:r>
    </w:p>
  </w:footnote>
  <w:footnote w:id="118">
    <w:p w14:paraId="2E0555A1" w14:textId="0603B6DE" w:rsidR="005D0234" w:rsidRPr="00E4158D" w:rsidRDefault="005D0234" w:rsidP="001B4A86">
      <w:pPr>
        <w:pStyle w:val="FootnoteText"/>
        <w:rPr>
          <w:rFonts w:cs="Times New Roman"/>
          <w:lang w:val="en-GB"/>
        </w:rPr>
      </w:pPr>
      <w:r w:rsidRPr="005E194F">
        <w:rPr>
          <w:rStyle w:val="FootnoteReference"/>
          <w:rFonts w:cs="Times New Roman"/>
        </w:rPr>
        <w:footnoteRef/>
      </w:r>
      <w:r w:rsidRPr="005E194F">
        <w:rPr>
          <w:rFonts w:cs="Times New Roman"/>
        </w:rPr>
        <w:t xml:space="preserve"> </w:t>
      </w:r>
      <w:r w:rsidRPr="00E4158D">
        <w:rPr>
          <w:rFonts w:cs="Times New Roman"/>
          <w:lang w:val="en-GB"/>
        </w:rPr>
        <w:t>mol] unclear reading Lo2.</w:t>
      </w:r>
    </w:p>
  </w:footnote>
  <w:footnote w:id="119">
    <w:p w14:paraId="0F5DC9F8" w14:textId="28EEF776" w:rsidR="005D0234" w:rsidRPr="00E4158D" w:rsidRDefault="005D0234" w:rsidP="001B4A86">
      <w:pPr>
        <w:pStyle w:val="FootnoteText"/>
        <w:rPr>
          <w:rFonts w:cs="Times New Roman"/>
          <w:lang w:val="en-GB"/>
        </w:rPr>
      </w:pPr>
      <w:r w:rsidRPr="005E194F">
        <w:rPr>
          <w:rStyle w:val="FootnoteReference"/>
          <w:rFonts w:cs="Times New Roman"/>
        </w:rPr>
        <w:footnoteRef/>
      </w:r>
      <w:r w:rsidRPr="005E194F">
        <w:rPr>
          <w:rFonts w:cs="Times New Roman"/>
        </w:rPr>
        <w:t xml:space="preserve"> </w:t>
      </w:r>
      <w:r w:rsidRPr="00E4158D">
        <w:rPr>
          <w:rFonts w:cs="Times New Roman"/>
          <w:lang w:val="en-GB"/>
        </w:rPr>
        <w:t xml:space="preserve">ubi] </w:t>
      </w:r>
      <w:r w:rsidRPr="00E4158D">
        <w:rPr>
          <w:rFonts w:cs="Times New Roman"/>
          <w:i/>
          <w:lang w:val="en-GB"/>
        </w:rPr>
        <w:t>uibi</w:t>
      </w:r>
      <w:r w:rsidRPr="00E4158D">
        <w:rPr>
          <w:rFonts w:cs="Times New Roman"/>
          <w:lang w:val="en-GB"/>
        </w:rPr>
        <w:t xml:space="preserve"> Lo2.</w:t>
      </w:r>
    </w:p>
  </w:footnote>
  <w:footnote w:id="120">
    <w:p w14:paraId="6021B045" w14:textId="57700DCA" w:rsidR="005D0234" w:rsidRPr="00E4158D" w:rsidRDefault="005D0234" w:rsidP="001B4A86">
      <w:pPr>
        <w:pStyle w:val="FootnoteText"/>
        <w:rPr>
          <w:rFonts w:cs="Times New Roman"/>
          <w:lang w:val="en-GB"/>
        </w:rPr>
      </w:pPr>
      <w:r w:rsidRPr="005E194F">
        <w:rPr>
          <w:rStyle w:val="FootnoteReference"/>
          <w:rFonts w:cs="Times New Roman"/>
        </w:rPr>
        <w:footnoteRef/>
      </w:r>
      <w:r w:rsidRPr="005E194F">
        <w:rPr>
          <w:rFonts w:cs="Times New Roman"/>
        </w:rPr>
        <w:t xml:space="preserve"> </w:t>
      </w:r>
      <w:r w:rsidRPr="00E4158D">
        <w:rPr>
          <w:rFonts w:cs="Times New Roman"/>
          <w:lang w:val="en-GB"/>
        </w:rPr>
        <w:t xml:space="preserve">Mariam] </w:t>
      </w:r>
      <w:r w:rsidRPr="00E4158D">
        <w:rPr>
          <w:rFonts w:cs="Times New Roman"/>
          <w:i/>
          <w:lang w:val="en-GB"/>
        </w:rPr>
        <w:t>Ma</w:t>
      </w:r>
      <w:r w:rsidRPr="00E4158D">
        <w:rPr>
          <w:rFonts w:cs="Times New Roman"/>
          <w:lang w:val="en-GB"/>
        </w:rPr>
        <w:t xml:space="preserve"> Lo2.</w:t>
      </w:r>
    </w:p>
  </w:footnote>
  <w:footnote w:id="121">
    <w:p w14:paraId="3B6E8BC5" w14:textId="24EECAAC" w:rsidR="005D0234" w:rsidRPr="00E4158D" w:rsidRDefault="005D0234" w:rsidP="001B4A86">
      <w:pPr>
        <w:pStyle w:val="FootnoteText"/>
        <w:rPr>
          <w:rFonts w:cs="Times New Roman"/>
          <w:lang w:val="en-GB"/>
        </w:rPr>
      </w:pPr>
      <w:r w:rsidRPr="005E194F">
        <w:rPr>
          <w:rStyle w:val="FootnoteReference"/>
          <w:rFonts w:cs="Times New Roman"/>
        </w:rPr>
        <w:footnoteRef/>
      </w:r>
      <w:r w:rsidRPr="005E194F">
        <w:rPr>
          <w:rFonts w:cs="Times New Roman"/>
        </w:rPr>
        <w:t xml:space="preserve"> </w:t>
      </w:r>
      <w:r w:rsidRPr="00E4158D">
        <w:rPr>
          <w:rFonts w:cs="Times New Roman"/>
          <w:lang w:val="en-GB"/>
        </w:rPr>
        <w:t xml:space="preserve">Anthaliam] </w:t>
      </w:r>
      <w:r w:rsidRPr="00E4158D">
        <w:rPr>
          <w:rFonts w:cs="Times New Roman"/>
          <w:i/>
          <w:lang w:val="en-GB"/>
        </w:rPr>
        <w:t>Athaliam</w:t>
      </w:r>
      <w:r w:rsidRPr="00E4158D">
        <w:rPr>
          <w:rFonts w:cs="Times New Roman"/>
          <w:lang w:val="en-GB"/>
        </w:rPr>
        <w:t xml:space="preserve"> Lo2.</w:t>
      </w:r>
    </w:p>
  </w:footnote>
  <w:footnote w:id="122">
    <w:p w14:paraId="342BFA23" w14:textId="53597851" w:rsidR="00EA0205" w:rsidRPr="00AC2910" w:rsidRDefault="00EA0205">
      <w:pPr>
        <w:pStyle w:val="FootnoteText"/>
        <w:rPr>
          <w:lang w:val="en-GB"/>
        </w:rPr>
      </w:pPr>
      <w:r>
        <w:rPr>
          <w:rStyle w:val="FootnoteReference"/>
        </w:rPr>
        <w:footnoteRef/>
      </w:r>
      <w:r>
        <w:t xml:space="preserve"> </w:t>
      </w:r>
      <w:r w:rsidRPr="00AC2910">
        <w:rPr>
          <w:lang w:val="en-GB"/>
        </w:rPr>
        <w:t>Paramenare</w:t>
      </w:r>
      <w:r w:rsidR="00AC2910" w:rsidRPr="00AC2910">
        <w:rPr>
          <w:lang w:val="en-GB"/>
        </w:rPr>
        <w:t>n</w:t>
      </w:r>
      <w:r w:rsidRPr="00AC2910">
        <w:rPr>
          <w:lang w:val="en-GB"/>
        </w:rPr>
        <w:t>o]</w:t>
      </w:r>
      <w:r w:rsidR="00AC2910" w:rsidRPr="00AC2910">
        <w:rPr>
          <w:lang w:val="en-GB"/>
        </w:rPr>
        <w:t xml:space="preserve"> shou</w:t>
      </w:r>
      <w:r w:rsidR="00AC2910">
        <w:rPr>
          <w:lang w:val="en-GB"/>
        </w:rPr>
        <w:t>ld be paramonario</w:t>
      </w:r>
    </w:p>
  </w:footnote>
  <w:footnote w:id="123">
    <w:p w14:paraId="13E96BE6" w14:textId="2F3F8041" w:rsidR="00D87B9C" w:rsidRPr="00D87B9C" w:rsidRDefault="00D87B9C">
      <w:pPr>
        <w:pStyle w:val="FootnoteText"/>
      </w:pPr>
      <w:r>
        <w:rPr>
          <w:rStyle w:val="FootnoteReference"/>
        </w:rPr>
        <w:footnoteRef/>
      </w:r>
      <w:r>
        <w:t xml:space="preserve"> </w:t>
      </w:r>
      <w:r w:rsidR="00AE3392">
        <w:t>Promuctorium] should be promunctorium</w:t>
      </w:r>
    </w:p>
  </w:footnote>
  <w:footnote w:id="124">
    <w:p w14:paraId="3D1CB069" w14:textId="4E45B0A3" w:rsidR="005D0234" w:rsidRPr="00E4158D" w:rsidRDefault="005D0234" w:rsidP="001B4A86">
      <w:pPr>
        <w:pStyle w:val="FootnoteText"/>
        <w:rPr>
          <w:rFonts w:cs="Times New Roman"/>
          <w:lang w:val="en-GB"/>
        </w:rPr>
      </w:pPr>
      <w:r w:rsidRPr="005E194F">
        <w:rPr>
          <w:rStyle w:val="FootnoteReference"/>
          <w:rFonts w:cs="Times New Roman"/>
        </w:rPr>
        <w:footnoteRef/>
      </w:r>
      <w:r w:rsidRPr="005E194F">
        <w:rPr>
          <w:rFonts w:cs="Times New Roman"/>
        </w:rPr>
        <w:t xml:space="preserve"> </w:t>
      </w:r>
      <w:r w:rsidR="00D4736B">
        <w:rPr>
          <w:rFonts w:cs="Times New Roman"/>
        </w:rPr>
        <w:t xml:space="preserve">Palis] should be </w:t>
      </w:r>
      <w:r w:rsidRPr="00E4158D">
        <w:rPr>
          <w:rFonts w:cs="Times New Roman"/>
          <w:lang w:val="en-GB"/>
        </w:rPr>
        <w:t>Palorum Lo2.</w:t>
      </w:r>
    </w:p>
  </w:footnote>
  <w:footnote w:id="125">
    <w:p w14:paraId="60B85104" w14:textId="06E718A8" w:rsidR="005D0234" w:rsidRPr="00E4158D" w:rsidRDefault="005D0234" w:rsidP="001B4A86">
      <w:pPr>
        <w:pStyle w:val="FootnoteText"/>
        <w:rPr>
          <w:rFonts w:cs="Times New Roman"/>
          <w:lang w:val="en-GB"/>
        </w:rPr>
      </w:pPr>
      <w:r w:rsidRPr="005E194F">
        <w:rPr>
          <w:rStyle w:val="FootnoteReference"/>
          <w:rFonts w:cs="Times New Roman"/>
        </w:rPr>
        <w:footnoteRef/>
      </w:r>
      <w:r w:rsidRPr="005E194F">
        <w:rPr>
          <w:rFonts w:cs="Times New Roman"/>
        </w:rPr>
        <w:t xml:space="preserve"> </w:t>
      </w:r>
      <w:r w:rsidRPr="00E4158D">
        <w:rPr>
          <w:rFonts w:cs="Times New Roman"/>
          <w:lang w:val="en-GB"/>
        </w:rPr>
        <w:t xml:space="preserve">fratri cuncorum] </w:t>
      </w:r>
      <w:r w:rsidR="00B410A6">
        <w:rPr>
          <w:rFonts w:cs="Times New Roman"/>
          <w:lang w:val="en-GB"/>
        </w:rPr>
        <w:t>sic</w:t>
      </w:r>
      <w:r w:rsidRPr="00E4158D">
        <w:rPr>
          <w:rFonts w:cs="Times New Roman"/>
          <w:lang w:val="en-GB"/>
        </w:rPr>
        <w:t xml:space="preserve"> Lo2.</w:t>
      </w:r>
    </w:p>
  </w:footnote>
  <w:footnote w:id="126">
    <w:p w14:paraId="5DFE0BDD" w14:textId="1818DABC" w:rsidR="005D0234" w:rsidRPr="00E4158D" w:rsidRDefault="005D0234" w:rsidP="001B4A86">
      <w:pPr>
        <w:pStyle w:val="FootnoteText"/>
        <w:rPr>
          <w:rFonts w:cs="Times New Roman"/>
          <w:lang w:val="en-GB"/>
        </w:rPr>
      </w:pPr>
      <w:r w:rsidRPr="005E194F">
        <w:rPr>
          <w:rStyle w:val="FootnoteReference"/>
          <w:rFonts w:cs="Times New Roman"/>
        </w:rPr>
        <w:footnoteRef/>
      </w:r>
      <w:r w:rsidRPr="005E194F">
        <w:rPr>
          <w:rFonts w:cs="Times New Roman"/>
        </w:rPr>
        <w:t xml:space="preserve"> </w:t>
      </w:r>
      <w:r w:rsidRPr="00E4158D">
        <w:rPr>
          <w:rFonts w:cs="Times New Roman"/>
          <w:lang w:val="en-GB"/>
        </w:rPr>
        <w:t>solacia</w:t>
      </w:r>
      <w:r w:rsidR="00586373">
        <w:rPr>
          <w:rFonts w:cs="Times New Roman"/>
          <w:lang w:val="en-GB"/>
        </w:rPr>
        <w:t>n</w:t>
      </w:r>
      <w:r w:rsidRPr="00E4158D">
        <w:rPr>
          <w:rFonts w:cs="Times New Roman"/>
          <w:lang w:val="en-GB"/>
        </w:rPr>
        <w:t xml:space="preserve">i] </w:t>
      </w:r>
      <w:r w:rsidR="00586373">
        <w:rPr>
          <w:rFonts w:cs="Times New Roman"/>
          <w:lang w:val="en-GB"/>
        </w:rPr>
        <w:t>sic</w:t>
      </w:r>
      <w:r w:rsidR="00456B0A">
        <w:rPr>
          <w:rFonts w:cs="Times New Roman"/>
          <w:lang w:val="en-GB"/>
        </w:rPr>
        <w:t>, should be solaciari</w:t>
      </w:r>
      <w:r w:rsidRPr="00E4158D">
        <w:rPr>
          <w:rFonts w:cs="Times New Roman"/>
          <w:lang w:val="en-GB"/>
        </w:rPr>
        <w:t xml:space="preserve"> Lo2.</w:t>
      </w:r>
    </w:p>
  </w:footnote>
  <w:footnote w:id="127">
    <w:p w14:paraId="67D66B78" w14:textId="4010C90E" w:rsidR="005D0234" w:rsidRPr="00E4158D" w:rsidRDefault="005D0234" w:rsidP="001B4A86">
      <w:pPr>
        <w:pStyle w:val="FootnoteText"/>
        <w:rPr>
          <w:rFonts w:cs="Times New Roman"/>
          <w:lang w:val="en-GB"/>
        </w:rPr>
      </w:pPr>
      <w:r w:rsidRPr="005E194F">
        <w:rPr>
          <w:rStyle w:val="FootnoteReference"/>
          <w:rFonts w:cs="Times New Roman"/>
        </w:rPr>
        <w:footnoteRef/>
      </w:r>
      <w:r w:rsidRPr="005E194F">
        <w:rPr>
          <w:rFonts w:cs="Times New Roman"/>
        </w:rPr>
        <w:t xml:space="preserve"> </w:t>
      </w:r>
      <w:r w:rsidRPr="00E4158D">
        <w:rPr>
          <w:rFonts w:cs="Times New Roman"/>
          <w:lang w:val="en-GB"/>
        </w:rPr>
        <w:t>Malatam] unclear Lo2.</w:t>
      </w:r>
    </w:p>
  </w:footnote>
  <w:footnote w:id="128">
    <w:p w14:paraId="03F410AF" w14:textId="3274C6D2" w:rsidR="005D0234" w:rsidRPr="00E4158D" w:rsidRDefault="005D0234" w:rsidP="001B4A86">
      <w:pPr>
        <w:pStyle w:val="FootnoteText"/>
        <w:rPr>
          <w:rFonts w:cs="Times New Roman"/>
          <w:lang w:val="en-GB"/>
        </w:rPr>
      </w:pPr>
      <w:r w:rsidRPr="005E194F">
        <w:rPr>
          <w:rStyle w:val="FootnoteReference"/>
          <w:rFonts w:cs="Times New Roman"/>
        </w:rPr>
        <w:footnoteRef/>
      </w:r>
      <w:r w:rsidRPr="005E194F">
        <w:rPr>
          <w:rFonts w:cs="Times New Roman"/>
        </w:rPr>
        <w:t xml:space="preserve"> </w:t>
      </w:r>
      <w:r w:rsidRPr="00E4158D">
        <w:rPr>
          <w:rFonts w:cs="Times New Roman"/>
          <w:lang w:val="en-GB"/>
        </w:rPr>
        <w:t xml:space="preserve">erant] </w:t>
      </w:r>
      <w:r w:rsidRPr="00E4158D">
        <w:rPr>
          <w:rFonts w:cs="Times New Roman"/>
          <w:i/>
          <w:lang w:val="en-GB"/>
        </w:rPr>
        <w:t>erat</w:t>
      </w:r>
      <w:r w:rsidRPr="00E4158D">
        <w:rPr>
          <w:rFonts w:cs="Times New Roman"/>
          <w:lang w:val="en-GB"/>
        </w:rPr>
        <w:t xml:space="preserve"> Lo2.</w:t>
      </w:r>
    </w:p>
  </w:footnote>
  <w:footnote w:id="129">
    <w:p w14:paraId="17986486" w14:textId="3FA7DF2E" w:rsidR="005D0234" w:rsidRPr="00E4158D" w:rsidRDefault="005D0234" w:rsidP="001B4A86">
      <w:pPr>
        <w:pStyle w:val="FootnoteText"/>
        <w:rPr>
          <w:rFonts w:cs="Times New Roman"/>
          <w:lang w:val="en-GB"/>
        </w:rPr>
      </w:pPr>
      <w:r w:rsidRPr="005E194F">
        <w:rPr>
          <w:rStyle w:val="FootnoteReference"/>
          <w:rFonts w:cs="Times New Roman"/>
        </w:rPr>
        <w:footnoteRef/>
      </w:r>
      <w:r w:rsidRPr="005E194F">
        <w:rPr>
          <w:rFonts w:cs="Times New Roman"/>
        </w:rPr>
        <w:t xml:space="preserve"> </w:t>
      </w:r>
      <w:r w:rsidR="00131C6A">
        <w:rPr>
          <w:rFonts w:cs="Times New Roman"/>
        </w:rPr>
        <w:t>Unreadable</w:t>
      </w:r>
      <w:r w:rsidRPr="00E4158D">
        <w:rPr>
          <w:rFonts w:cs="Times New Roman"/>
          <w:lang w:val="en-GB"/>
        </w:rPr>
        <w:t xml:space="preserve"> Lo2.</w:t>
      </w:r>
    </w:p>
  </w:footnote>
  <w:footnote w:id="130">
    <w:p w14:paraId="0DDD181A" w14:textId="40B3BE15" w:rsidR="005D0234" w:rsidRPr="00E4158D" w:rsidRDefault="005D0234" w:rsidP="001B4A86">
      <w:pPr>
        <w:pStyle w:val="FootnoteText"/>
        <w:rPr>
          <w:rFonts w:cs="Times New Roman"/>
          <w:lang w:val="en-GB"/>
        </w:rPr>
      </w:pPr>
      <w:r w:rsidRPr="005E194F">
        <w:rPr>
          <w:rStyle w:val="FootnoteReference"/>
          <w:rFonts w:cs="Times New Roman"/>
        </w:rPr>
        <w:footnoteRef/>
      </w:r>
      <w:r w:rsidRPr="005E194F">
        <w:rPr>
          <w:rFonts w:cs="Times New Roman"/>
        </w:rPr>
        <w:t xml:space="preserve"> Iecricho] sic Lo2.</w:t>
      </w:r>
    </w:p>
  </w:footnote>
  <w:footnote w:id="131">
    <w:p w14:paraId="1E376858" w14:textId="68BE759A" w:rsidR="005D0234" w:rsidRPr="00E4158D" w:rsidRDefault="005D0234" w:rsidP="001B4A86">
      <w:pPr>
        <w:pStyle w:val="FootnoteText"/>
        <w:rPr>
          <w:rFonts w:cs="Times New Roman"/>
          <w:lang w:val="en-GB"/>
        </w:rPr>
      </w:pPr>
      <w:r w:rsidRPr="005E194F">
        <w:rPr>
          <w:rStyle w:val="FootnoteReference"/>
          <w:rFonts w:cs="Times New Roman"/>
        </w:rPr>
        <w:footnoteRef/>
      </w:r>
      <w:r w:rsidRPr="005E194F">
        <w:rPr>
          <w:rFonts w:cs="Times New Roman"/>
        </w:rPr>
        <w:t xml:space="preserve"> </w:t>
      </w:r>
      <w:r w:rsidRPr="00E4158D">
        <w:rPr>
          <w:rFonts w:cs="Times New Roman"/>
          <w:lang w:val="en-GB"/>
        </w:rPr>
        <w:t>Zabulon] unclear Lo2.</w:t>
      </w:r>
    </w:p>
  </w:footnote>
  <w:footnote w:id="132">
    <w:p w14:paraId="7755A15F" w14:textId="0CCAD945" w:rsidR="005D0234" w:rsidRPr="00E4158D" w:rsidRDefault="005D0234" w:rsidP="001B4A86">
      <w:pPr>
        <w:pStyle w:val="FootnoteText"/>
        <w:rPr>
          <w:rFonts w:cs="Times New Roman"/>
          <w:lang w:val="en-GB"/>
        </w:rPr>
      </w:pPr>
      <w:r w:rsidRPr="005E194F">
        <w:rPr>
          <w:rStyle w:val="FootnoteReference"/>
          <w:rFonts w:cs="Times New Roman"/>
        </w:rPr>
        <w:footnoteRef/>
      </w:r>
      <w:r w:rsidRPr="005E194F">
        <w:rPr>
          <w:rFonts w:cs="Times New Roman"/>
        </w:rPr>
        <w:t xml:space="preserve"> </w:t>
      </w:r>
      <w:r w:rsidRPr="00E4158D">
        <w:rPr>
          <w:rFonts w:cs="Times New Roman"/>
          <w:lang w:val="en-GB"/>
        </w:rPr>
        <w:t>pro] uncertain Lo2.</w:t>
      </w:r>
    </w:p>
  </w:footnote>
  <w:footnote w:id="133">
    <w:p w14:paraId="158665DD" w14:textId="2E825A9B" w:rsidR="005D0234" w:rsidRPr="00E4158D" w:rsidRDefault="005D0234" w:rsidP="001B4A86">
      <w:pPr>
        <w:pStyle w:val="FootnoteText"/>
        <w:rPr>
          <w:rFonts w:cs="Times New Roman"/>
          <w:lang w:val="en-GB"/>
        </w:rPr>
      </w:pPr>
      <w:r w:rsidRPr="005E194F">
        <w:rPr>
          <w:rStyle w:val="FootnoteReference"/>
          <w:rFonts w:cs="Times New Roman"/>
        </w:rPr>
        <w:footnoteRef/>
      </w:r>
      <w:r w:rsidRPr="005E194F">
        <w:rPr>
          <w:rFonts w:cs="Times New Roman"/>
        </w:rPr>
        <w:t xml:space="preserve"> </w:t>
      </w:r>
      <w:r w:rsidRPr="00E4158D">
        <w:rPr>
          <w:rFonts w:cs="Times New Roman"/>
          <w:lang w:val="en-GB"/>
        </w:rPr>
        <w:t>Egippi] sic Lo2.</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16E09" w14:textId="77777777" w:rsidR="005D0234" w:rsidRDefault="005D023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szCs w:val="20"/>
      </w:rPr>
      <w:id w:val="-1621678652"/>
      <w:docPartObj>
        <w:docPartGallery w:val="Page Numbers (Top of Page)"/>
        <w:docPartUnique/>
      </w:docPartObj>
    </w:sdtPr>
    <w:sdtEndPr>
      <w:rPr>
        <w:noProof/>
      </w:rPr>
    </w:sdtEndPr>
    <w:sdtContent>
      <w:p w14:paraId="288FA05E" w14:textId="67F4E566" w:rsidR="005D0234" w:rsidRPr="00CE6885" w:rsidRDefault="005D0234">
        <w:pPr>
          <w:pStyle w:val="Header"/>
          <w:jc w:val="center"/>
          <w:rPr>
            <w:rFonts w:ascii="Times New Roman" w:hAnsi="Times New Roman" w:cs="Times New Roman"/>
            <w:sz w:val="20"/>
            <w:szCs w:val="20"/>
          </w:rPr>
        </w:pPr>
        <w:r w:rsidRPr="00CE6885">
          <w:rPr>
            <w:rFonts w:ascii="Times New Roman" w:hAnsi="Times New Roman" w:cs="Times New Roman"/>
            <w:sz w:val="20"/>
            <w:szCs w:val="20"/>
          </w:rPr>
          <w:fldChar w:fldCharType="begin"/>
        </w:r>
        <w:r w:rsidRPr="00CE6885">
          <w:rPr>
            <w:rFonts w:ascii="Times New Roman" w:hAnsi="Times New Roman" w:cs="Times New Roman"/>
            <w:sz w:val="20"/>
            <w:szCs w:val="20"/>
          </w:rPr>
          <w:instrText xml:space="preserve"> PAGE   \* MERGEFORMAT </w:instrText>
        </w:r>
        <w:r w:rsidRPr="00CE6885">
          <w:rPr>
            <w:rFonts w:ascii="Times New Roman" w:hAnsi="Times New Roman" w:cs="Times New Roman"/>
            <w:sz w:val="20"/>
            <w:szCs w:val="20"/>
          </w:rPr>
          <w:fldChar w:fldCharType="separate"/>
        </w:r>
        <w:r w:rsidR="00352AFB">
          <w:rPr>
            <w:rFonts w:ascii="Times New Roman" w:hAnsi="Times New Roman" w:cs="Times New Roman"/>
            <w:noProof/>
            <w:sz w:val="20"/>
            <w:szCs w:val="20"/>
          </w:rPr>
          <w:t>1</w:t>
        </w:r>
        <w:r w:rsidRPr="00CE6885">
          <w:rPr>
            <w:rFonts w:ascii="Times New Roman" w:hAnsi="Times New Roman" w:cs="Times New Roman"/>
            <w:noProof/>
            <w:sz w:val="20"/>
            <w:szCs w:val="20"/>
          </w:rPr>
          <w:fldChar w:fldCharType="end"/>
        </w:r>
      </w:p>
    </w:sdtContent>
  </w:sdt>
  <w:p w14:paraId="29080DE4" w14:textId="77777777" w:rsidR="005D0234" w:rsidRPr="00CE6885" w:rsidRDefault="005D0234">
    <w:pPr>
      <w:pStyle w:val="Header"/>
      <w:rPr>
        <w:rFonts w:ascii="Times New Roman" w:hAnsi="Times New Roman" w:cs="Times New Roman"/>
        <w:sz w:val="20"/>
        <w:szCs w:val="2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158E4" w14:textId="77777777" w:rsidR="005D0234" w:rsidRDefault="005D02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EC0"/>
    <w:rsid w:val="0000245D"/>
    <w:rsid w:val="00006762"/>
    <w:rsid w:val="00006EFE"/>
    <w:rsid w:val="000079C1"/>
    <w:rsid w:val="00012592"/>
    <w:rsid w:val="00014DA8"/>
    <w:rsid w:val="000151D5"/>
    <w:rsid w:val="00022BBB"/>
    <w:rsid w:val="0002504F"/>
    <w:rsid w:val="000334C7"/>
    <w:rsid w:val="000413BC"/>
    <w:rsid w:val="00044737"/>
    <w:rsid w:val="00046124"/>
    <w:rsid w:val="00046447"/>
    <w:rsid w:val="000479E5"/>
    <w:rsid w:val="00055469"/>
    <w:rsid w:val="00056425"/>
    <w:rsid w:val="00062519"/>
    <w:rsid w:val="00062812"/>
    <w:rsid w:val="00063B83"/>
    <w:rsid w:val="00065984"/>
    <w:rsid w:val="0006708C"/>
    <w:rsid w:val="000701F5"/>
    <w:rsid w:val="00070766"/>
    <w:rsid w:val="00070ABC"/>
    <w:rsid w:val="00071184"/>
    <w:rsid w:val="00072F7C"/>
    <w:rsid w:val="00074886"/>
    <w:rsid w:val="00075E81"/>
    <w:rsid w:val="000930A7"/>
    <w:rsid w:val="000A0197"/>
    <w:rsid w:val="000A3A54"/>
    <w:rsid w:val="000A5366"/>
    <w:rsid w:val="000B0067"/>
    <w:rsid w:val="000B07C2"/>
    <w:rsid w:val="000B0F8A"/>
    <w:rsid w:val="000B38F9"/>
    <w:rsid w:val="000B57C5"/>
    <w:rsid w:val="000B5C4E"/>
    <w:rsid w:val="000B6DD0"/>
    <w:rsid w:val="000C06B2"/>
    <w:rsid w:val="000C072F"/>
    <w:rsid w:val="000C1E44"/>
    <w:rsid w:val="000C4105"/>
    <w:rsid w:val="000D1088"/>
    <w:rsid w:val="000D1D57"/>
    <w:rsid w:val="000E1B3F"/>
    <w:rsid w:val="000E50DE"/>
    <w:rsid w:val="000E54B0"/>
    <w:rsid w:val="000E616D"/>
    <w:rsid w:val="000E7915"/>
    <w:rsid w:val="000F4831"/>
    <w:rsid w:val="000F7D47"/>
    <w:rsid w:val="000F7DAD"/>
    <w:rsid w:val="00103558"/>
    <w:rsid w:val="001074D0"/>
    <w:rsid w:val="00110292"/>
    <w:rsid w:val="001116FC"/>
    <w:rsid w:val="00112F0C"/>
    <w:rsid w:val="00115794"/>
    <w:rsid w:val="00117058"/>
    <w:rsid w:val="00120ED0"/>
    <w:rsid w:val="0012103E"/>
    <w:rsid w:val="00124791"/>
    <w:rsid w:val="00124E16"/>
    <w:rsid w:val="00125371"/>
    <w:rsid w:val="0012651E"/>
    <w:rsid w:val="00130C46"/>
    <w:rsid w:val="0013194F"/>
    <w:rsid w:val="00131C6A"/>
    <w:rsid w:val="001348AC"/>
    <w:rsid w:val="0013649B"/>
    <w:rsid w:val="001368C1"/>
    <w:rsid w:val="00140EF8"/>
    <w:rsid w:val="00143B11"/>
    <w:rsid w:val="00154118"/>
    <w:rsid w:val="00156FD9"/>
    <w:rsid w:val="00157E95"/>
    <w:rsid w:val="00160D97"/>
    <w:rsid w:val="001657E9"/>
    <w:rsid w:val="00170847"/>
    <w:rsid w:val="0017248E"/>
    <w:rsid w:val="00172FED"/>
    <w:rsid w:val="001746E8"/>
    <w:rsid w:val="0017528E"/>
    <w:rsid w:val="00177467"/>
    <w:rsid w:val="00181E19"/>
    <w:rsid w:val="00182C68"/>
    <w:rsid w:val="001904E8"/>
    <w:rsid w:val="001931DB"/>
    <w:rsid w:val="001940F8"/>
    <w:rsid w:val="00197EA9"/>
    <w:rsid w:val="001A3E1A"/>
    <w:rsid w:val="001B1E99"/>
    <w:rsid w:val="001B395A"/>
    <w:rsid w:val="001B4A86"/>
    <w:rsid w:val="001C2A44"/>
    <w:rsid w:val="001C40A9"/>
    <w:rsid w:val="001C7FE7"/>
    <w:rsid w:val="001D4C20"/>
    <w:rsid w:val="001D7CC4"/>
    <w:rsid w:val="001D7DCE"/>
    <w:rsid w:val="001E300D"/>
    <w:rsid w:val="001E50F2"/>
    <w:rsid w:val="001E6B5A"/>
    <w:rsid w:val="001F19F3"/>
    <w:rsid w:val="001F2A18"/>
    <w:rsid w:val="001F57C0"/>
    <w:rsid w:val="0020410B"/>
    <w:rsid w:val="00205CE0"/>
    <w:rsid w:val="002160E9"/>
    <w:rsid w:val="002179B0"/>
    <w:rsid w:val="00217E08"/>
    <w:rsid w:val="002204B9"/>
    <w:rsid w:val="00221C7E"/>
    <w:rsid w:val="0022618B"/>
    <w:rsid w:val="002268D4"/>
    <w:rsid w:val="0022721C"/>
    <w:rsid w:val="002324FC"/>
    <w:rsid w:val="00235B27"/>
    <w:rsid w:val="00236D77"/>
    <w:rsid w:val="002431E1"/>
    <w:rsid w:val="002440E3"/>
    <w:rsid w:val="0024594D"/>
    <w:rsid w:val="002468A1"/>
    <w:rsid w:val="00253D28"/>
    <w:rsid w:val="00256046"/>
    <w:rsid w:val="00261A7F"/>
    <w:rsid w:val="00263398"/>
    <w:rsid w:val="002713C4"/>
    <w:rsid w:val="00275F9A"/>
    <w:rsid w:val="00283A60"/>
    <w:rsid w:val="00284DD3"/>
    <w:rsid w:val="00287579"/>
    <w:rsid w:val="00290D29"/>
    <w:rsid w:val="002962B7"/>
    <w:rsid w:val="00296B05"/>
    <w:rsid w:val="002A2A76"/>
    <w:rsid w:val="002A2E2E"/>
    <w:rsid w:val="002A3C1A"/>
    <w:rsid w:val="002B18FA"/>
    <w:rsid w:val="002B258E"/>
    <w:rsid w:val="002B3612"/>
    <w:rsid w:val="002B4B97"/>
    <w:rsid w:val="002B7D48"/>
    <w:rsid w:val="002C2ED8"/>
    <w:rsid w:val="002C57E1"/>
    <w:rsid w:val="002C6CAF"/>
    <w:rsid w:val="002D3AAD"/>
    <w:rsid w:val="002D7879"/>
    <w:rsid w:val="002E05E2"/>
    <w:rsid w:val="002E0988"/>
    <w:rsid w:val="002E3BDA"/>
    <w:rsid w:val="002F0C63"/>
    <w:rsid w:val="002F57AB"/>
    <w:rsid w:val="002F7EC4"/>
    <w:rsid w:val="00300735"/>
    <w:rsid w:val="003023A3"/>
    <w:rsid w:val="00303001"/>
    <w:rsid w:val="0030411B"/>
    <w:rsid w:val="00306BAE"/>
    <w:rsid w:val="0032250A"/>
    <w:rsid w:val="003233FA"/>
    <w:rsid w:val="00327B1C"/>
    <w:rsid w:val="00330E19"/>
    <w:rsid w:val="003316F2"/>
    <w:rsid w:val="00331AA6"/>
    <w:rsid w:val="00336FC1"/>
    <w:rsid w:val="0034000C"/>
    <w:rsid w:val="00344BE4"/>
    <w:rsid w:val="00345C34"/>
    <w:rsid w:val="00350E45"/>
    <w:rsid w:val="00352AFB"/>
    <w:rsid w:val="003570DB"/>
    <w:rsid w:val="003606E3"/>
    <w:rsid w:val="0036402E"/>
    <w:rsid w:val="00364B9E"/>
    <w:rsid w:val="003675BB"/>
    <w:rsid w:val="003704EB"/>
    <w:rsid w:val="00370653"/>
    <w:rsid w:val="0037127D"/>
    <w:rsid w:val="00371B79"/>
    <w:rsid w:val="00371B84"/>
    <w:rsid w:val="00374FEE"/>
    <w:rsid w:val="00375FCA"/>
    <w:rsid w:val="00381908"/>
    <w:rsid w:val="00386C79"/>
    <w:rsid w:val="003878DC"/>
    <w:rsid w:val="00394BF0"/>
    <w:rsid w:val="003A08F9"/>
    <w:rsid w:val="003B0AA8"/>
    <w:rsid w:val="003B0D74"/>
    <w:rsid w:val="003B5CBF"/>
    <w:rsid w:val="003C2694"/>
    <w:rsid w:val="003C3716"/>
    <w:rsid w:val="003C41AE"/>
    <w:rsid w:val="003C7E7E"/>
    <w:rsid w:val="003D053B"/>
    <w:rsid w:val="003D2871"/>
    <w:rsid w:val="003D375C"/>
    <w:rsid w:val="003D3DCE"/>
    <w:rsid w:val="003D5529"/>
    <w:rsid w:val="003D57EA"/>
    <w:rsid w:val="003E1E7F"/>
    <w:rsid w:val="003E306B"/>
    <w:rsid w:val="003E69F2"/>
    <w:rsid w:val="003E6FB3"/>
    <w:rsid w:val="003E78BD"/>
    <w:rsid w:val="003F573E"/>
    <w:rsid w:val="003F640C"/>
    <w:rsid w:val="003F7778"/>
    <w:rsid w:val="0040374F"/>
    <w:rsid w:val="004055F4"/>
    <w:rsid w:val="00406600"/>
    <w:rsid w:val="00407EBC"/>
    <w:rsid w:val="00411908"/>
    <w:rsid w:val="00413D76"/>
    <w:rsid w:val="00420260"/>
    <w:rsid w:val="0042376A"/>
    <w:rsid w:val="0042383E"/>
    <w:rsid w:val="00431037"/>
    <w:rsid w:val="00431277"/>
    <w:rsid w:val="004337E2"/>
    <w:rsid w:val="004446C2"/>
    <w:rsid w:val="004469D1"/>
    <w:rsid w:val="00446FC8"/>
    <w:rsid w:val="004471CD"/>
    <w:rsid w:val="00453835"/>
    <w:rsid w:val="00455474"/>
    <w:rsid w:val="00456B0A"/>
    <w:rsid w:val="00457F0C"/>
    <w:rsid w:val="00462732"/>
    <w:rsid w:val="00465698"/>
    <w:rsid w:val="004668E6"/>
    <w:rsid w:val="004679DD"/>
    <w:rsid w:val="00467A0F"/>
    <w:rsid w:val="00470487"/>
    <w:rsid w:val="00473E03"/>
    <w:rsid w:val="00475C53"/>
    <w:rsid w:val="004804C1"/>
    <w:rsid w:val="00481A62"/>
    <w:rsid w:val="00486333"/>
    <w:rsid w:val="00486986"/>
    <w:rsid w:val="004902D1"/>
    <w:rsid w:val="00492219"/>
    <w:rsid w:val="004A0570"/>
    <w:rsid w:val="004A340C"/>
    <w:rsid w:val="004A35BB"/>
    <w:rsid w:val="004A5E62"/>
    <w:rsid w:val="004C1B54"/>
    <w:rsid w:val="004C310C"/>
    <w:rsid w:val="004C4921"/>
    <w:rsid w:val="004C6E31"/>
    <w:rsid w:val="004D1DA2"/>
    <w:rsid w:val="004E1E77"/>
    <w:rsid w:val="004E25FB"/>
    <w:rsid w:val="004E6BBB"/>
    <w:rsid w:val="004E714B"/>
    <w:rsid w:val="004F0573"/>
    <w:rsid w:val="004F306B"/>
    <w:rsid w:val="004F4CDF"/>
    <w:rsid w:val="004F5356"/>
    <w:rsid w:val="004F68BC"/>
    <w:rsid w:val="00502425"/>
    <w:rsid w:val="0050344C"/>
    <w:rsid w:val="00503A61"/>
    <w:rsid w:val="0050509A"/>
    <w:rsid w:val="00505E75"/>
    <w:rsid w:val="0050674D"/>
    <w:rsid w:val="00516726"/>
    <w:rsid w:val="00517E1D"/>
    <w:rsid w:val="00522C46"/>
    <w:rsid w:val="0052532F"/>
    <w:rsid w:val="00530909"/>
    <w:rsid w:val="0053132C"/>
    <w:rsid w:val="005344DA"/>
    <w:rsid w:val="0053705E"/>
    <w:rsid w:val="005430B7"/>
    <w:rsid w:val="00543E81"/>
    <w:rsid w:val="00544E09"/>
    <w:rsid w:val="005472A9"/>
    <w:rsid w:val="00550DBD"/>
    <w:rsid w:val="00552242"/>
    <w:rsid w:val="00552325"/>
    <w:rsid w:val="00553D91"/>
    <w:rsid w:val="00554520"/>
    <w:rsid w:val="005551E6"/>
    <w:rsid w:val="00556C9E"/>
    <w:rsid w:val="00562C2C"/>
    <w:rsid w:val="00562DD8"/>
    <w:rsid w:val="00565645"/>
    <w:rsid w:val="00567D6A"/>
    <w:rsid w:val="00573676"/>
    <w:rsid w:val="00580050"/>
    <w:rsid w:val="0058374D"/>
    <w:rsid w:val="00583C11"/>
    <w:rsid w:val="00584411"/>
    <w:rsid w:val="00586373"/>
    <w:rsid w:val="005873A1"/>
    <w:rsid w:val="00592A1C"/>
    <w:rsid w:val="00593F9B"/>
    <w:rsid w:val="00597BD0"/>
    <w:rsid w:val="00597ED3"/>
    <w:rsid w:val="005B0ADA"/>
    <w:rsid w:val="005B48C2"/>
    <w:rsid w:val="005B5B9B"/>
    <w:rsid w:val="005B6B75"/>
    <w:rsid w:val="005C314B"/>
    <w:rsid w:val="005D0234"/>
    <w:rsid w:val="005D289B"/>
    <w:rsid w:val="005D4DBE"/>
    <w:rsid w:val="005D5ACC"/>
    <w:rsid w:val="005D61B5"/>
    <w:rsid w:val="005D6A73"/>
    <w:rsid w:val="005D74EF"/>
    <w:rsid w:val="005D7AA4"/>
    <w:rsid w:val="005E12A0"/>
    <w:rsid w:val="005E194F"/>
    <w:rsid w:val="005E30BB"/>
    <w:rsid w:val="005E332D"/>
    <w:rsid w:val="005E4680"/>
    <w:rsid w:val="005F1093"/>
    <w:rsid w:val="005F2FE2"/>
    <w:rsid w:val="005F3B98"/>
    <w:rsid w:val="005F45B0"/>
    <w:rsid w:val="005F5983"/>
    <w:rsid w:val="006024E5"/>
    <w:rsid w:val="00602ED5"/>
    <w:rsid w:val="006037A1"/>
    <w:rsid w:val="00617ABC"/>
    <w:rsid w:val="00620033"/>
    <w:rsid w:val="006236F2"/>
    <w:rsid w:val="006238F9"/>
    <w:rsid w:val="00624C7E"/>
    <w:rsid w:val="00624D0C"/>
    <w:rsid w:val="00632E8C"/>
    <w:rsid w:val="00632FF4"/>
    <w:rsid w:val="00633012"/>
    <w:rsid w:val="00633058"/>
    <w:rsid w:val="00634C34"/>
    <w:rsid w:val="006366C7"/>
    <w:rsid w:val="006431AC"/>
    <w:rsid w:val="006446AE"/>
    <w:rsid w:val="00647CC6"/>
    <w:rsid w:val="00650D18"/>
    <w:rsid w:val="006526EB"/>
    <w:rsid w:val="0065378A"/>
    <w:rsid w:val="00656026"/>
    <w:rsid w:val="00661C53"/>
    <w:rsid w:val="00662E84"/>
    <w:rsid w:val="00667EBA"/>
    <w:rsid w:val="00670640"/>
    <w:rsid w:val="00671D8A"/>
    <w:rsid w:val="00673120"/>
    <w:rsid w:val="006735B6"/>
    <w:rsid w:val="00677B7B"/>
    <w:rsid w:val="00683E50"/>
    <w:rsid w:val="00687957"/>
    <w:rsid w:val="00690736"/>
    <w:rsid w:val="00692AFF"/>
    <w:rsid w:val="006970F7"/>
    <w:rsid w:val="006A6324"/>
    <w:rsid w:val="006A65C2"/>
    <w:rsid w:val="006B773E"/>
    <w:rsid w:val="006C1CBD"/>
    <w:rsid w:val="006C280B"/>
    <w:rsid w:val="006C291C"/>
    <w:rsid w:val="006C3002"/>
    <w:rsid w:val="006C3704"/>
    <w:rsid w:val="006C6C86"/>
    <w:rsid w:val="006D2723"/>
    <w:rsid w:val="006D37F9"/>
    <w:rsid w:val="006D45A3"/>
    <w:rsid w:val="006D4A8A"/>
    <w:rsid w:val="006D5453"/>
    <w:rsid w:val="006F0233"/>
    <w:rsid w:val="006F121D"/>
    <w:rsid w:val="006F13B4"/>
    <w:rsid w:val="006F51F1"/>
    <w:rsid w:val="006F77EA"/>
    <w:rsid w:val="006F7EAC"/>
    <w:rsid w:val="007016B3"/>
    <w:rsid w:val="00701865"/>
    <w:rsid w:val="00701AC1"/>
    <w:rsid w:val="007042D9"/>
    <w:rsid w:val="0070466C"/>
    <w:rsid w:val="00710B32"/>
    <w:rsid w:val="00712A5E"/>
    <w:rsid w:val="00712F01"/>
    <w:rsid w:val="007140EB"/>
    <w:rsid w:val="00722481"/>
    <w:rsid w:val="00722994"/>
    <w:rsid w:val="007242EF"/>
    <w:rsid w:val="007347EA"/>
    <w:rsid w:val="007356DF"/>
    <w:rsid w:val="00737C6B"/>
    <w:rsid w:val="0074126C"/>
    <w:rsid w:val="007425D2"/>
    <w:rsid w:val="00744E39"/>
    <w:rsid w:val="00751164"/>
    <w:rsid w:val="007522DB"/>
    <w:rsid w:val="007523E2"/>
    <w:rsid w:val="0075279C"/>
    <w:rsid w:val="0075317B"/>
    <w:rsid w:val="007534B9"/>
    <w:rsid w:val="00753735"/>
    <w:rsid w:val="00755DEC"/>
    <w:rsid w:val="00761C14"/>
    <w:rsid w:val="00761FCF"/>
    <w:rsid w:val="00762ACC"/>
    <w:rsid w:val="00764A6F"/>
    <w:rsid w:val="00766860"/>
    <w:rsid w:val="007721FF"/>
    <w:rsid w:val="00774221"/>
    <w:rsid w:val="00775246"/>
    <w:rsid w:val="00776A96"/>
    <w:rsid w:val="00784301"/>
    <w:rsid w:val="007854F5"/>
    <w:rsid w:val="00791F44"/>
    <w:rsid w:val="0079225A"/>
    <w:rsid w:val="00794F3A"/>
    <w:rsid w:val="0079740A"/>
    <w:rsid w:val="007A067F"/>
    <w:rsid w:val="007A1FC6"/>
    <w:rsid w:val="007A257D"/>
    <w:rsid w:val="007A27C0"/>
    <w:rsid w:val="007A3929"/>
    <w:rsid w:val="007A4542"/>
    <w:rsid w:val="007A5799"/>
    <w:rsid w:val="007A5C69"/>
    <w:rsid w:val="007A7B0D"/>
    <w:rsid w:val="007B0D11"/>
    <w:rsid w:val="007B2C0B"/>
    <w:rsid w:val="007B5EFF"/>
    <w:rsid w:val="007C4313"/>
    <w:rsid w:val="007C4CFC"/>
    <w:rsid w:val="007C6172"/>
    <w:rsid w:val="007D12A2"/>
    <w:rsid w:val="007D2C6C"/>
    <w:rsid w:val="007E1EC0"/>
    <w:rsid w:val="007E527B"/>
    <w:rsid w:val="007E7C4D"/>
    <w:rsid w:val="007F211F"/>
    <w:rsid w:val="007F4893"/>
    <w:rsid w:val="007F7280"/>
    <w:rsid w:val="00802E85"/>
    <w:rsid w:val="00805253"/>
    <w:rsid w:val="00810383"/>
    <w:rsid w:val="008154ED"/>
    <w:rsid w:val="008220DF"/>
    <w:rsid w:val="00822CAC"/>
    <w:rsid w:val="008231E3"/>
    <w:rsid w:val="00823C6E"/>
    <w:rsid w:val="00824464"/>
    <w:rsid w:val="008260B4"/>
    <w:rsid w:val="00826713"/>
    <w:rsid w:val="00832557"/>
    <w:rsid w:val="0083376A"/>
    <w:rsid w:val="0084357D"/>
    <w:rsid w:val="008453EB"/>
    <w:rsid w:val="00846609"/>
    <w:rsid w:val="00847121"/>
    <w:rsid w:val="00850E4C"/>
    <w:rsid w:val="00850EB5"/>
    <w:rsid w:val="00851CBB"/>
    <w:rsid w:val="0085310E"/>
    <w:rsid w:val="00862F6D"/>
    <w:rsid w:val="00863BCB"/>
    <w:rsid w:val="008648F3"/>
    <w:rsid w:val="00871D05"/>
    <w:rsid w:val="00872A61"/>
    <w:rsid w:val="0087634D"/>
    <w:rsid w:val="0088013D"/>
    <w:rsid w:val="00882417"/>
    <w:rsid w:val="00882CD5"/>
    <w:rsid w:val="00884721"/>
    <w:rsid w:val="00887926"/>
    <w:rsid w:val="00895486"/>
    <w:rsid w:val="008955F9"/>
    <w:rsid w:val="00896EE3"/>
    <w:rsid w:val="008A18FB"/>
    <w:rsid w:val="008A26EE"/>
    <w:rsid w:val="008A5969"/>
    <w:rsid w:val="008A6BEE"/>
    <w:rsid w:val="008A7CD7"/>
    <w:rsid w:val="008B6368"/>
    <w:rsid w:val="008C0D61"/>
    <w:rsid w:val="008C1B50"/>
    <w:rsid w:val="008C3274"/>
    <w:rsid w:val="008C338A"/>
    <w:rsid w:val="008C724C"/>
    <w:rsid w:val="008D232D"/>
    <w:rsid w:val="008D51A9"/>
    <w:rsid w:val="008D698A"/>
    <w:rsid w:val="008E426F"/>
    <w:rsid w:val="008E714D"/>
    <w:rsid w:val="008F0A8C"/>
    <w:rsid w:val="008F0E11"/>
    <w:rsid w:val="008F363A"/>
    <w:rsid w:val="008F39D4"/>
    <w:rsid w:val="008F4668"/>
    <w:rsid w:val="008F5C2C"/>
    <w:rsid w:val="0090436F"/>
    <w:rsid w:val="00904804"/>
    <w:rsid w:val="0090724F"/>
    <w:rsid w:val="0091108B"/>
    <w:rsid w:val="00911306"/>
    <w:rsid w:val="0091392E"/>
    <w:rsid w:val="0092440B"/>
    <w:rsid w:val="009263A9"/>
    <w:rsid w:val="009279AF"/>
    <w:rsid w:val="00935F5B"/>
    <w:rsid w:val="00936EBB"/>
    <w:rsid w:val="00937C41"/>
    <w:rsid w:val="00940663"/>
    <w:rsid w:val="00940684"/>
    <w:rsid w:val="00945CDA"/>
    <w:rsid w:val="009520FB"/>
    <w:rsid w:val="00956790"/>
    <w:rsid w:val="00957A7D"/>
    <w:rsid w:val="00961EA3"/>
    <w:rsid w:val="0096560B"/>
    <w:rsid w:val="00966480"/>
    <w:rsid w:val="00966DCC"/>
    <w:rsid w:val="00967655"/>
    <w:rsid w:val="00970CFA"/>
    <w:rsid w:val="00976872"/>
    <w:rsid w:val="00997CEA"/>
    <w:rsid w:val="009A4326"/>
    <w:rsid w:val="009A569E"/>
    <w:rsid w:val="009B0163"/>
    <w:rsid w:val="009B13D3"/>
    <w:rsid w:val="009B3BE1"/>
    <w:rsid w:val="009B3F1B"/>
    <w:rsid w:val="009B7885"/>
    <w:rsid w:val="009C2196"/>
    <w:rsid w:val="009C293F"/>
    <w:rsid w:val="009C2FB6"/>
    <w:rsid w:val="009C2FF6"/>
    <w:rsid w:val="009C5B53"/>
    <w:rsid w:val="009D035E"/>
    <w:rsid w:val="009D2614"/>
    <w:rsid w:val="009D3AF2"/>
    <w:rsid w:val="009D587C"/>
    <w:rsid w:val="009E1C08"/>
    <w:rsid w:val="009E6FB5"/>
    <w:rsid w:val="009E746A"/>
    <w:rsid w:val="009E7F2C"/>
    <w:rsid w:val="009F0914"/>
    <w:rsid w:val="009F2E97"/>
    <w:rsid w:val="009F3D46"/>
    <w:rsid w:val="009F46C7"/>
    <w:rsid w:val="009F63BF"/>
    <w:rsid w:val="00A00C2D"/>
    <w:rsid w:val="00A01491"/>
    <w:rsid w:val="00A056B7"/>
    <w:rsid w:val="00A06E8B"/>
    <w:rsid w:val="00A1076B"/>
    <w:rsid w:val="00A12B34"/>
    <w:rsid w:val="00A14AB2"/>
    <w:rsid w:val="00A16269"/>
    <w:rsid w:val="00A17DFC"/>
    <w:rsid w:val="00A211DD"/>
    <w:rsid w:val="00A2187B"/>
    <w:rsid w:val="00A22FFB"/>
    <w:rsid w:val="00A25DC4"/>
    <w:rsid w:val="00A30A45"/>
    <w:rsid w:val="00A30C05"/>
    <w:rsid w:val="00A31CEB"/>
    <w:rsid w:val="00A3252C"/>
    <w:rsid w:val="00A33DE3"/>
    <w:rsid w:val="00A41093"/>
    <w:rsid w:val="00A53B64"/>
    <w:rsid w:val="00A70625"/>
    <w:rsid w:val="00A73C27"/>
    <w:rsid w:val="00A741A8"/>
    <w:rsid w:val="00A74521"/>
    <w:rsid w:val="00A80114"/>
    <w:rsid w:val="00A81976"/>
    <w:rsid w:val="00A82F41"/>
    <w:rsid w:val="00A83E1A"/>
    <w:rsid w:val="00A8472A"/>
    <w:rsid w:val="00A937E2"/>
    <w:rsid w:val="00A951B1"/>
    <w:rsid w:val="00A95A06"/>
    <w:rsid w:val="00A97215"/>
    <w:rsid w:val="00AA389D"/>
    <w:rsid w:val="00AA49E0"/>
    <w:rsid w:val="00AB0233"/>
    <w:rsid w:val="00AB6522"/>
    <w:rsid w:val="00AC23CB"/>
    <w:rsid w:val="00AC2910"/>
    <w:rsid w:val="00AC400B"/>
    <w:rsid w:val="00AC527D"/>
    <w:rsid w:val="00AC5E7D"/>
    <w:rsid w:val="00AC63D7"/>
    <w:rsid w:val="00AD0CC8"/>
    <w:rsid w:val="00AE0862"/>
    <w:rsid w:val="00AE3392"/>
    <w:rsid w:val="00AE403C"/>
    <w:rsid w:val="00AE746C"/>
    <w:rsid w:val="00AF45C1"/>
    <w:rsid w:val="00AF7D60"/>
    <w:rsid w:val="00B01B67"/>
    <w:rsid w:val="00B02462"/>
    <w:rsid w:val="00B02F27"/>
    <w:rsid w:val="00B047CE"/>
    <w:rsid w:val="00B07D6E"/>
    <w:rsid w:val="00B119AA"/>
    <w:rsid w:val="00B15C89"/>
    <w:rsid w:val="00B16AE3"/>
    <w:rsid w:val="00B17E31"/>
    <w:rsid w:val="00B219EC"/>
    <w:rsid w:val="00B24BB2"/>
    <w:rsid w:val="00B26CC8"/>
    <w:rsid w:val="00B26E9A"/>
    <w:rsid w:val="00B32B92"/>
    <w:rsid w:val="00B35E70"/>
    <w:rsid w:val="00B406C2"/>
    <w:rsid w:val="00B410A6"/>
    <w:rsid w:val="00B419F3"/>
    <w:rsid w:val="00B44669"/>
    <w:rsid w:val="00B44FED"/>
    <w:rsid w:val="00B46200"/>
    <w:rsid w:val="00B46437"/>
    <w:rsid w:val="00B46A45"/>
    <w:rsid w:val="00B5074C"/>
    <w:rsid w:val="00B507EA"/>
    <w:rsid w:val="00B52ED8"/>
    <w:rsid w:val="00B548C6"/>
    <w:rsid w:val="00B6162F"/>
    <w:rsid w:val="00B616C2"/>
    <w:rsid w:val="00B6347E"/>
    <w:rsid w:val="00B64445"/>
    <w:rsid w:val="00B664AC"/>
    <w:rsid w:val="00B714E7"/>
    <w:rsid w:val="00B731FF"/>
    <w:rsid w:val="00B757D1"/>
    <w:rsid w:val="00B75E92"/>
    <w:rsid w:val="00B77E01"/>
    <w:rsid w:val="00B8753B"/>
    <w:rsid w:val="00B917F6"/>
    <w:rsid w:val="00B91D3F"/>
    <w:rsid w:val="00BA7A46"/>
    <w:rsid w:val="00BB7728"/>
    <w:rsid w:val="00BC3B09"/>
    <w:rsid w:val="00BC7FAD"/>
    <w:rsid w:val="00BD4ED8"/>
    <w:rsid w:val="00BD7523"/>
    <w:rsid w:val="00BE41D5"/>
    <w:rsid w:val="00BE44FD"/>
    <w:rsid w:val="00BE5801"/>
    <w:rsid w:val="00BE7B6E"/>
    <w:rsid w:val="00BF2D72"/>
    <w:rsid w:val="00BF383A"/>
    <w:rsid w:val="00BF3D71"/>
    <w:rsid w:val="00BF4D28"/>
    <w:rsid w:val="00BF5701"/>
    <w:rsid w:val="00BF5B18"/>
    <w:rsid w:val="00BF6E32"/>
    <w:rsid w:val="00C0210A"/>
    <w:rsid w:val="00C03A06"/>
    <w:rsid w:val="00C04076"/>
    <w:rsid w:val="00C11F92"/>
    <w:rsid w:val="00C21837"/>
    <w:rsid w:val="00C236FF"/>
    <w:rsid w:val="00C24D26"/>
    <w:rsid w:val="00C25995"/>
    <w:rsid w:val="00C27709"/>
    <w:rsid w:val="00C32946"/>
    <w:rsid w:val="00C37FE5"/>
    <w:rsid w:val="00C50698"/>
    <w:rsid w:val="00C519E4"/>
    <w:rsid w:val="00C550F6"/>
    <w:rsid w:val="00C55146"/>
    <w:rsid w:val="00C55D95"/>
    <w:rsid w:val="00C55EC0"/>
    <w:rsid w:val="00C57C79"/>
    <w:rsid w:val="00C57E64"/>
    <w:rsid w:val="00C61EDA"/>
    <w:rsid w:val="00C72EA3"/>
    <w:rsid w:val="00C72F0B"/>
    <w:rsid w:val="00C7469A"/>
    <w:rsid w:val="00C84B7B"/>
    <w:rsid w:val="00C861A2"/>
    <w:rsid w:val="00C87679"/>
    <w:rsid w:val="00C90C6A"/>
    <w:rsid w:val="00C95B2E"/>
    <w:rsid w:val="00CA4560"/>
    <w:rsid w:val="00CB20ED"/>
    <w:rsid w:val="00CB4528"/>
    <w:rsid w:val="00CB4D5A"/>
    <w:rsid w:val="00CB6C38"/>
    <w:rsid w:val="00CB7683"/>
    <w:rsid w:val="00CC0039"/>
    <w:rsid w:val="00CC1574"/>
    <w:rsid w:val="00CC373F"/>
    <w:rsid w:val="00CC3C02"/>
    <w:rsid w:val="00CC43BC"/>
    <w:rsid w:val="00CC5178"/>
    <w:rsid w:val="00CC5610"/>
    <w:rsid w:val="00CC5808"/>
    <w:rsid w:val="00CC74BC"/>
    <w:rsid w:val="00CD0A28"/>
    <w:rsid w:val="00CD572F"/>
    <w:rsid w:val="00CD7314"/>
    <w:rsid w:val="00CE2206"/>
    <w:rsid w:val="00CE34DA"/>
    <w:rsid w:val="00CE6885"/>
    <w:rsid w:val="00CE7AE9"/>
    <w:rsid w:val="00CF792B"/>
    <w:rsid w:val="00D0052C"/>
    <w:rsid w:val="00D03AD4"/>
    <w:rsid w:val="00D04374"/>
    <w:rsid w:val="00D06040"/>
    <w:rsid w:val="00D062DA"/>
    <w:rsid w:val="00D1043B"/>
    <w:rsid w:val="00D1619C"/>
    <w:rsid w:val="00D162AC"/>
    <w:rsid w:val="00D20669"/>
    <w:rsid w:val="00D21307"/>
    <w:rsid w:val="00D256DE"/>
    <w:rsid w:val="00D30E26"/>
    <w:rsid w:val="00D31970"/>
    <w:rsid w:val="00D366BE"/>
    <w:rsid w:val="00D371C0"/>
    <w:rsid w:val="00D37799"/>
    <w:rsid w:val="00D406CA"/>
    <w:rsid w:val="00D42A52"/>
    <w:rsid w:val="00D44235"/>
    <w:rsid w:val="00D44F9E"/>
    <w:rsid w:val="00D4736B"/>
    <w:rsid w:val="00D50ADC"/>
    <w:rsid w:val="00D516EA"/>
    <w:rsid w:val="00D51FE0"/>
    <w:rsid w:val="00D54411"/>
    <w:rsid w:val="00D572F6"/>
    <w:rsid w:val="00D61022"/>
    <w:rsid w:val="00D658B0"/>
    <w:rsid w:val="00D67D5B"/>
    <w:rsid w:val="00D70289"/>
    <w:rsid w:val="00D7337D"/>
    <w:rsid w:val="00D76846"/>
    <w:rsid w:val="00D801C3"/>
    <w:rsid w:val="00D82C26"/>
    <w:rsid w:val="00D840F5"/>
    <w:rsid w:val="00D86D50"/>
    <w:rsid w:val="00D879DF"/>
    <w:rsid w:val="00D87B9C"/>
    <w:rsid w:val="00D914F3"/>
    <w:rsid w:val="00D925DD"/>
    <w:rsid w:val="00D96489"/>
    <w:rsid w:val="00DA0685"/>
    <w:rsid w:val="00DA070E"/>
    <w:rsid w:val="00DA4CCD"/>
    <w:rsid w:val="00DA59BE"/>
    <w:rsid w:val="00DB3486"/>
    <w:rsid w:val="00DB69D5"/>
    <w:rsid w:val="00DC1FDC"/>
    <w:rsid w:val="00DE05D7"/>
    <w:rsid w:val="00DF3D1E"/>
    <w:rsid w:val="00E02FD8"/>
    <w:rsid w:val="00E0492A"/>
    <w:rsid w:val="00E1050A"/>
    <w:rsid w:val="00E222B4"/>
    <w:rsid w:val="00E22F94"/>
    <w:rsid w:val="00E31541"/>
    <w:rsid w:val="00E328EE"/>
    <w:rsid w:val="00E34520"/>
    <w:rsid w:val="00E3588A"/>
    <w:rsid w:val="00E35F13"/>
    <w:rsid w:val="00E4158D"/>
    <w:rsid w:val="00E42B94"/>
    <w:rsid w:val="00E45950"/>
    <w:rsid w:val="00E52D29"/>
    <w:rsid w:val="00E54C04"/>
    <w:rsid w:val="00E56393"/>
    <w:rsid w:val="00E60378"/>
    <w:rsid w:val="00E65AA8"/>
    <w:rsid w:val="00E73A80"/>
    <w:rsid w:val="00E808B7"/>
    <w:rsid w:val="00E82801"/>
    <w:rsid w:val="00E84BDF"/>
    <w:rsid w:val="00E86716"/>
    <w:rsid w:val="00E91B18"/>
    <w:rsid w:val="00E929D3"/>
    <w:rsid w:val="00EA0205"/>
    <w:rsid w:val="00EA2DFF"/>
    <w:rsid w:val="00EA3B25"/>
    <w:rsid w:val="00EA5591"/>
    <w:rsid w:val="00EB1CEF"/>
    <w:rsid w:val="00EB2588"/>
    <w:rsid w:val="00EB2C58"/>
    <w:rsid w:val="00EB49E2"/>
    <w:rsid w:val="00EB6F45"/>
    <w:rsid w:val="00EC3D26"/>
    <w:rsid w:val="00EC55C0"/>
    <w:rsid w:val="00EC6727"/>
    <w:rsid w:val="00ED0211"/>
    <w:rsid w:val="00ED03DE"/>
    <w:rsid w:val="00ED24D1"/>
    <w:rsid w:val="00ED380F"/>
    <w:rsid w:val="00ED5535"/>
    <w:rsid w:val="00EE3A42"/>
    <w:rsid w:val="00EF4393"/>
    <w:rsid w:val="00EF7F53"/>
    <w:rsid w:val="00F06FE0"/>
    <w:rsid w:val="00F144BA"/>
    <w:rsid w:val="00F14E50"/>
    <w:rsid w:val="00F23BA5"/>
    <w:rsid w:val="00F23EEE"/>
    <w:rsid w:val="00F30093"/>
    <w:rsid w:val="00F30458"/>
    <w:rsid w:val="00F35678"/>
    <w:rsid w:val="00F36D18"/>
    <w:rsid w:val="00F40F47"/>
    <w:rsid w:val="00F44E0A"/>
    <w:rsid w:val="00F54397"/>
    <w:rsid w:val="00F55C82"/>
    <w:rsid w:val="00F574FE"/>
    <w:rsid w:val="00F62F56"/>
    <w:rsid w:val="00F63BBB"/>
    <w:rsid w:val="00F642F0"/>
    <w:rsid w:val="00F6534B"/>
    <w:rsid w:val="00F665B2"/>
    <w:rsid w:val="00F7073A"/>
    <w:rsid w:val="00F70C64"/>
    <w:rsid w:val="00F72E54"/>
    <w:rsid w:val="00F767F4"/>
    <w:rsid w:val="00F7776E"/>
    <w:rsid w:val="00F77860"/>
    <w:rsid w:val="00F818A3"/>
    <w:rsid w:val="00F822AA"/>
    <w:rsid w:val="00F914BF"/>
    <w:rsid w:val="00F9453B"/>
    <w:rsid w:val="00F950B6"/>
    <w:rsid w:val="00F96AC6"/>
    <w:rsid w:val="00FA0D40"/>
    <w:rsid w:val="00FA381F"/>
    <w:rsid w:val="00FA3B5A"/>
    <w:rsid w:val="00FB08DF"/>
    <w:rsid w:val="00FB39B3"/>
    <w:rsid w:val="00FC0674"/>
    <w:rsid w:val="00FC0A94"/>
    <w:rsid w:val="00FC3066"/>
    <w:rsid w:val="00FD182B"/>
    <w:rsid w:val="00FD24E8"/>
    <w:rsid w:val="00FD3AE0"/>
    <w:rsid w:val="00FD4DC8"/>
    <w:rsid w:val="00FE77A5"/>
    <w:rsid w:val="00FF0359"/>
    <w:rsid w:val="00FF2B8B"/>
    <w:rsid w:val="00FF5650"/>
    <w:rsid w:val="00FF7B6E"/>
    <w:rsid w:val="0BDF0357"/>
    <w:rsid w:val="18CC9C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43126"/>
  <w15:docId w15:val="{68D3D1A2-E4CB-4458-ADBB-E5956994F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DA8"/>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5B9BD5"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5B9BD5" w:themeColor="accent1"/>
      <w:spacing w:val="15"/>
      <w:sz w:val="24"/>
      <w:szCs w:val="24"/>
    </w:rPr>
  </w:style>
  <w:style w:type="paragraph" w:styleId="Title">
    <w:name w:val="Title"/>
    <w:basedOn w:val="Normal"/>
    <w:next w:val="Normal"/>
    <w:link w:val="TitleChar"/>
    <w:uiPriority w:val="10"/>
    <w:qFormat/>
    <w:rsid w:val="00841CD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pPr>
      <w:spacing w:line="240" w:lineRule="auto"/>
    </w:pPr>
    <w:rPr>
      <w:b/>
      <w:bCs/>
      <w:color w:val="5B9BD5" w:themeColor="accent1"/>
      <w:sz w:val="18"/>
      <w:szCs w:val="18"/>
    </w:rPr>
  </w:style>
  <w:style w:type="paragraph" w:customStyle="1" w:styleId="DocDefaults">
    <w:name w:val="DocDefaults"/>
  </w:style>
  <w:style w:type="character" w:styleId="FootnoteReference">
    <w:name w:val="footnote reference"/>
    <w:basedOn w:val="DefaultParagraphFont"/>
    <w:uiPriority w:val="99"/>
    <w:unhideWhenUsed/>
    <w:rPr>
      <w:vertAlign w:val="superscript"/>
    </w:rPr>
  </w:style>
  <w:style w:type="paragraph" w:styleId="Footer">
    <w:name w:val="footer"/>
    <w:basedOn w:val="Normal"/>
    <w:link w:val="FooterChar"/>
    <w:uiPriority w:val="99"/>
    <w:unhideWhenUsed/>
    <w:rsid w:val="00221C7E"/>
    <w:pPr>
      <w:tabs>
        <w:tab w:val="center" w:pos="4320"/>
        <w:tab w:val="right" w:pos="8640"/>
      </w:tabs>
      <w:spacing w:after="0" w:line="240" w:lineRule="auto"/>
    </w:pPr>
  </w:style>
  <w:style w:type="character" w:customStyle="1" w:styleId="FooterChar">
    <w:name w:val="Footer Char"/>
    <w:basedOn w:val="DefaultParagraphFont"/>
    <w:link w:val="Footer"/>
    <w:uiPriority w:val="99"/>
    <w:rsid w:val="00221C7E"/>
  </w:style>
  <w:style w:type="character" w:styleId="CommentReference">
    <w:name w:val="annotation reference"/>
    <w:basedOn w:val="DefaultParagraphFont"/>
    <w:uiPriority w:val="99"/>
    <w:semiHidden/>
    <w:unhideWhenUsed/>
    <w:rsid w:val="005472A9"/>
    <w:rPr>
      <w:sz w:val="16"/>
      <w:szCs w:val="16"/>
    </w:rPr>
  </w:style>
  <w:style w:type="paragraph" w:styleId="CommentText">
    <w:name w:val="annotation text"/>
    <w:basedOn w:val="Normal"/>
    <w:link w:val="CommentTextChar"/>
    <w:uiPriority w:val="99"/>
    <w:semiHidden/>
    <w:unhideWhenUsed/>
    <w:rsid w:val="005472A9"/>
    <w:pPr>
      <w:spacing w:line="240" w:lineRule="auto"/>
    </w:pPr>
    <w:rPr>
      <w:sz w:val="20"/>
      <w:szCs w:val="20"/>
    </w:rPr>
  </w:style>
  <w:style w:type="character" w:customStyle="1" w:styleId="CommentTextChar">
    <w:name w:val="Comment Text Char"/>
    <w:basedOn w:val="DefaultParagraphFont"/>
    <w:link w:val="CommentText"/>
    <w:uiPriority w:val="99"/>
    <w:semiHidden/>
    <w:rsid w:val="005472A9"/>
    <w:rPr>
      <w:sz w:val="20"/>
      <w:szCs w:val="20"/>
    </w:rPr>
  </w:style>
  <w:style w:type="paragraph" w:styleId="CommentSubject">
    <w:name w:val="annotation subject"/>
    <w:basedOn w:val="CommentText"/>
    <w:next w:val="CommentText"/>
    <w:link w:val="CommentSubjectChar"/>
    <w:uiPriority w:val="99"/>
    <w:semiHidden/>
    <w:unhideWhenUsed/>
    <w:rsid w:val="005472A9"/>
    <w:rPr>
      <w:b/>
      <w:bCs/>
    </w:rPr>
  </w:style>
  <w:style w:type="character" w:customStyle="1" w:styleId="CommentSubjectChar">
    <w:name w:val="Comment Subject Char"/>
    <w:basedOn w:val="CommentTextChar"/>
    <w:link w:val="CommentSubject"/>
    <w:uiPriority w:val="99"/>
    <w:semiHidden/>
    <w:rsid w:val="005472A9"/>
    <w:rPr>
      <w:b/>
      <w:bCs/>
      <w:sz w:val="20"/>
      <w:szCs w:val="20"/>
    </w:rPr>
  </w:style>
  <w:style w:type="paragraph" w:styleId="BalloonText">
    <w:name w:val="Balloon Text"/>
    <w:basedOn w:val="Normal"/>
    <w:link w:val="BalloonTextChar"/>
    <w:uiPriority w:val="99"/>
    <w:semiHidden/>
    <w:unhideWhenUsed/>
    <w:rsid w:val="005472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2A9"/>
    <w:rPr>
      <w:rFonts w:ascii="Segoe UI" w:hAnsi="Segoe UI" w:cs="Segoe UI"/>
      <w:sz w:val="18"/>
      <w:szCs w:val="18"/>
    </w:rPr>
  </w:style>
  <w:style w:type="paragraph" w:styleId="FootnoteText">
    <w:name w:val="footnote text"/>
    <w:basedOn w:val="Normal"/>
    <w:link w:val="FootnoteTextChar"/>
    <w:uiPriority w:val="99"/>
    <w:qFormat/>
    <w:rsid w:val="00014DA8"/>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rsid w:val="00014DA8"/>
    <w:rPr>
      <w:rFonts w:ascii="Times New Roman" w:hAnsi="Times New Roman"/>
      <w:sz w:val="20"/>
      <w:szCs w:val="20"/>
    </w:rPr>
  </w:style>
  <w:style w:type="paragraph" w:styleId="Revision">
    <w:name w:val="Revision"/>
    <w:hidden/>
    <w:uiPriority w:val="99"/>
    <w:semiHidden/>
    <w:rsid w:val="00375F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501771">
      <w:bodyDiv w:val="1"/>
      <w:marLeft w:val="0"/>
      <w:marRight w:val="0"/>
      <w:marTop w:val="0"/>
      <w:marBottom w:val="0"/>
      <w:divBdr>
        <w:top w:val="none" w:sz="0" w:space="0" w:color="auto"/>
        <w:left w:val="none" w:sz="0" w:space="0" w:color="auto"/>
        <w:bottom w:val="none" w:sz="0" w:space="0" w:color="auto"/>
        <w:right w:val="none" w:sz="0" w:space="0" w:color="auto"/>
      </w:divBdr>
    </w:div>
    <w:div w:id="842822673">
      <w:bodyDiv w:val="1"/>
      <w:marLeft w:val="0"/>
      <w:marRight w:val="0"/>
      <w:marTop w:val="0"/>
      <w:marBottom w:val="0"/>
      <w:divBdr>
        <w:top w:val="none" w:sz="0" w:space="0" w:color="auto"/>
        <w:left w:val="none" w:sz="0" w:space="0" w:color="auto"/>
        <w:bottom w:val="none" w:sz="0" w:space="0" w:color="auto"/>
        <w:right w:val="none" w:sz="0" w:space="0" w:color="auto"/>
      </w:divBdr>
      <w:divsChild>
        <w:div w:id="18249338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9664320">
              <w:marLeft w:val="0"/>
              <w:marRight w:val="0"/>
              <w:marTop w:val="0"/>
              <w:marBottom w:val="0"/>
              <w:divBdr>
                <w:top w:val="none" w:sz="0" w:space="0" w:color="auto"/>
                <w:left w:val="none" w:sz="0" w:space="0" w:color="auto"/>
                <w:bottom w:val="none" w:sz="0" w:space="0" w:color="auto"/>
                <w:right w:val="none" w:sz="0" w:space="0" w:color="auto"/>
              </w:divBdr>
              <w:divsChild>
                <w:div w:id="916479902">
                  <w:marLeft w:val="0"/>
                  <w:marRight w:val="0"/>
                  <w:marTop w:val="0"/>
                  <w:marBottom w:val="0"/>
                  <w:divBdr>
                    <w:top w:val="none" w:sz="0" w:space="0" w:color="auto"/>
                    <w:left w:val="none" w:sz="0" w:space="0" w:color="auto"/>
                    <w:bottom w:val="none" w:sz="0" w:space="0" w:color="auto"/>
                    <w:right w:val="none" w:sz="0" w:space="0" w:color="auto"/>
                  </w:divBdr>
                  <w:divsChild>
                    <w:div w:id="1908221956">
                      <w:marLeft w:val="0"/>
                      <w:marRight w:val="0"/>
                      <w:marTop w:val="0"/>
                      <w:marBottom w:val="0"/>
                      <w:divBdr>
                        <w:top w:val="none" w:sz="0" w:space="0" w:color="auto"/>
                        <w:left w:val="none" w:sz="0" w:space="0" w:color="auto"/>
                        <w:bottom w:val="none" w:sz="0" w:space="0" w:color="auto"/>
                        <w:right w:val="none" w:sz="0" w:space="0" w:color="auto"/>
                      </w:divBdr>
                      <w:divsChild>
                        <w:div w:id="1305814221">
                          <w:marLeft w:val="0"/>
                          <w:marRight w:val="0"/>
                          <w:marTop w:val="0"/>
                          <w:marBottom w:val="0"/>
                          <w:divBdr>
                            <w:top w:val="none" w:sz="0" w:space="0" w:color="auto"/>
                            <w:left w:val="none" w:sz="0" w:space="0" w:color="auto"/>
                            <w:bottom w:val="none" w:sz="0" w:space="0" w:color="auto"/>
                            <w:right w:val="none" w:sz="0" w:space="0" w:color="auto"/>
                          </w:divBdr>
                          <w:divsChild>
                            <w:div w:id="30581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CFF0B-7F8C-4BD5-BAF3-692C67C1D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29583</Words>
  <Characters>168629</Characters>
  <Application>Microsoft Office Word</Application>
  <DocSecurity>0</DocSecurity>
  <Lines>1405</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2020-03-16T08:45:00Z</dcterms:created>
  <dcterms:modified xsi:type="dcterms:W3CDTF">2020-03-16T08:45:00Z</dcterms:modified>
</cp:coreProperties>
</file>